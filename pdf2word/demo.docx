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C3D9" w14:textId="77777777" w:rsidR="00727FED" w:rsidRDefault="00000000">
      <w:pPr>
        <w:autoSpaceDE w:val="0"/>
        <w:autoSpaceDN w:val="0"/>
        <w:spacing w:after="0" w:line="240" w:lineRule="auto"/>
        <w:jc w:val="center"/>
      </w:pPr>
      <w:r>
        <w:rPr>
          <w:noProof/>
        </w:rPr>
        <w:drawing>
          <wp:inline distT="0" distB="0" distL="0" distR="0" wp14:anchorId="70765900" wp14:editId="0741544F">
            <wp:extent cx="7781290" cy="1006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81290" cy="10067290"/>
                    </a:xfrm>
                    <a:prstGeom prst="rect">
                      <a:avLst/>
                    </a:prstGeom>
                  </pic:spPr>
                </pic:pic>
              </a:graphicData>
            </a:graphic>
          </wp:inline>
        </w:drawing>
      </w:r>
    </w:p>
    <w:p w14:paraId="40B7409C" w14:textId="77777777" w:rsidR="00727FED" w:rsidRDefault="00727FED">
      <w:pPr>
        <w:sectPr w:rsidR="00727FED">
          <w:pgSz w:w="12240" w:h="15840"/>
          <w:pgMar w:top="0" w:right="0" w:bottom="0" w:left="0" w:header="720" w:footer="720" w:gutter="0"/>
          <w:cols w:space="720" w:equalWidth="0">
            <w:col w:w="12240" w:space="0"/>
          </w:cols>
          <w:docGrid w:linePitch="360"/>
        </w:sectPr>
      </w:pPr>
    </w:p>
    <w:p w14:paraId="51368646" w14:textId="77777777" w:rsidR="00727FED" w:rsidRDefault="00727FED">
      <w:pPr>
        <w:autoSpaceDE w:val="0"/>
        <w:autoSpaceDN w:val="0"/>
        <w:spacing w:after="506" w:line="220" w:lineRule="exact"/>
      </w:pPr>
    </w:p>
    <w:p w14:paraId="33CA10F5" w14:textId="77777777" w:rsidR="00727FED" w:rsidRDefault="00000000">
      <w:pPr>
        <w:autoSpaceDE w:val="0"/>
        <w:autoSpaceDN w:val="0"/>
        <w:spacing w:after="0" w:line="470" w:lineRule="exact"/>
        <w:ind w:left="432" w:right="432"/>
        <w:jc w:val="center"/>
      </w:pPr>
      <w:r>
        <w:rPr>
          <w:rFonts w:ascii="LiberationSans" w:eastAsia="LiberationSans" w:hAnsi="LiberationSans"/>
          <w:b/>
          <w:color w:val="000000"/>
          <w:sz w:val="40"/>
        </w:rPr>
        <w:t>Learn Python in One Day and Learn It Well Python for Beginners with Hands-on Project The only book you need to start coding in Python immediately</w:t>
      </w:r>
    </w:p>
    <w:p w14:paraId="69F96590" w14:textId="77777777" w:rsidR="00727FED" w:rsidRDefault="00000000">
      <w:pPr>
        <w:autoSpaceDE w:val="0"/>
        <w:autoSpaceDN w:val="0"/>
        <w:spacing w:before="500" w:after="0" w:line="450" w:lineRule="exact"/>
        <w:jc w:val="center"/>
      </w:pPr>
      <w:r>
        <w:rPr>
          <w:rFonts w:ascii="LiberationSans" w:eastAsia="LiberationSans" w:hAnsi="LiberationSans"/>
          <w:color w:val="000000"/>
          <w:sz w:val="40"/>
        </w:rPr>
        <w:t>By Jamie Chan</w:t>
      </w:r>
    </w:p>
    <w:p w14:paraId="1FBA27FF" w14:textId="77777777" w:rsidR="00727FED" w:rsidRDefault="00000000">
      <w:pPr>
        <w:autoSpaceDE w:val="0"/>
        <w:autoSpaceDN w:val="0"/>
        <w:spacing w:before="500" w:after="0" w:line="450" w:lineRule="exact"/>
        <w:jc w:val="center"/>
      </w:pPr>
      <w:hyperlink r:id="rId7" w:history="1">
        <w:r>
          <w:rPr>
            <w:rFonts w:ascii="LiberationSans" w:eastAsia="LiberationSans" w:hAnsi="LiberationSans"/>
            <w:color w:val="1154CC"/>
            <w:sz w:val="40"/>
            <w:u w:val="single"/>
          </w:rPr>
          <w:t>http://www.learncodingfast.com/python</w:t>
        </w:r>
      </w:hyperlink>
    </w:p>
    <w:p w14:paraId="439D1D94" w14:textId="77777777" w:rsidR="00727FED" w:rsidRDefault="00000000">
      <w:pPr>
        <w:autoSpaceDE w:val="0"/>
        <w:autoSpaceDN w:val="0"/>
        <w:spacing w:before="504" w:after="0" w:line="322" w:lineRule="exact"/>
      </w:pPr>
      <w:r>
        <w:rPr>
          <w:rFonts w:ascii="LiberationSans" w:eastAsia="LiberationSans" w:hAnsi="LiberationSans"/>
          <w:color w:val="000000"/>
          <w:sz w:val="29"/>
        </w:rPr>
        <w:t>Copyright © 2014</w:t>
      </w:r>
    </w:p>
    <w:p w14:paraId="7D849C97"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All rights reserved. No part of this publication may be reproduced, distributed, or transmitted in any form or by any means, including </w:t>
      </w:r>
      <w:r>
        <w:br/>
      </w:r>
      <w:r>
        <w:rPr>
          <w:rFonts w:ascii="LiberationSans" w:eastAsia="LiberationSans" w:hAnsi="LiberationSans"/>
          <w:color w:val="000000"/>
          <w:sz w:val="29"/>
        </w:rPr>
        <w:t xml:space="preserve">photocopying, recording, or other electronic or mechanical methods, without the prior written permission of the publisher, except in the case of brief quotations embodied in critical reviews and certain other </w:t>
      </w:r>
      <w:r>
        <w:br/>
      </w:r>
      <w:r>
        <w:rPr>
          <w:rFonts w:ascii="LiberationSans" w:eastAsia="LiberationSans" w:hAnsi="LiberationSans"/>
          <w:color w:val="000000"/>
          <w:sz w:val="29"/>
        </w:rPr>
        <w:t>noncommercial uses permitted by copyright law.</w:t>
      </w:r>
    </w:p>
    <w:p w14:paraId="63784749" w14:textId="77777777" w:rsidR="00727FED" w:rsidRDefault="00000000">
      <w:pPr>
        <w:autoSpaceDE w:val="0"/>
        <w:autoSpaceDN w:val="0"/>
        <w:spacing w:before="842" w:after="0" w:line="450" w:lineRule="exact"/>
      </w:pPr>
      <w:r>
        <w:rPr>
          <w:rFonts w:ascii="LiberationSans" w:eastAsia="LiberationSans" w:hAnsi="LiberationSans"/>
          <w:b/>
          <w:color w:val="000000"/>
          <w:sz w:val="40"/>
        </w:rPr>
        <w:t>Preface</w:t>
      </w:r>
    </w:p>
    <w:p w14:paraId="1853B43B" w14:textId="77777777" w:rsidR="00727FED" w:rsidRDefault="00000000">
      <w:pPr>
        <w:autoSpaceDE w:val="0"/>
        <w:autoSpaceDN w:val="0"/>
        <w:spacing w:before="810" w:after="0" w:line="346" w:lineRule="exact"/>
      </w:pPr>
      <w:r>
        <w:rPr>
          <w:rFonts w:ascii="LiberationSans" w:eastAsia="LiberationSans" w:hAnsi="LiberationSans"/>
          <w:color w:val="000000"/>
          <w:sz w:val="29"/>
        </w:rPr>
        <w:t xml:space="preserve">This book is written to help you learn Python programming FAST and learn it WELL. If you are an absolute beginner in Programming, you'll find that this book explains complex concepts in an easy to understand manner. Examples are carefully chosen to demonstrate each concept so that you can gain a deeper understand of the language. If you are an experienced coder, this book gives you a good base from which to explore Python. The appendices at the end of the book will also provide you with a convenient reference for some of the commonly used </w:t>
      </w:r>
      <w:r>
        <w:br/>
      </w:r>
      <w:r>
        <w:rPr>
          <w:rFonts w:ascii="LiberationSans" w:eastAsia="LiberationSans" w:hAnsi="LiberationSans"/>
          <w:color w:val="000000"/>
          <w:sz w:val="29"/>
        </w:rPr>
        <w:t>functions in Python.</w:t>
      </w:r>
    </w:p>
    <w:p w14:paraId="5E3606CF" w14:textId="77777777" w:rsidR="00727FED" w:rsidRDefault="00727FED">
      <w:pPr>
        <w:sectPr w:rsidR="00727FED">
          <w:pgSz w:w="12240" w:h="15840"/>
          <w:pgMar w:top="724" w:right="1440" w:bottom="1012" w:left="1440" w:header="720" w:footer="720" w:gutter="0"/>
          <w:cols w:space="720" w:equalWidth="0">
            <w:col w:w="9360" w:space="0"/>
          </w:cols>
          <w:docGrid w:linePitch="360"/>
        </w:sectPr>
      </w:pPr>
    </w:p>
    <w:p w14:paraId="59B0290F" w14:textId="77777777" w:rsidR="00727FED" w:rsidRDefault="00727FED">
      <w:pPr>
        <w:autoSpaceDE w:val="0"/>
        <w:autoSpaceDN w:val="0"/>
        <w:spacing w:after="506" w:line="220" w:lineRule="exact"/>
      </w:pPr>
    </w:p>
    <w:p w14:paraId="562419F0" w14:textId="77777777" w:rsidR="00727FED" w:rsidRDefault="00000000">
      <w:pPr>
        <w:autoSpaceDE w:val="0"/>
        <w:autoSpaceDN w:val="0"/>
        <w:spacing w:after="0" w:line="338" w:lineRule="exact"/>
      </w:pPr>
      <w:r>
        <w:rPr>
          <w:rFonts w:ascii="LiberationSans" w:eastAsia="LiberationSans" w:hAnsi="LiberationSans"/>
          <w:color w:val="000000"/>
          <w:sz w:val="29"/>
        </w:rPr>
        <w:t>In addition, as Richard Branson puts it: "The best way of learning about anything is by doing". At the end of the course, you'll be guided through a project that gives you a chance to put what you've learned to use.</w:t>
      </w:r>
    </w:p>
    <w:p w14:paraId="4203DED5" w14:textId="77777777" w:rsidR="00727FED" w:rsidRDefault="00000000">
      <w:pPr>
        <w:autoSpaceDE w:val="0"/>
        <w:autoSpaceDN w:val="0"/>
        <w:spacing w:before="474" w:after="0" w:line="346" w:lineRule="exact"/>
        <w:jc w:val="center"/>
      </w:pPr>
      <w:r>
        <w:rPr>
          <w:rFonts w:ascii="LiberationSans" w:eastAsia="LiberationSans" w:hAnsi="LiberationSans"/>
          <w:color w:val="000000"/>
          <w:sz w:val="29"/>
        </w:rPr>
        <w:t xml:space="preserve">You can download the source code for the project and the appendices at </w:t>
      </w:r>
      <w:hyperlink r:id="rId8" w:history="1">
        <w:r>
          <w:rPr>
            <w:rFonts w:ascii="LiberationSans" w:eastAsia="LiberationSans" w:hAnsi="LiberationSans"/>
            <w:color w:val="1154CC"/>
            <w:sz w:val="29"/>
            <w:u w:val="single"/>
          </w:rPr>
          <w:t>http://www.learncodingfast.com/python</w:t>
        </w:r>
      </w:hyperlink>
      <w:r>
        <w:rPr>
          <w:rFonts w:ascii="LiberationSans" w:eastAsia="LiberationSans" w:hAnsi="LiberationSans"/>
          <w:color w:val="000000"/>
          <w:sz w:val="29"/>
        </w:rPr>
        <w:t>.</w:t>
      </w:r>
    </w:p>
    <w:p w14:paraId="298878A2"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73889DDD" w14:textId="77777777" w:rsidR="00727FED" w:rsidRDefault="00727FED">
      <w:pPr>
        <w:autoSpaceDE w:val="0"/>
        <w:autoSpaceDN w:val="0"/>
        <w:spacing w:after="620" w:line="220" w:lineRule="exact"/>
      </w:pPr>
    </w:p>
    <w:p w14:paraId="5B1D1E45" w14:textId="77777777" w:rsidR="00727FED" w:rsidRDefault="00000000">
      <w:pPr>
        <w:autoSpaceDE w:val="0"/>
        <w:autoSpaceDN w:val="0"/>
        <w:spacing w:after="0" w:line="450" w:lineRule="exact"/>
        <w:jc w:val="center"/>
      </w:pPr>
      <w:r>
        <w:rPr>
          <w:rFonts w:ascii="LiberationSans" w:eastAsia="LiberationSans" w:hAnsi="LiberationSans"/>
          <w:b/>
          <w:color w:val="2D74B5"/>
          <w:sz w:val="40"/>
        </w:rPr>
        <w:t>Table of Contents</w:t>
      </w:r>
    </w:p>
    <w:p w14:paraId="071F27FE" w14:textId="77777777" w:rsidR="00727FED" w:rsidRDefault="00000000">
      <w:pPr>
        <w:autoSpaceDE w:val="0"/>
        <w:autoSpaceDN w:val="0"/>
        <w:spacing w:before="504" w:after="0" w:line="322" w:lineRule="exact"/>
        <w:ind w:left="8"/>
      </w:pPr>
      <w:r>
        <w:rPr>
          <w:rFonts w:ascii="LiberationSans" w:eastAsia="LiberationSans" w:hAnsi="LiberationSans"/>
          <w:color w:val="0562C1"/>
          <w:sz w:val="29"/>
          <w:u w:val="single"/>
        </w:rPr>
        <w:t>Chapter 1: Python, what Python?</w:t>
      </w:r>
    </w:p>
    <w:p w14:paraId="514DF677" w14:textId="77777777" w:rsidR="00727FED" w:rsidRDefault="00000000">
      <w:pPr>
        <w:autoSpaceDE w:val="0"/>
        <w:autoSpaceDN w:val="0"/>
        <w:spacing w:before="124" w:after="0" w:line="322" w:lineRule="exact"/>
        <w:ind w:left="224"/>
      </w:pPr>
      <w:r>
        <w:rPr>
          <w:rFonts w:ascii="LiberationSans" w:eastAsia="LiberationSans" w:hAnsi="LiberationSans"/>
          <w:color w:val="0562C1"/>
          <w:sz w:val="29"/>
          <w:u w:val="single"/>
        </w:rPr>
        <w:t>What is Python?</w:t>
      </w:r>
    </w:p>
    <w:p w14:paraId="36F5201A" w14:textId="77777777" w:rsidR="00727FED" w:rsidRDefault="00000000">
      <w:pPr>
        <w:autoSpaceDE w:val="0"/>
        <w:autoSpaceDN w:val="0"/>
        <w:spacing w:before="110" w:after="0" w:line="322" w:lineRule="exact"/>
        <w:ind w:left="224"/>
      </w:pPr>
      <w:r>
        <w:rPr>
          <w:rFonts w:ascii="LiberationSans" w:eastAsia="LiberationSans" w:hAnsi="LiberationSans"/>
          <w:color w:val="0562C1"/>
          <w:sz w:val="29"/>
          <w:u w:val="single"/>
        </w:rPr>
        <w:t>Why Learn Python?</w:t>
      </w:r>
    </w:p>
    <w:p w14:paraId="74DD5C5C" w14:textId="77777777" w:rsidR="00727FED" w:rsidRDefault="00000000">
      <w:pPr>
        <w:tabs>
          <w:tab w:val="left" w:pos="224"/>
        </w:tabs>
        <w:autoSpaceDE w:val="0"/>
        <w:autoSpaceDN w:val="0"/>
        <w:spacing w:before="4" w:after="0" w:line="444" w:lineRule="exact"/>
        <w:ind w:left="8" w:right="1296"/>
      </w:pPr>
      <w:r>
        <w:rPr>
          <w:rFonts w:ascii="LiberationSans" w:eastAsia="LiberationSans" w:hAnsi="LiberationSans"/>
          <w:color w:val="0562C1"/>
          <w:sz w:val="29"/>
          <w:u w:val="single"/>
        </w:rPr>
        <w:t xml:space="preserve">Chapter 2: Getting ready for Python </w:t>
      </w:r>
      <w:r>
        <w:br/>
      </w:r>
      <w:r>
        <w:tab/>
      </w:r>
      <w:r>
        <w:rPr>
          <w:rFonts w:ascii="LiberationSans" w:eastAsia="LiberationSans" w:hAnsi="LiberationSans"/>
          <w:color w:val="0562C1"/>
          <w:sz w:val="29"/>
          <w:u w:val="single"/>
        </w:rPr>
        <w:t xml:space="preserve">Installing the Interpreter </w:t>
      </w:r>
      <w:r>
        <w:br/>
      </w:r>
      <w:r>
        <w:tab/>
      </w:r>
      <w:r>
        <w:rPr>
          <w:rFonts w:ascii="LiberationSans" w:eastAsia="LiberationSans" w:hAnsi="LiberationSans"/>
          <w:color w:val="0562C1"/>
          <w:sz w:val="29"/>
          <w:u w:val="single"/>
        </w:rPr>
        <w:t xml:space="preserve">Using the Python Shell, IDLE and Writing our FIRST program Chapter 3: The World of Variables and Operators </w:t>
      </w:r>
      <w:r>
        <w:br/>
      </w:r>
      <w:r>
        <w:tab/>
      </w:r>
      <w:r>
        <w:rPr>
          <w:rFonts w:ascii="LiberationSans" w:eastAsia="LiberationSans" w:hAnsi="LiberationSans"/>
          <w:color w:val="0562C1"/>
          <w:sz w:val="29"/>
          <w:u w:val="single"/>
        </w:rPr>
        <w:t>What are variables?</w:t>
      </w:r>
    </w:p>
    <w:p w14:paraId="6B2D2A3C" w14:textId="77777777" w:rsidR="00727FED" w:rsidRDefault="00000000">
      <w:pPr>
        <w:tabs>
          <w:tab w:val="left" w:pos="224"/>
        </w:tabs>
        <w:autoSpaceDE w:val="0"/>
        <w:autoSpaceDN w:val="0"/>
        <w:spacing w:after="0" w:line="440" w:lineRule="exact"/>
        <w:ind w:left="8" w:right="3744"/>
      </w:pPr>
      <w:r>
        <w:tab/>
      </w:r>
      <w:r>
        <w:rPr>
          <w:rFonts w:ascii="LiberationSans" w:eastAsia="LiberationSans" w:hAnsi="LiberationSans"/>
          <w:color w:val="0562C1"/>
          <w:sz w:val="29"/>
          <w:u w:val="single"/>
        </w:rPr>
        <w:t xml:space="preserve">Naming a Variable </w:t>
      </w:r>
      <w:r>
        <w:br/>
      </w:r>
      <w:r>
        <w:tab/>
      </w:r>
      <w:r>
        <w:rPr>
          <w:rFonts w:ascii="LiberationSans" w:eastAsia="LiberationSans" w:hAnsi="LiberationSans"/>
          <w:color w:val="0562C1"/>
          <w:sz w:val="29"/>
          <w:u w:val="single"/>
        </w:rPr>
        <w:t xml:space="preserve">The Assignment Sign </w:t>
      </w:r>
      <w:r>
        <w:br/>
      </w:r>
      <w:r>
        <w:tab/>
      </w:r>
      <w:r>
        <w:rPr>
          <w:rFonts w:ascii="LiberationSans" w:eastAsia="LiberationSans" w:hAnsi="LiberationSans"/>
          <w:color w:val="0562C1"/>
          <w:sz w:val="29"/>
          <w:u w:val="single"/>
        </w:rPr>
        <w:t xml:space="preserve">Basic Operators </w:t>
      </w:r>
      <w:r>
        <w:br/>
      </w:r>
      <w:r>
        <w:tab/>
      </w:r>
      <w:r>
        <w:rPr>
          <w:rFonts w:ascii="LiberationSans" w:eastAsia="LiberationSans" w:hAnsi="LiberationSans"/>
          <w:color w:val="0562C1"/>
          <w:sz w:val="29"/>
          <w:u w:val="single"/>
        </w:rPr>
        <w:t xml:space="preserve">More Assignment Operators </w:t>
      </w:r>
      <w:r>
        <w:br/>
      </w:r>
      <w:r>
        <w:rPr>
          <w:rFonts w:ascii="LiberationSans" w:eastAsia="LiberationSans" w:hAnsi="LiberationSans"/>
          <w:color w:val="0562C1"/>
          <w:sz w:val="29"/>
          <w:u w:val="single"/>
        </w:rPr>
        <w:t xml:space="preserve">Chapter 4: Data Types in Python </w:t>
      </w:r>
      <w:r>
        <w:br/>
      </w:r>
      <w:r>
        <w:tab/>
      </w:r>
      <w:r>
        <w:rPr>
          <w:rFonts w:ascii="LiberationSans" w:eastAsia="LiberationSans" w:hAnsi="LiberationSans"/>
          <w:color w:val="0562C1"/>
          <w:sz w:val="29"/>
          <w:u w:val="single"/>
        </w:rPr>
        <w:t xml:space="preserve">Integers </w:t>
      </w:r>
      <w:r>
        <w:br/>
      </w:r>
      <w:r>
        <w:tab/>
      </w:r>
      <w:r>
        <w:rPr>
          <w:rFonts w:ascii="LiberationSans" w:eastAsia="LiberationSans" w:hAnsi="LiberationSans"/>
          <w:color w:val="0562C1"/>
          <w:sz w:val="29"/>
          <w:u w:val="single"/>
        </w:rPr>
        <w:t xml:space="preserve">Float </w:t>
      </w:r>
      <w:r>
        <w:br/>
      </w:r>
      <w:r>
        <w:tab/>
      </w:r>
      <w:r>
        <w:rPr>
          <w:rFonts w:ascii="LiberationSans" w:eastAsia="LiberationSans" w:hAnsi="LiberationSans"/>
          <w:color w:val="0562C1"/>
          <w:sz w:val="29"/>
          <w:u w:val="single"/>
        </w:rPr>
        <w:t xml:space="preserve">String </w:t>
      </w:r>
      <w:r>
        <w:br/>
      </w:r>
      <w:r>
        <w:tab/>
      </w:r>
      <w:r>
        <w:rPr>
          <w:rFonts w:ascii="LiberationSans" w:eastAsia="LiberationSans" w:hAnsi="LiberationSans"/>
          <w:color w:val="0562C1"/>
          <w:sz w:val="29"/>
          <w:u w:val="single"/>
        </w:rPr>
        <w:t xml:space="preserve">Type Casting In Python </w:t>
      </w:r>
      <w:r>
        <w:br/>
      </w:r>
      <w:r>
        <w:tab/>
      </w:r>
      <w:r>
        <w:rPr>
          <w:rFonts w:ascii="LiberationSans" w:eastAsia="LiberationSans" w:hAnsi="LiberationSans"/>
          <w:color w:val="0562C1"/>
          <w:sz w:val="29"/>
          <w:u w:val="single"/>
        </w:rPr>
        <w:t xml:space="preserve">List </w:t>
      </w:r>
      <w:r>
        <w:br/>
      </w:r>
      <w:r>
        <w:tab/>
      </w:r>
      <w:r>
        <w:rPr>
          <w:rFonts w:ascii="LiberationSans" w:eastAsia="LiberationSans" w:hAnsi="LiberationSans"/>
          <w:color w:val="0562C1"/>
          <w:sz w:val="29"/>
          <w:u w:val="single"/>
        </w:rPr>
        <w:t xml:space="preserve">Tuple </w:t>
      </w:r>
      <w:r>
        <w:br/>
      </w:r>
      <w:r>
        <w:tab/>
      </w:r>
      <w:r>
        <w:rPr>
          <w:rFonts w:ascii="LiberationSans" w:eastAsia="LiberationSans" w:hAnsi="LiberationSans"/>
          <w:color w:val="0562C1"/>
          <w:sz w:val="29"/>
          <w:u w:val="single"/>
        </w:rPr>
        <w:t xml:space="preserve">Dictionary </w:t>
      </w:r>
      <w:r>
        <w:br/>
      </w:r>
      <w:r>
        <w:rPr>
          <w:rFonts w:ascii="LiberationSans" w:eastAsia="LiberationSans" w:hAnsi="LiberationSans"/>
          <w:color w:val="0562C1"/>
          <w:sz w:val="29"/>
          <w:u w:val="single"/>
        </w:rPr>
        <w:t xml:space="preserve">Chapter 5: Making Your Program Interactive </w:t>
      </w:r>
      <w:r>
        <w:tab/>
      </w:r>
      <w:r>
        <w:rPr>
          <w:rFonts w:ascii="LiberationSans" w:eastAsia="LiberationSans" w:hAnsi="LiberationSans"/>
          <w:color w:val="0562C1"/>
          <w:sz w:val="29"/>
          <w:u w:val="single"/>
        </w:rPr>
        <w:t xml:space="preserve">Input() </w:t>
      </w:r>
      <w:r>
        <w:br/>
      </w:r>
      <w:r>
        <w:tab/>
      </w:r>
      <w:r>
        <w:rPr>
          <w:rFonts w:ascii="LiberationSans" w:eastAsia="LiberationSans" w:hAnsi="LiberationSans"/>
          <w:color w:val="0562C1"/>
          <w:sz w:val="29"/>
          <w:u w:val="single"/>
        </w:rPr>
        <w:t xml:space="preserve">Print() </w:t>
      </w:r>
      <w:r>
        <w:br/>
      </w:r>
      <w:r>
        <w:tab/>
      </w:r>
      <w:r>
        <w:rPr>
          <w:rFonts w:ascii="LiberationSans" w:eastAsia="LiberationSans" w:hAnsi="LiberationSans"/>
          <w:color w:val="0562C1"/>
          <w:sz w:val="29"/>
          <w:u w:val="single"/>
        </w:rPr>
        <w:t xml:space="preserve">Triple Quotes </w:t>
      </w:r>
      <w:r>
        <w:br/>
      </w:r>
      <w:r>
        <w:tab/>
      </w:r>
      <w:r>
        <w:rPr>
          <w:rFonts w:ascii="LiberationSans" w:eastAsia="LiberationSans" w:hAnsi="LiberationSans"/>
          <w:color w:val="0562C1"/>
          <w:sz w:val="29"/>
          <w:u w:val="single"/>
        </w:rPr>
        <w:t xml:space="preserve">Escape Characters </w:t>
      </w:r>
      <w:r>
        <w:br/>
      </w:r>
      <w:r>
        <w:rPr>
          <w:rFonts w:ascii="LiberationSans" w:eastAsia="LiberationSans" w:hAnsi="LiberationSans"/>
          <w:color w:val="0562C1"/>
          <w:sz w:val="29"/>
          <w:u w:val="single"/>
        </w:rPr>
        <w:t>Chapter 6: Making Choices and Decisions</w:t>
      </w:r>
    </w:p>
    <w:p w14:paraId="3EBA2088" w14:textId="77777777" w:rsidR="00727FED" w:rsidRDefault="00727FED">
      <w:pPr>
        <w:sectPr w:rsidR="00727FED">
          <w:pgSz w:w="12240" w:h="15840"/>
          <w:pgMar w:top="840" w:right="1440" w:bottom="928" w:left="1432" w:header="720" w:footer="720" w:gutter="0"/>
          <w:cols w:space="720" w:equalWidth="0">
            <w:col w:w="9368" w:space="0"/>
          </w:cols>
          <w:docGrid w:linePitch="360"/>
        </w:sectPr>
      </w:pPr>
    </w:p>
    <w:p w14:paraId="057EC811" w14:textId="77777777" w:rsidR="00727FED" w:rsidRDefault="00727FED">
      <w:pPr>
        <w:autoSpaceDE w:val="0"/>
        <w:autoSpaceDN w:val="0"/>
        <w:spacing w:after="506" w:line="220" w:lineRule="exact"/>
      </w:pPr>
    </w:p>
    <w:p w14:paraId="6BCDF2AA" w14:textId="77777777" w:rsidR="00727FED" w:rsidRDefault="00000000">
      <w:pPr>
        <w:tabs>
          <w:tab w:val="left" w:pos="224"/>
        </w:tabs>
        <w:autoSpaceDE w:val="0"/>
        <w:autoSpaceDN w:val="0"/>
        <w:spacing w:after="0" w:line="430" w:lineRule="exact"/>
        <w:ind w:left="8" w:right="4896"/>
      </w:pPr>
      <w:r>
        <w:tab/>
      </w:r>
      <w:r>
        <w:rPr>
          <w:rFonts w:ascii="LiberationSans" w:eastAsia="LiberationSans" w:hAnsi="LiberationSans"/>
          <w:color w:val="0562C1"/>
          <w:sz w:val="29"/>
          <w:u w:val="single"/>
        </w:rPr>
        <w:t xml:space="preserve">Condition Statements </w:t>
      </w:r>
      <w:r>
        <w:br/>
      </w:r>
      <w:r>
        <w:tab/>
      </w:r>
      <w:r>
        <w:rPr>
          <w:rFonts w:ascii="LiberationSans" w:eastAsia="LiberationSans" w:hAnsi="LiberationSans"/>
          <w:color w:val="0562C1"/>
          <w:sz w:val="29"/>
          <w:u w:val="single"/>
        </w:rPr>
        <w:t xml:space="preserve">If Statement </w:t>
      </w:r>
      <w:r>
        <w:br/>
      </w:r>
      <w:r>
        <w:tab/>
      </w:r>
      <w:r>
        <w:rPr>
          <w:rFonts w:ascii="LiberationSans" w:eastAsia="LiberationSans" w:hAnsi="LiberationSans"/>
          <w:color w:val="0562C1"/>
          <w:sz w:val="29"/>
          <w:u w:val="single"/>
        </w:rPr>
        <w:t xml:space="preserve">Inline If </w:t>
      </w:r>
      <w:r>
        <w:br/>
      </w:r>
      <w:r>
        <w:tab/>
      </w:r>
      <w:r>
        <w:rPr>
          <w:rFonts w:ascii="LiberationSans" w:eastAsia="LiberationSans" w:hAnsi="LiberationSans"/>
          <w:color w:val="0562C1"/>
          <w:sz w:val="29"/>
          <w:u w:val="single"/>
        </w:rPr>
        <w:t xml:space="preserve">For Loop </w:t>
      </w:r>
      <w:r>
        <w:br/>
      </w:r>
      <w:r>
        <w:tab/>
      </w:r>
      <w:r>
        <w:rPr>
          <w:rFonts w:ascii="LiberationSans" w:eastAsia="LiberationSans" w:hAnsi="LiberationSans"/>
          <w:color w:val="0562C1"/>
          <w:sz w:val="29"/>
          <w:u w:val="single"/>
        </w:rPr>
        <w:t xml:space="preserve">While Loop </w:t>
      </w:r>
      <w:r>
        <w:br/>
      </w:r>
      <w:r>
        <w:tab/>
      </w:r>
      <w:r>
        <w:rPr>
          <w:rFonts w:ascii="LiberationSans" w:eastAsia="LiberationSans" w:hAnsi="LiberationSans"/>
          <w:color w:val="0562C1"/>
          <w:sz w:val="29"/>
          <w:u w:val="single"/>
        </w:rPr>
        <w:t xml:space="preserve">Break </w:t>
      </w:r>
      <w:r>
        <w:br/>
      </w:r>
      <w:r>
        <w:tab/>
      </w:r>
      <w:r>
        <w:rPr>
          <w:rFonts w:ascii="LiberationSans" w:eastAsia="LiberationSans" w:hAnsi="LiberationSans"/>
          <w:color w:val="0562C1"/>
          <w:sz w:val="29"/>
          <w:u w:val="single"/>
        </w:rPr>
        <w:t xml:space="preserve">Continue </w:t>
      </w:r>
      <w:r>
        <w:br/>
      </w:r>
      <w:r>
        <w:tab/>
      </w:r>
      <w:r>
        <w:rPr>
          <w:rFonts w:ascii="LiberationSans" w:eastAsia="LiberationSans" w:hAnsi="LiberationSans"/>
          <w:color w:val="0562C1"/>
          <w:sz w:val="29"/>
          <w:u w:val="single"/>
        </w:rPr>
        <w:t xml:space="preserve">Try, Except </w:t>
      </w:r>
      <w:r>
        <w:br/>
      </w:r>
      <w:r>
        <w:rPr>
          <w:rFonts w:ascii="LiberationSans" w:eastAsia="LiberationSans" w:hAnsi="LiberationSans"/>
          <w:color w:val="0562C1"/>
          <w:sz w:val="29"/>
          <w:u w:val="single"/>
        </w:rPr>
        <w:t xml:space="preserve">Chapter 7: Functions and Modules </w:t>
      </w:r>
      <w:r>
        <w:br/>
      </w:r>
      <w:r>
        <w:tab/>
      </w:r>
      <w:r>
        <w:rPr>
          <w:rFonts w:ascii="LiberationSans" w:eastAsia="LiberationSans" w:hAnsi="LiberationSans"/>
          <w:color w:val="0562C1"/>
          <w:sz w:val="29"/>
          <w:u w:val="single"/>
        </w:rPr>
        <w:t>What are Functions?</w:t>
      </w:r>
    </w:p>
    <w:p w14:paraId="56E35054" w14:textId="77777777" w:rsidR="00727FED" w:rsidRDefault="00000000">
      <w:pPr>
        <w:tabs>
          <w:tab w:val="left" w:pos="224"/>
        </w:tabs>
        <w:autoSpaceDE w:val="0"/>
        <w:autoSpaceDN w:val="0"/>
        <w:spacing w:before="6" w:after="0" w:line="440" w:lineRule="exact"/>
        <w:ind w:left="8" w:right="3168"/>
      </w:pPr>
      <w:r>
        <w:tab/>
      </w:r>
      <w:r>
        <w:rPr>
          <w:rFonts w:ascii="LiberationSans" w:eastAsia="LiberationSans" w:hAnsi="LiberationSans"/>
          <w:color w:val="0562C1"/>
          <w:sz w:val="29"/>
          <w:u w:val="single"/>
        </w:rPr>
        <w:t xml:space="preserve">Defining Your Own Functions </w:t>
      </w:r>
      <w:r>
        <w:br/>
      </w:r>
      <w:r>
        <w:tab/>
      </w:r>
      <w:r>
        <w:rPr>
          <w:rFonts w:ascii="LiberationSans" w:eastAsia="LiberationSans" w:hAnsi="LiberationSans"/>
          <w:color w:val="0562C1"/>
          <w:sz w:val="29"/>
          <w:u w:val="single"/>
        </w:rPr>
        <w:t xml:space="preserve">Variable Scope </w:t>
      </w:r>
      <w:r>
        <w:br/>
      </w:r>
      <w:r>
        <w:tab/>
      </w:r>
      <w:r>
        <w:rPr>
          <w:rFonts w:ascii="LiberationSans" w:eastAsia="LiberationSans" w:hAnsi="LiberationSans"/>
          <w:color w:val="0562C1"/>
          <w:sz w:val="29"/>
          <w:u w:val="single"/>
        </w:rPr>
        <w:t xml:space="preserve">Importing Modules </w:t>
      </w:r>
      <w:r>
        <w:br/>
      </w:r>
      <w:r>
        <w:tab/>
      </w:r>
      <w:r>
        <w:rPr>
          <w:rFonts w:ascii="LiberationSans" w:eastAsia="LiberationSans" w:hAnsi="LiberationSans"/>
          <w:color w:val="0562C1"/>
          <w:sz w:val="29"/>
          <w:u w:val="single"/>
        </w:rPr>
        <w:t xml:space="preserve">Creating our Own Module </w:t>
      </w:r>
      <w:r>
        <w:br/>
      </w:r>
      <w:r>
        <w:rPr>
          <w:rFonts w:ascii="LiberationSans" w:eastAsia="LiberationSans" w:hAnsi="LiberationSans"/>
          <w:color w:val="0562C1"/>
          <w:sz w:val="29"/>
          <w:u w:val="single"/>
        </w:rPr>
        <w:t xml:space="preserve">Chapter 8: Working with Files </w:t>
      </w:r>
      <w:r>
        <w:br/>
      </w:r>
      <w:r>
        <w:tab/>
      </w:r>
      <w:r>
        <w:rPr>
          <w:rFonts w:ascii="LiberationSans" w:eastAsia="LiberationSans" w:hAnsi="LiberationSans"/>
          <w:color w:val="0562C1"/>
          <w:sz w:val="29"/>
          <w:u w:val="single"/>
        </w:rPr>
        <w:t xml:space="preserve">Opening and Reading Text Files </w:t>
      </w:r>
      <w:r>
        <w:br/>
      </w:r>
      <w:r>
        <w:tab/>
      </w:r>
      <w:r>
        <w:rPr>
          <w:rFonts w:ascii="LiberationSans" w:eastAsia="LiberationSans" w:hAnsi="LiberationSans"/>
          <w:color w:val="0562C1"/>
          <w:sz w:val="29"/>
          <w:u w:val="single"/>
        </w:rPr>
        <w:t xml:space="preserve">Using a For Loop to Read Text Files </w:t>
      </w:r>
      <w:r>
        <w:br/>
      </w:r>
      <w:r>
        <w:tab/>
      </w:r>
      <w:r>
        <w:rPr>
          <w:rFonts w:ascii="LiberationSans" w:eastAsia="LiberationSans" w:hAnsi="LiberationSans"/>
          <w:color w:val="0562C1"/>
          <w:sz w:val="29"/>
          <w:u w:val="single"/>
        </w:rPr>
        <w:t xml:space="preserve">Writing to a Text File </w:t>
      </w:r>
      <w:r>
        <w:br/>
      </w:r>
      <w:r>
        <w:tab/>
      </w:r>
      <w:r>
        <w:rPr>
          <w:rFonts w:ascii="LiberationSans" w:eastAsia="LiberationSans" w:hAnsi="LiberationSans"/>
          <w:color w:val="0562C1"/>
          <w:sz w:val="29"/>
          <w:u w:val="single"/>
        </w:rPr>
        <w:t xml:space="preserve">Opening and Reading Text Files by Buffer Size </w:t>
      </w:r>
      <w:r>
        <w:tab/>
      </w:r>
      <w:r>
        <w:rPr>
          <w:rFonts w:ascii="LiberationSans" w:eastAsia="LiberationSans" w:hAnsi="LiberationSans"/>
          <w:color w:val="0562C1"/>
          <w:sz w:val="29"/>
          <w:u w:val="single"/>
        </w:rPr>
        <w:t xml:space="preserve">Opening, Reading and Writing Binary Files </w:t>
      </w:r>
      <w:r>
        <w:tab/>
      </w:r>
      <w:r>
        <w:rPr>
          <w:rFonts w:ascii="LiberationSans" w:eastAsia="LiberationSans" w:hAnsi="LiberationSans"/>
          <w:color w:val="0562C1"/>
          <w:sz w:val="29"/>
          <w:u w:val="single"/>
        </w:rPr>
        <w:t xml:space="preserve">Deleting and Renaming Files </w:t>
      </w:r>
      <w:r>
        <w:br/>
      </w:r>
      <w:r>
        <w:rPr>
          <w:rFonts w:ascii="LiberationSans" w:eastAsia="LiberationSans" w:hAnsi="LiberationSans"/>
          <w:color w:val="0562C1"/>
          <w:sz w:val="29"/>
          <w:u w:val="single"/>
        </w:rPr>
        <w:t xml:space="preserve">Project: Math and BODMAS </w:t>
      </w:r>
      <w:r>
        <w:br/>
      </w:r>
      <w:r>
        <w:tab/>
      </w:r>
      <w:r>
        <w:rPr>
          <w:rFonts w:ascii="LiberationSans" w:eastAsia="LiberationSans" w:hAnsi="LiberationSans"/>
          <w:color w:val="0562C1"/>
          <w:sz w:val="29"/>
          <w:u w:val="single"/>
        </w:rPr>
        <w:t xml:space="preserve">Part 1: myPythonFunctions.py </w:t>
      </w:r>
      <w:r>
        <w:br/>
      </w:r>
      <w:r>
        <w:tab/>
      </w:r>
      <w:r>
        <w:rPr>
          <w:rFonts w:ascii="LiberationSans" w:eastAsia="LiberationSans" w:hAnsi="LiberationSans"/>
          <w:color w:val="0562C1"/>
          <w:sz w:val="29"/>
          <w:u w:val="single"/>
        </w:rPr>
        <w:t xml:space="preserve">Part 2: mathGame.py </w:t>
      </w:r>
      <w:r>
        <w:br/>
      </w:r>
      <w:r>
        <w:tab/>
      </w:r>
      <w:r>
        <w:rPr>
          <w:rFonts w:ascii="LiberationSans" w:eastAsia="LiberationSans" w:hAnsi="LiberationSans"/>
          <w:color w:val="0562C1"/>
          <w:sz w:val="29"/>
          <w:u w:val="single"/>
        </w:rPr>
        <w:t xml:space="preserve">Challenge Yourself </w:t>
      </w:r>
      <w:r>
        <w:br/>
      </w:r>
      <w:r>
        <w:rPr>
          <w:rFonts w:ascii="LiberationSans" w:eastAsia="LiberationSans" w:hAnsi="LiberationSans"/>
          <w:color w:val="0562C1"/>
          <w:sz w:val="29"/>
          <w:u w:val="single"/>
        </w:rPr>
        <w:t xml:space="preserve">Thank You </w:t>
      </w:r>
      <w:r>
        <w:br/>
      </w:r>
      <w:r>
        <w:rPr>
          <w:rFonts w:ascii="LiberationSans" w:eastAsia="LiberationSans" w:hAnsi="LiberationSans"/>
          <w:color w:val="0562C1"/>
          <w:sz w:val="29"/>
          <w:u w:val="single"/>
        </w:rPr>
        <w:t xml:space="preserve">Appendix A: Working With Strings </w:t>
      </w:r>
      <w:r>
        <w:br/>
      </w:r>
      <w:r>
        <w:rPr>
          <w:rFonts w:ascii="LiberationSans" w:eastAsia="LiberationSans" w:hAnsi="LiberationSans"/>
          <w:color w:val="0562C1"/>
          <w:sz w:val="29"/>
          <w:u w:val="single"/>
        </w:rPr>
        <w:t xml:space="preserve">Appendix B: Working With Lists </w:t>
      </w:r>
      <w:r>
        <w:br/>
      </w:r>
      <w:r>
        <w:rPr>
          <w:rFonts w:ascii="LiberationSans" w:eastAsia="LiberationSans" w:hAnsi="LiberationSans"/>
          <w:color w:val="0562C1"/>
          <w:sz w:val="29"/>
          <w:u w:val="single"/>
        </w:rPr>
        <w:t>Appendix C: Working With Tuples</w:t>
      </w:r>
    </w:p>
    <w:p w14:paraId="698D87FF" w14:textId="77777777" w:rsidR="00727FED" w:rsidRDefault="00727FED">
      <w:pPr>
        <w:sectPr w:rsidR="00727FED">
          <w:pgSz w:w="12240" w:h="15840"/>
          <w:pgMar w:top="726" w:right="1440" w:bottom="856" w:left="1432" w:header="720" w:footer="720" w:gutter="0"/>
          <w:cols w:space="720" w:equalWidth="0">
            <w:col w:w="9368" w:space="0"/>
          </w:cols>
          <w:docGrid w:linePitch="360"/>
        </w:sectPr>
      </w:pPr>
    </w:p>
    <w:p w14:paraId="75A72789" w14:textId="77777777" w:rsidR="00727FED" w:rsidRDefault="00727FED">
      <w:pPr>
        <w:autoSpaceDE w:val="0"/>
        <w:autoSpaceDN w:val="0"/>
        <w:spacing w:after="506" w:line="220" w:lineRule="exact"/>
      </w:pPr>
    </w:p>
    <w:p w14:paraId="28A4B42C" w14:textId="77777777" w:rsidR="00727FED" w:rsidRDefault="00000000">
      <w:pPr>
        <w:autoSpaceDE w:val="0"/>
        <w:autoSpaceDN w:val="0"/>
        <w:spacing w:after="0" w:line="400" w:lineRule="exact"/>
        <w:ind w:left="8" w:right="4320"/>
      </w:pPr>
      <w:r>
        <w:rPr>
          <w:rFonts w:ascii="LiberationSans" w:eastAsia="LiberationSans" w:hAnsi="LiberationSans"/>
          <w:color w:val="0562C1"/>
          <w:sz w:val="29"/>
          <w:u w:val="single"/>
        </w:rPr>
        <w:t xml:space="preserve">Appendix D: Working With Dictionaries Appendix E: Project Answers </w:t>
      </w:r>
      <w:r>
        <w:br/>
      </w:r>
      <w:r>
        <w:rPr>
          <w:rFonts w:ascii="LiberationSans" w:eastAsia="LiberationSans" w:hAnsi="LiberationSans"/>
          <w:color w:val="0562C1"/>
          <w:sz w:val="29"/>
          <w:u w:val="single"/>
        </w:rPr>
        <w:t>One Last Thing…</w:t>
      </w:r>
    </w:p>
    <w:p w14:paraId="51A0CA22" w14:textId="77777777" w:rsidR="00727FED" w:rsidRDefault="00727FED">
      <w:pPr>
        <w:sectPr w:rsidR="00727FED">
          <w:pgSz w:w="12240" w:h="15840"/>
          <w:pgMar w:top="726" w:right="1440" w:bottom="1440" w:left="1432" w:header="720" w:footer="720" w:gutter="0"/>
          <w:cols w:space="720" w:equalWidth="0">
            <w:col w:w="9368" w:space="0"/>
          </w:cols>
          <w:docGrid w:linePitch="360"/>
        </w:sectPr>
      </w:pPr>
    </w:p>
    <w:p w14:paraId="20776580" w14:textId="77777777" w:rsidR="00727FED" w:rsidRDefault="00727FED">
      <w:pPr>
        <w:autoSpaceDE w:val="0"/>
        <w:autoSpaceDN w:val="0"/>
        <w:spacing w:after="598" w:line="220" w:lineRule="exact"/>
      </w:pPr>
    </w:p>
    <w:p w14:paraId="1F7DAF9A" w14:textId="77777777" w:rsidR="00727FED" w:rsidRDefault="00000000">
      <w:pPr>
        <w:autoSpaceDE w:val="0"/>
        <w:autoSpaceDN w:val="0"/>
        <w:spacing w:after="0" w:line="452" w:lineRule="exact"/>
      </w:pPr>
      <w:r>
        <w:rPr>
          <w:rFonts w:ascii="LiberationSans" w:eastAsia="LiberationSans" w:hAnsi="LiberationSans"/>
          <w:b/>
          <w:color w:val="000000"/>
          <w:sz w:val="40"/>
        </w:rPr>
        <w:t>Chapter 1: Python, what Python?</w:t>
      </w:r>
    </w:p>
    <w:p w14:paraId="33C66117" w14:textId="77777777" w:rsidR="00727FED" w:rsidRDefault="00000000">
      <w:pPr>
        <w:autoSpaceDE w:val="0"/>
        <w:autoSpaceDN w:val="0"/>
        <w:spacing w:before="478" w:after="0" w:line="346" w:lineRule="exact"/>
      </w:pPr>
      <w:r>
        <w:rPr>
          <w:rFonts w:ascii="LiberationSans" w:eastAsia="LiberationSans" w:hAnsi="LiberationSans"/>
          <w:color w:val="000000"/>
          <w:sz w:val="29"/>
        </w:rPr>
        <w:t>Welcome to the exciting world of programming. I'm so glad you picked up this book and I sincerely hope this book can help you master the Python language and experience the exhilaration of programming. Before we dive into the nuts and bolts of Python programming, let us first answer a few questions.</w:t>
      </w:r>
    </w:p>
    <w:p w14:paraId="5C878765"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566217F0" w14:textId="77777777" w:rsidR="00727FED" w:rsidRDefault="00727FED">
      <w:pPr>
        <w:autoSpaceDE w:val="0"/>
        <w:autoSpaceDN w:val="0"/>
        <w:spacing w:after="598" w:line="220" w:lineRule="exact"/>
      </w:pPr>
    </w:p>
    <w:p w14:paraId="0C3D41C2" w14:textId="77777777" w:rsidR="00727FED" w:rsidRDefault="00000000">
      <w:pPr>
        <w:autoSpaceDE w:val="0"/>
        <w:autoSpaceDN w:val="0"/>
        <w:spacing w:after="0" w:line="452" w:lineRule="exact"/>
      </w:pPr>
      <w:r>
        <w:rPr>
          <w:rFonts w:ascii="LiberationSans" w:eastAsia="LiberationSans" w:hAnsi="LiberationSans"/>
          <w:b/>
          <w:color w:val="000000"/>
          <w:sz w:val="40"/>
        </w:rPr>
        <w:t>What is Python?</w:t>
      </w:r>
    </w:p>
    <w:p w14:paraId="251074B6" w14:textId="77777777" w:rsidR="00727FED" w:rsidRDefault="00000000">
      <w:pPr>
        <w:autoSpaceDE w:val="0"/>
        <w:autoSpaceDN w:val="0"/>
        <w:spacing w:before="478" w:after="0" w:line="346" w:lineRule="exact"/>
        <w:ind w:right="576"/>
      </w:pPr>
      <w:r>
        <w:rPr>
          <w:rFonts w:ascii="LiberationSans" w:eastAsia="LiberationSans" w:hAnsi="LiberationSans"/>
          <w:color w:val="000000"/>
          <w:sz w:val="29"/>
        </w:rPr>
        <w:t>Python is a widely used high-level programming language created by Guido van Rossum in the late 1980s. The language places strong emphasis on code readability and simplicity, making it possible for programmers to develop applications rapidly.</w:t>
      </w:r>
    </w:p>
    <w:p w14:paraId="035A3DAB" w14:textId="77777777" w:rsidR="00727FED" w:rsidRDefault="00000000">
      <w:pPr>
        <w:autoSpaceDE w:val="0"/>
        <w:autoSpaceDN w:val="0"/>
        <w:spacing w:before="474" w:after="0" w:line="346" w:lineRule="exact"/>
      </w:pPr>
      <w:r>
        <w:rPr>
          <w:rFonts w:ascii="LiberationSans" w:eastAsia="LiberationSans" w:hAnsi="LiberationSans"/>
          <w:color w:val="000000"/>
          <w:sz w:val="29"/>
        </w:rPr>
        <w:t>Like all high level programming languages, Python code resembles the English language which computers are unable to understand. Codes that we write in Python have to be interpreted by a special program known as the Python interpreter, which we’ll have to install before we can code, test and execute our Python programs. We'll look at how to install the Python interpreter in Chapter 2.</w:t>
      </w:r>
    </w:p>
    <w:p w14:paraId="37FC6A8A"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There are also a number of third-party tools, such as Py2exe or </w:t>
      </w:r>
      <w:r>
        <w:br/>
      </w:r>
      <w:r>
        <w:rPr>
          <w:rFonts w:ascii="LiberationSans" w:eastAsia="LiberationSans" w:hAnsi="LiberationSans"/>
          <w:color w:val="000000"/>
          <w:sz w:val="29"/>
        </w:rPr>
        <w:t>Pyinstaller that allow us to package our Python code into stand-alone executable programs for some of the most popular operating systems like Windows and Mac OS. This allows us to distribute our Python programs without requiring the users to install the Python interpreter.</w:t>
      </w:r>
    </w:p>
    <w:p w14:paraId="69900A6B" w14:textId="77777777" w:rsidR="00727FED" w:rsidRDefault="00727FED">
      <w:pPr>
        <w:sectPr w:rsidR="00727FED">
          <w:pgSz w:w="12240" w:h="15840"/>
          <w:pgMar w:top="818" w:right="1424" w:bottom="1440" w:left="1440" w:header="720" w:footer="720" w:gutter="0"/>
          <w:cols w:space="720" w:equalWidth="0">
            <w:col w:w="9376" w:space="0"/>
          </w:cols>
          <w:docGrid w:linePitch="360"/>
        </w:sectPr>
      </w:pPr>
    </w:p>
    <w:p w14:paraId="55ECA65A" w14:textId="77777777" w:rsidR="00727FED" w:rsidRDefault="00727FED">
      <w:pPr>
        <w:autoSpaceDE w:val="0"/>
        <w:autoSpaceDN w:val="0"/>
        <w:spacing w:after="598" w:line="220" w:lineRule="exact"/>
      </w:pPr>
    </w:p>
    <w:p w14:paraId="72B6B1B8" w14:textId="77777777" w:rsidR="00727FED" w:rsidRDefault="00000000">
      <w:pPr>
        <w:autoSpaceDE w:val="0"/>
        <w:autoSpaceDN w:val="0"/>
        <w:spacing w:after="0" w:line="452" w:lineRule="exact"/>
      </w:pPr>
      <w:r>
        <w:rPr>
          <w:rFonts w:ascii="LiberationSans" w:eastAsia="LiberationSans" w:hAnsi="LiberationSans"/>
          <w:b/>
          <w:color w:val="000000"/>
          <w:sz w:val="40"/>
        </w:rPr>
        <w:t>Why Learn Python?</w:t>
      </w:r>
    </w:p>
    <w:p w14:paraId="65CCD6AE" w14:textId="77777777" w:rsidR="00727FED" w:rsidRDefault="00000000">
      <w:pPr>
        <w:autoSpaceDE w:val="0"/>
        <w:autoSpaceDN w:val="0"/>
        <w:spacing w:before="478" w:after="0" w:line="346" w:lineRule="exact"/>
      </w:pPr>
      <w:r>
        <w:rPr>
          <w:rFonts w:ascii="LiberationSans" w:eastAsia="LiberationSans" w:hAnsi="LiberationSans"/>
          <w:color w:val="000000"/>
          <w:sz w:val="29"/>
        </w:rPr>
        <w:t>There are a large number of high level programming languages available, such as C, C++, and Java. The good news is all high level programming languages are very similar to one another. What differs is mainly the syntax, the libraries available and the way we access those libraries. A library is simply a collection of resources and pre-written codes that we can use when we write our programs. If you learn one language well, you can easily learn a new language in a fraction of the time it took you to learn the first language.</w:t>
      </w:r>
    </w:p>
    <w:p w14:paraId="7E54AE58"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If you are new to programming, Python is a great place to start. One of the key features of Python is its simplicity, making it the ideal language for beginners to learn. Most programs in Python require considerably fewer lines of code to perform the same task compared to other </w:t>
      </w:r>
      <w:r>
        <w:br/>
      </w:r>
      <w:r>
        <w:rPr>
          <w:rFonts w:ascii="LiberationSans" w:eastAsia="LiberationSans" w:hAnsi="LiberationSans"/>
          <w:color w:val="000000"/>
          <w:sz w:val="29"/>
        </w:rPr>
        <w:t xml:space="preserve">languages such as C. This leads to fewer programming errors and reduces the development time needed. In addition, Python comes with an extensive collection of third party resources that extend the capabilities of the language. As such, Python can be used for a large variety of tasks, such as for desktop applications, database applications, network </w:t>
      </w:r>
      <w:r>
        <w:br/>
      </w:r>
      <w:r>
        <w:rPr>
          <w:rFonts w:ascii="LiberationSans" w:eastAsia="LiberationSans" w:hAnsi="LiberationSans"/>
          <w:color w:val="000000"/>
          <w:sz w:val="29"/>
        </w:rPr>
        <w:t>programming, game programming and even mobile development. Last but not least, Python is a cross platform language, which means that code written for one operating system, such as Windows, will work well on Mac OS or Linux without making any changes to the Python code.</w:t>
      </w:r>
    </w:p>
    <w:p w14:paraId="11B15DB5" w14:textId="77777777" w:rsidR="00727FED" w:rsidRDefault="00000000">
      <w:pPr>
        <w:autoSpaceDE w:val="0"/>
        <w:autoSpaceDN w:val="0"/>
        <w:spacing w:before="498" w:after="0" w:line="322" w:lineRule="exact"/>
      </w:pPr>
      <w:r>
        <w:rPr>
          <w:rFonts w:ascii="LiberationSans" w:eastAsia="LiberationSans" w:hAnsi="LiberationSans"/>
          <w:color w:val="000000"/>
          <w:sz w:val="29"/>
        </w:rPr>
        <w:t>Convinced that Python is THE language to learn? Let’s get started...</w:t>
      </w:r>
    </w:p>
    <w:p w14:paraId="5C64A66B" w14:textId="77777777" w:rsidR="00727FED" w:rsidRDefault="00727FED">
      <w:pPr>
        <w:sectPr w:rsidR="00727FED">
          <w:pgSz w:w="12240" w:h="15840"/>
          <w:pgMar w:top="818" w:right="1424" w:bottom="1440" w:left="1440" w:header="720" w:footer="720" w:gutter="0"/>
          <w:cols w:space="720" w:equalWidth="0">
            <w:col w:w="9376" w:space="0"/>
          </w:cols>
          <w:docGrid w:linePitch="360"/>
        </w:sectPr>
      </w:pPr>
    </w:p>
    <w:p w14:paraId="1C514385" w14:textId="77777777" w:rsidR="00727FED" w:rsidRDefault="00727FED">
      <w:pPr>
        <w:autoSpaceDE w:val="0"/>
        <w:autoSpaceDN w:val="0"/>
        <w:spacing w:after="598" w:line="220" w:lineRule="exact"/>
      </w:pPr>
    </w:p>
    <w:p w14:paraId="74980753" w14:textId="77777777" w:rsidR="00727FED" w:rsidRDefault="00000000">
      <w:pPr>
        <w:autoSpaceDE w:val="0"/>
        <w:autoSpaceDN w:val="0"/>
        <w:spacing w:after="0" w:line="452" w:lineRule="exact"/>
        <w:ind w:left="8"/>
      </w:pPr>
      <w:r>
        <w:rPr>
          <w:rFonts w:ascii="LiberationSans" w:eastAsia="LiberationSans" w:hAnsi="LiberationSans"/>
          <w:b/>
          <w:color w:val="000000"/>
          <w:sz w:val="40"/>
        </w:rPr>
        <w:t>Chapter 2: Getting ready for Python</w:t>
      </w:r>
    </w:p>
    <w:p w14:paraId="075DFC55" w14:textId="77777777" w:rsidR="00727FED" w:rsidRDefault="00000000">
      <w:pPr>
        <w:autoSpaceDE w:val="0"/>
        <w:autoSpaceDN w:val="0"/>
        <w:spacing w:before="226" w:after="0" w:line="450" w:lineRule="exact"/>
        <w:ind w:left="8"/>
      </w:pPr>
      <w:r>
        <w:rPr>
          <w:rFonts w:ascii="LiberationSans" w:eastAsia="LiberationSans" w:hAnsi="LiberationSans"/>
          <w:b/>
          <w:color w:val="000000"/>
          <w:sz w:val="40"/>
        </w:rPr>
        <w:t>Installing the Interpreter</w:t>
      </w:r>
    </w:p>
    <w:p w14:paraId="3BA6020D" w14:textId="77777777" w:rsidR="00727FED" w:rsidRDefault="00000000">
      <w:pPr>
        <w:autoSpaceDE w:val="0"/>
        <w:autoSpaceDN w:val="0"/>
        <w:spacing w:before="482" w:after="0" w:line="344" w:lineRule="exact"/>
        <w:ind w:left="8" w:right="288"/>
      </w:pPr>
      <w:r>
        <w:rPr>
          <w:rFonts w:ascii="LiberationSans" w:eastAsia="LiberationSans" w:hAnsi="LiberationSans"/>
          <w:color w:val="000000"/>
          <w:sz w:val="29"/>
        </w:rPr>
        <w:t>Before we can write our first Python program, we have to download the appropriate interpreter for our computers.</w:t>
      </w:r>
    </w:p>
    <w:p w14:paraId="6AA976E6" w14:textId="77777777" w:rsidR="00727FED" w:rsidRDefault="00000000">
      <w:pPr>
        <w:autoSpaceDE w:val="0"/>
        <w:autoSpaceDN w:val="0"/>
        <w:spacing w:before="476" w:after="0" w:line="346" w:lineRule="exact"/>
        <w:ind w:left="8" w:right="144"/>
      </w:pPr>
      <w:r>
        <w:rPr>
          <w:rFonts w:ascii="LiberationSans" w:eastAsia="LiberationSans" w:hAnsi="LiberationSans"/>
          <w:color w:val="000000"/>
          <w:sz w:val="29"/>
        </w:rPr>
        <w:t>We’ll be using Python 3 in this book because as stated on the official Python site “</w:t>
      </w:r>
      <w:r>
        <w:rPr>
          <w:rFonts w:ascii="LiberationSans" w:eastAsia="LiberationSans" w:hAnsi="LiberationSans"/>
          <w:i/>
          <w:color w:val="000000"/>
          <w:sz w:val="29"/>
        </w:rPr>
        <w:t>Python 2.x is legacy, Python 3.x is the present and future of the language</w:t>
      </w:r>
      <w:r>
        <w:rPr>
          <w:rFonts w:ascii="LiberationSans" w:eastAsia="LiberationSans" w:hAnsi="LiberationSans"/>
          <w:color w:val="000000"/>
          <w:sz w:val="29"/>
        </w:rPr>
        <w:t>”. In addition, “</w:t>
      </w:r>
      <w:r>
        <w:rPr>
          <w:rFonts w:ascii="LiberationSans" w:eastAsia="LiberationSans" w:hAnsi="LiberationSans"/>
          <w:i/>
          <w:color w:val="000000"/>
          <w:sz w:val="29"/>
        </w:rPr>
        <w:t>Python 3 eliminates many quirks that can unnecessarily trip up beginning programmers</w:t>
      </w:r>
      <w:r>
        <w:rPr>
          <w:rFonts w:ascii="LiberationSans" w:eastAsia="LiberationSans" w:hAnsi="LiberationSans"/>
          <w:color w:val="000000"/>
          <w:sz w:val="29"/>
        </w:rPr>
        <w:t>”.</w:t>
      </w:r>
    </w:p>
    <w:p w14:paraId="02434F04" w14:textId="77777777" w:rsidR="00727FED" w:rsidRDefault="00000000">
      <w:pPr>
        <w:autoSpaceDE w:val="0"/>
        <w:autoSpaceDN w:val="0"/>
        <w:spacing w:before="476" w:after="0" w:line="344" w:lineRule="exact"/>
        <w:ind w:left="8"/>
      </w:pPr>
      <w:r>
        <w:rPr>
          <w:rFonts w:ascii="LiberationSans" w:eastAsia="LiberationSans" w:hAnsi="LiberationSans"/>
          <w:color w:val="000000"/>
          <w:sz w:val="29"/>
        </w:rPr>
        <w:t>However, note that Python 2 is currently still rather widely used. Python 2 and 3 are about 90% similar. Hence if you learn Python 3, you will likely have no problems understanding codes written in Python 2.</w:t>
      </w:r>
    </w:p>
    <w:p w14:paraId="6B3B10C9" w14:textId="77777777" w:rsidR="00727FED" w:rsidRDefault="00000000">
      <w:pPr>
        <w:autoSpaceDE w:val="0"/>
        <w:autoSpaceDN w:val="0"/>
        <w:spacing w:before="476" w:after="0" w:line="346" w:lineRule="exact"/>
        <w:ind w:left="8"/>
      </w:pPr>
      <w:r>
        <w:rPr>
          <w:rFonts w:ascii="LiberationSans" w:eastAsia="LiberationSans" w:hAnsi="LiberationSans"/>
          <w:color w:val="000000"/>
          <w:sz w:val="29"/>
        </w:rPr>
        <w:t xml:space="preserve">To install the interpreter for Python 3, head over to </w:t>
      </w:r>
      <w:r>
        <w:br/>
      </w:r>
      <w:hyperlink r:id="rId9" w:history="1">
        <w:r>
          <w:rPr>
            <w:rFonts w:ascii="LiberationSans" w:eastAsia="LiberationSans" w:hAnsi="LiberationSans"/>
            <w:color w:val="0562C1"/>
            <w:sz w:val="29"/>
            <w:u w:val="single"/>
          </w:rPr>
          <w:t>https://www.python.org/downloads/</w:t>
        </w:r>
      </w:hyperlink>
      <w:r>
        <w:rPr>
          <w:rFonts w:ascii="LiberationSans" w:eastAsia="LiberationSans" w:hAnsi="LiberationSans"/>
          <w:color w:val="000000"/>
          <w:sz w:val="29"/>
        </w:rPr>
        <w:t xml:space="preserve">. The correct version should be </w:t>
      </w:r>
      <w:r>
        <w:br/>
      </w:r>
      <w:r>
        <w:rPr>
          <w:rFonts w:ascii="LiberationSans" w:eastAsia="LiberationSans" w:hAnsi="LiberationSans"/>
          <w:color w:val="000000"/>
          <w:sz w:val="29"/>
        </w:rPr>
        <w:t>indicated at the top of the webpage. Click on the version for Python 3 and the software will start downloading.</w:t>
      </w:r>
    </w:p>
    <w:p w14:paraId="53FFE209" w14:textId="77777777" w:rsidR="00727FED" w:rsidRDefault="00000000">
      <w:pPr>
        <w:autoSpaceDE w:val="0"/>
        <w:autoSpaceDN w:val="0"/>
        <w:spacing w:before="486" w:after="0" w:line="240" w:lineRule="auto"/>
        <w:ind w:left="8"/>
      </w:pPr>
      <w:r>
        <w:rPr>
          <w:noProof/>
        </w:rPr>
        <w:drawing>
          <wp:inline distT="0" distB="0" distL="0" distR="0" wp14:anchorId="704BFF30" wp14:editId="2E89BFE3">
            <wp:extent cx="5706109" cy="96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706109" cy="960120"/>
                    </a:xfrm>
                    <a:prstGeom prst="rect">
                      <a:avLst/>
                    </a:prstGeom>
                  </pic:spPr>
                </pic:pic>
              </a:graphicData>
            </a:graphic>
          </wp:inline>
        </w:drawing>
      </w:r>
    </w:p>
    <w:p w14:paraId="1A8F5D25" w14:textId="77777777" w:rsidR="00727FED" w:rsidRDefault="00000000">
      <w:pPr>
        <w:autoSpaceDE w:val="0"/>
        <w:autoSpaceDN w:val="0"/>
        <w:spacing w:before="464" w:after="0" w:line="346" w:lineRule="exact"/>
        <w:ind w:left="8"/>
      </w:pPr>
      <w:r>
        <w:rPr>
          <w:rFonts w:ascii="LiberationSans" w:eastAsia="LiberationSans" w:hAnsi="LiberationSans"/>
          <w:color w:val="000000"/>
          <w:sz w:val="29"/>
        </w:rPr>
        <w:t>Alternatively if you want to install a different version, scroll down the page and you’ll see a listing of other versions. Click on the release version that you want. We’ll be using version 3.4.2 in this book. You’ll be redirected to the download page for that version.</w:t>
      </w:r>
    </w:p>
    <w:p w14:paraId="08F5212C" w14:textId="77777777" w:rsidR="00727FED" w:rsidRDefault="00000000">
      <w:pPr>
        <w:autoSpaceDE w:val="0"/>
        <w:autoSpaceDN w:val="0"/>
        <w:spacing w:before="476" w:after="0" w:line="346" w:lineRule="exact"/>
        <w:ind w:left="8" w:right="432"/>
      </w:pPr>
      <w:r>
        <w:rPr>
          <w:rFonts w:ascii="LiberationSans" w:eastAsia="LiberationSans" w:hAnsi="LiberationSans"/>
          <w:color w:val="000000"/>
          <w:sz w:val="29"/>
        </w:rPr>
        <w:t>Scroll down towards the end of the page and you’ll see a table listing various installers for that version. Choose the correct installer for your</w:t>
      </w:r>
    </w:p>
    <w:p w14:paraId="3F064876" w14:textId="77777777" w:rsidR="00727FED" w:rsidRDefault="00727FED">
      <w:pPr>
        <w:sectPr w:rsidR="00727FED">
          <w:pgSz w:w="12240" w:h="15840"/>
          <w:pgMar w:top="818" w:right="1440" w:bottom="832" w:left="1432" w:header="720" w:footer="720" w:gutter="0"/>
          <w:cols w:space="720" w:equalWidth="0">
            <w:col w:w="9368" w:space="0"/>
          </w:cols>
          <w:docGrid w:linePitch="360"/>
        </w:sectPr>
      </w:pPr>
    </w:p>
    <w:p w14:paraId="6F16A889" w14:textId="77777777" w:rsidR="00727FED" w:rsidRDefault="00727FED">
      <w:pPr>
        <w:autoSpaceDE w:val="0"/>
        <w:autoSpaceDN w:val="0"/>
        <w:spacing w:after="508" w:line="220" w:lineRule="exact"/>
      </w:pPr>
    </w:p>
    <w:p w14:paraId="534C8F85" w14:textId="77777777" w:rsidR="00727FED" w:rsidRDefault="00000000">
      <w:pPr>
        <w:autoSpaceDE w:val="0"/>
        <w:autoSpaceDN w:val="0"/>
        <w:spacing w:after="0" w:line="322" w:lineRule="exact"/>
      </w:pPr>
      <w:r>
        <w:rPr>
          <w:rFonts w:ascii="LiberationSans" w:eastAsia="LiberationSans" w:hAnsi="LiberationSans"/>
          <w:color w:val="000000"/>
          <w:sz w:val="29"/>
        </w:rPr>
        <w:t>computer. The installer to use depends on two factors:</w:t>
      </w:r>
    </w:p>
    <w:p w14:paraId="3B2AD5FB" w14:textId="77777777" w:rsidR="00727FED" w:rsidRDefault="00000000">
      <w:pPr>
        <w:autoSpaceDE w:val="0"/>
        <w:autoSpaceDN w:val="0"/>
        <w:spacing w:before="470" w:after="0" w:line="346" w:lineRule="exact"/>
        <w:ind w:right="1872"/>
      </w:pPr>
      <w:r>
        <w:rPr>
          <w:rFonts w:ascii="LiberationSans" w:eastAsia="LiberationSans" w:hAnsi="LiberationSans"/>
          <w:color w:val="000000"/>
          <w:sz w:val="29"/>
        </w:rPr>
        <w:t>1. The operating system (Windows, Mac OS, or Linux) and 2. The processor (32-bit vs 64-bit) that you are using.</w:t>
      </w:r>
    </w:p>
    <w:p w14:paraId="755FD0E7" w14:textId="77777777" w:rsidR="00727FED" w:rsidRDefault="00000000">
      <w:pPr>
        <w:autoSpaceDE w:val="0"/>
        <w:autoSpaceDN w:val="0"/>
        <w:spacing w:before="474" w:after="0" w:line="346" w:lineRule="exact"/>
        <w:ind w:right="144"/>
      </w:pPr>
      <w:r>
        <w:rPr>
          <w:rFonts w:ascii="LiberationSans" w:eastAsia="LiberationSans" w:hAnsi="LiberationSans"/>
          <w:color w:val="000000"/>
          <w:sz w:val="29"/>
        </w:rPr>
        <w:t>For instance, if you are using a 64-bit Windows computer, you will likely be using the "</w:t>
      </w:r>
      <w:r>
        <w:rPr>
          <w:rFonts w:ascii="LiberationSans" w:eastAsia="LiberationSans" w:hAnsi="LiberationSans"/>
          <w:b/>
          <w:color w:val="000000"/>
          <w:sz w:val="29"/>
        </w:rPr>
        <w:t>Windows</w:t>
      </w:r>
      <w:r>
        <w:rPr>
          <w:rFonts w:ascii="LiberationSans" w:eastAsia="LiberationSans" w:hAnsi="LiberationSans"/>
          <w:color w:val="000000"/>
          <w:sz w:val="29"/>
        </w:rPr>
        <w:t xml:space="preserve"> x86-</w:t>
      </w:r>
      <w:r>
        <w:rPr>
          <w:rFonts w:ascii="LiberationSans" w:eastAsia="LiberationSans" w:hAnsi="LiberationSans"/>
          <w:b/>
          <w:color w:val="000000"/>
          <w:sz w:val="29"/>
        </w:rPr>
        <w:t>64</w:t>
      </w:r>
      <w:r>
        <w:rPr>
          <w:rFonts w:ascii="LiberationSans" w:eastAsia="LiberationSans" w:hAnsi="LiberationSans"/>
          <w:color w:val="000000"/>
          <w:sz w:val="29"/>
        </w:rPr>
        <w:t xml:space="preserve"> MSI installer". Just click on the link to download it. If you download and run the wrong installer, no worries. You will get an error message and the interpreter will not install. Simply download the correct installer and you are good to go.</w:t>
      </w:r>
    </w:p>
    <w:p w14:paraId="77DE1C22" w14:textId="77777777" w:rsidR="00727FED" w:rsidRDefault="00000000">
      <w:pPr>
        <w:autoSpaceDE w:val="0"/>
        <w:autoSpaceDN w:val="0"/>
        <w:spacing w:before="478" w:after="0" w:line="344" w:lineRule="exact"/>
        <w:ind w:right="432"/>
      </w:pPr>
      <w:r>
        <w:rPr>
          <w:rFonts w:ascii="LiberationSans" w:eastAsia="LiberationSans" w:hAnsi="LiberationSans"/>
          <w:color w:val="000000"/>
          <w:sz w:val="29"/>
        </w:rPr>
        <w:t>Once you have successfully installed the interpreter, you are ready to start coding in Python.</w:t>
      </w:r>
    </w:p>
    <w:p w14:paraId="1EEA4C0D" w14:textId="77777777" w:rsidR="00727FED" w:rsidRDefault="00727FED">
      <w:pPr>
        <w:sectPr w:rsidR="00727FED">
          <w:pgSz w:w="12240" w:h="15840"/>
          <w:pgMar w:top="730" w:right="1440" w:bottom="1440" w:left="1440" w:header="720" w:footer="720" w:gutter="0"/>
          <w:cols w:space="720" w:equalWidth="0">
            <w:col w:w="9360" w:space="0"/>
          </w:cols>
          <w:docGrid w:linePitch="360"/>
        </w:sectPr>
      </w:pPr>
    </w:p>
    <w:p w14:paraId="1D744067" w14:textId="77777777" w:rsidR="00727FED" w:rsidRDefault="00727FED">
      <w:pPr>
        <w:autoSpaceDE w:val="0"/>
        <w:autoSpaceDN w:val="0"/>
        <w:spacing w:after="598" w:line="220" w:lineRule="exact"/>
      </w:pPr>
    </w:p>
    <w:p w14:paraId="0FD7734E" w14:textId="77777777" w:rsidR="00727FED" w:rsidRDefault="00000000">
      <w:pPr>
        <w:autoSpaceDE w:val="0"/>
        <w:autoSpaceDN w:val="0"/>
        <w:spacing w:after="0" w:line="462" w:lineRule="exact"/>
        <w:ind w:right="720"/>
      </w:pPr>
      <w:r>
        <w:rPr>
          <w:rFonts w:ascii="LiberationSans" w:eastAsia="LiberationSans" w:hAnsi="LiberationSans"/>
          <w:b/>
          <w:color w:val="000000"/>
          <w:sz w:val="40"/>
        </w:rPr>
        <w:t>Using the Python Shell, IDLE and Writing our FIRST program</w:t>
      </w:r>
    </w:p>
    <w:p w14:paraId="576F408A" w14:textId="77777777" w:rsidR="00727FED" w:rsidRDefault="00000000">
      <w:pPr>
        <w:autoSpaceDE w:val="0"/>
        <w:autoSpaceDN w:val="0"/>
        <w:spacing w:before="480" w:after="0" w:line="346" w:lineRule="exact"/>
        <w:ind w:right="432"/>
      </w:pPr>
      <w:r>
        <w:rPr>
          <w:rFonts w:ascii="LiberationSans" w:eastAsia="LiberationSans" w:hAnsi="LiberationSans"/>
          <w:color w:val="000000"/>
          <w:sz w:val="29"/>
        </w:rPr>
        <w:t>We’ll be writing our code using the IDLE program that comes bundled with our Python interpreter.</w:t>
      </w:r>
    </w:p>
    <w:p w14:paraId="620BD9BA" w14:textId="77777777" w:rsidR="00727FED" w:rsidRDefault="00000000">
      <w:pPr>
        <w:autoSpaceDE w:val="0"/>
        <w:autoSpaceDN w:val="0"/>
        <w:spacing w:before="474" w:after="0" w:line="346" w:lineRule="exact"/>
        <w:ind w:right="576"/>
      </w:pPr>
      <w:r>
        <w:rPr>
          <w:rFonts w:ascii="LiberationSans" w:eastAsia="LiberationSans" w:hAnsi="LiberationSans"/>
          <w:color w:val="000000"/>
          <w:sz w:val="29"/>
        </w:rPr>
        <w:t>To do that, let’s first launch the IDLE program. You launch the IDLE program like how you launch any other programs. For instance on Windows 8, you can search for it by typing “IDLE” in the search box.</w:t>
      </w:r>
    </w:p>
    <w:p w14:paraId="7BACAE7A" w14:textId="77777777" w:rsidR="00727FED" w:rsidRDefault="00000000">
      <w:pPr>
        <w:autoSpaceDE w:val="0"/>
        <w:autoSpaceDN w:val="0"/>
        <w:spacing w:after="0" w:line="344" w:lineRule="exact"/>
        <w:ind w:right="1008"/>
      </w:pPr>
      <w:r>
        <w:rPr>
          <w:rFonts w:ascii="LiberationSans" w:eastAsia="LiberationSans" w:hAnsi="LiberationSans"/>
          <w:color w:val="000000"/>
          <w:sz w:val="29"/>
        </w:rPr>
        <w:t>Once it is found, click on IDLE (Python GUI) to launch it. You’ll be presented with the Python Shell shown below.</w:t>
      </w:r>
    </w:p>
    <w:p w14:paraId="2AAE6C77" w14:textId="77777777" w:rsidR="00727FED" w:rsidRDefault="00000000">
      <w:pPr>
        <w:autoSpaceDE w:val="0"/>
        <w:autoSpaceDN w:val="0"/>
        <w:spacing w:before="486" w:after="0" w:line="240" w:lineRule="auto"/>
      </w:pPr>
      <w:r>
        <w:rPr>
          <w:noProof/>
        </w:rPr>
        <w:drawing>
          <wp:inline distT="0" distB="0" distL="0" distR="0" wp14:anchorId="75932D38" wp14:editId="2A3AC1AB">
            <wp:extent cx="5706109" cy="1380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706109" cy="1380489"/>
                    </a:xfrm>
                    <a:prstGeom prst="rect">
                      <a:avLst/>
                    </a:prstGeom>
                  </pic:spPr>
                </pic:pic>
              </a:graphicData>
            </a:graphic>
          </wp:inline>
        </w:drawing>
      </w:r>
    </w:p>
    <w:p w14:paraId="0083EBAC" w14:textId="77777777" w:rsidR="00727FED" w:rsidRDefault="00000000">
      <w:pPr>
        <w:autoSpaceDE w:val="0"/>
        <w:autoSpaceDN w:val="0"/>
        <w:spacing w:before="450" w:after="0" w:line="346" w:lineRule="exact"/>
        <w:ind w:right="864"/>
      </w:pPr>
      <w:r>
        <w:rPr>
          <w:rFonts w:ascii="LiberationSans" w:eastAsia="LiberationSans" w:hAnsi="LiberationSans"/>
          <w:color w:val="000000"/>
          <w:sz w:val="29"/>
        </w:rPr>
        <w:t>The Python Shell allows us to use Python in interactive mode. This means we can enter one command at a time. The Shell waits for a command from the user, executes it and returns the result of the execution. After this, the Shell waits for the next command.</w:t>
      </w:r>
    </w:p>
    <w:p w14:paraId="5FF4E22D"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Try typing the following into the Shell. The lines starting with &gt;&gt;&gt; are the commands you should type while the lines after the commands show the results. </w:t>
      </w:r>
    </w:p>
    <w:p w14:paraId="5095B722" w14:textId="77777777" w:rsidR="00727FED" w:rsidRDefault="00000000">
      <w:pPr>
        <w:autoSpaceDE w:val="0"/>
        <w:autoSpaceDN w:val="0"/>
        <w:spacing w:before="340" w:after="0" w:line="346" w:lineRule="exact"/>
        <w:ind w:right="5040"/>
      </w:pPr>
      <w:r>
        <w:rPr>
          <w:rFonts w:ascii="LiberationMono" w:eastAsia="LiberationMono" w:hAnsi="LiberationMono"/>
          <w:color w:val="000000"/>
          <w:sz w:val="29"/>
        </w:rPr>
        <w:t xml:space="preserve">&gt;&gt;&gt; 2+3 </w:t>
      </w:r>
      <w:r>
        <w:br/>
      </w:r>
      <w:r>
        <w:rPr>
          <w:rFonts w:ascii="LiberationMono" w:eastAsia="LiberationMono" w:hAnsi="LiberationMono"/>
          <w:color w:val="000000"/>
          <w:sz w:val="29"/>
        </w:rPr>
        <w:t xml:space="preserve">5 </w:t>
      </w:r>
      <w:r>
        <w:br/>
      </w:r>
      <w:r>
        <w:rPr>
          <w:rFonts w:ascii="LiberationMono" w:eastAsia="LiberationMono" w:hAnsi="LiberationMono"/>
          <w:color w:val="000000"/>
          <w:sz w:val="29"/>
        </w:rPr>
        <w:t xml:space="preserve">&gt;&gt;&gt; 3&gt;2 </w:t>
      </w:r>
      <w:r>
        <w:br/>
      </w:r>
      <w:r>
        <w:rPr>
          <w:rFonts w:ascii="LiberationMono" w:eastAsia="LiberationMono" w:hAnsi="LiberationMono"/>
          <w:color w:val="000000"/>
          <w:sz w:val="29"/>
        </w:rPr>
        <w:t xml:space="preserve">True </w:t>
      </w:r>
      <w:r>
        <w:br/>
      </w:r>
      <w:r>
        <w:rPr>
          <w:rFonts w:ascii="LiberationMono" w:eastAsia="LiberationMono" w:hAnsi="LiberationMono"/>
          <w:color w:val="000000"/>
          <w:sz w:val="29"/>
        </w:rPr>
        <w:t xml:space="preserve">&gt;&gt;&gt; print (‘Hello World’) </w:t>
      </w:r>
      <w:r>
        <w:br/>
      </w:r>
      <w:r>
        <w:rPr>
          <w:rFonts w:ascii="LiberationMono" w:eastAsia="LiberationMono" w:hAnsi="LiberationMono"/>
          <w:color w:val="000000"/>
          <w:sz w:val="29"/>
        </w:rPr>
        <w:t>Hello World</w:t>
      </w:r>
    </w:p>
    <w:p w14:paraId="1A9F700A" w14:textId="77777777" w:rsidR="00727FED" w:rsidRDefault="00727FED">
      <w:pPr>
        <w:sectPr w:rsidR="00727FED">
          <w:pgSz w:w="12240" w:h="15840"/>
          <w:pgMar w:top="818" w:right="1440" w:bottom="742" w:left="1440" w:header="720" w:footer="720" w:gutter="0"/>
          <w:cols w:space="720" w:equalWidth="0">
            <w:col w:w="9360" w:space="0"/>
          </w:cols>
          <w:docGrid w:linePitch="360"/>
        </w:sectPr>
      </w:pPr>
    </w:p>
    <w:p w14:paraId="7199FD8E" w14:textId="77777777" w:rsidR="00727FED" w:rsidRDefault="00727FED">
      <w:pPr>
        <w:autoSpaceDE w:val="0"/>
        <w:autoSpaceDN w:val="0"/>
        <w:spacing w:after="744" w:line="220" w:lineRule="exact"/>
      </w:pPr>
    </w:p>
    <w:p w14:paraId="3BA12D31" w14:textId="77777777" w:rsidR="00727FED" w:rsidRDefault="00000000">
      <w:pPr>
        <w:autoSpaceDE w:val="0"/>
        <w:autoSpaceDN w:val="0"/>
        <w:spacing w:after="0" w:line="364" w:lineRule="exact"/>
      </w:pPr>
      <w:r>
        <w:rPr>
          <w:rFonts w:ascii="LiberationSans" w:eastAsia="LiberationSans" w:hAnsi="LiberationSans"/>
          <w:color w:val="000000"/>
          <w:sz w:val="29"/>
        </w:rPr>
        <w:t xml:space="preserve">When you type </w:t>
      </w:r>
      <w:r>
        <w:rPr>
          <w:rFonts w:ascii="LiberationMono" w:eastAsia="LiberationMono" w:hAnsi="LiberationMono"/>
          <w:color w:val="000000"/>
          <w:sz w:val="29"/>
        </w:rPr>
        <w:t>2+3</w:t>
      </w:r>
      <w:r>
        <w:rPr>
          <w:rFonts w:ascii="LiberationSans" w:eastAsia="LiberationSans" w:hAnsi="LiberationSans"/>
          <w:color w:val="000000"/>
          <w:sz w:val="29"/>
        </w:rPr>
        <w:t xml:space="preserve">, you are issuing a command to the Shell, asking it to evaluate the value of 2+3. Hence, the Shell returns the answer 5. When you type </w:t>
      </w:r>
      <w:r>
        <w:rPr>
          <w:rFonts w:ascii="LiberationMono" w:eastAsia="LiberationMono" w:hAnsi="LiberationMono"/>
          <w:color w:val="000000"/>
          <w:sz w:val="29"/>
        </w:rPr>
        <w:t>3&gt;2</w:t>
      </w:r>
      <w:r>
        <w:rPr>
          <w:rFonts w:ascii="LiberationSans" w:eastAsia="LiberationSans" w:hAnsi="LiberationSans"/>
          <w:color w:val="000000"/>
          <w:sz w:val="29"/>
        </w:rPr>
        <w:t xml:space="preserve">, you are asking the Shell if 3 is greater than 2. The Shell replies </w:t>
      </w:r>
      <w:r>
        <w:rPr>
          <w:rFonts w:ascii="LiberationMono" w:eastAsia="LiberationMono" w:hAnsi="LiberationMono"/>
          <w:color w:val="000000"/>
          <w:sz w:val="29"/>
        </w:rPr>
        <w:t>True</w:t>
      </w:r>
      <w:r>
        <w:rPr>
          <w:rFonts w:ascii="LiberationSans" w:eastAsia="LiberationSans" w:hAnsi="LiberationSans"/>
          <w:color w:val="000000"/>
          <w:sz w:val="29"/>
        </w:rPr>
        <w:t xml:space="preserve">. Finally, </w:t>
      </w:r>
      <w:r>
        <w:rPr>
          <w:rFonts w:ascii="LiberationMono" w:eastAsia="LiberationMono" w:hAnsi="LiberationMono"/>
          <w:color w:val="000000"/>
          <w:sz w:val="29"/>
        </w:rPr>
        <w:t>print</w:t>
      </w:r>
      <w:r>
        <w:rPr>
          <w:rFonts w:ascii="LiberationSans" w:eastAsia="LiberationSans" w:hAnsi="LiberationSans"/>
          <w:color w:val="000000"/>
          <w:sz w:val="29"/>
        </w:rPr>
        <w:t xml:space="preserve"> is a command asking the Shell to display the line </w:t>
      </w:r>
      <w:r>
        <w:rPr>
          <w:rFonts w:ascii="LiberationMono" w:eastAsia="LiberationMono" w:hAnsi="LiberationMono"/>
          <w:color w:val="000000"/>
          <w:sz w:val="29"/>
        </w:rPr>
        <w:t>Hello World</w:t>
      </w:r>
      <w:r>
        <w:rPr>
          <w:rFonts w:ascii="LiberationSans" w:eastAsia="LiberationSans" w:hAnsi="LiberationSans"/>
          <w:color w:val="000000"/>
          <w:sz w:val="29"/>
        </w:rPr>
        <w:t>.</w:t>
      </w:r>
    </w:p>
    <w:p w14:paraId="314F8D57" w14:textId="77777777" w:rsidR="00727FED" w:rsidRDefault="00000000">
      <w:pPr>
        <w:autoSpaceDE w:val="0"/>
        <w:autoSpaceDN w:val="0"/>
        <w:spacing w:before="478" w:after="0" w:line="346" w:lineRule="exact"/>
      </w:pPr>
      <w:r>
        <w:rPr>
          <w:rFonts w:ascii="LiberationSans" w:eastAsia="LiberationSans" w:hAnsi="LiberationSans"/>
          <w:color w:val="000000"/>
          <w:sz w:val="29"/>
        </w:rPr>
        <w:t>The Python Shell is a very convenient tool for testing Python commands, especially when we are first getting started with the language. However, if you exit from the Python Shell and enter it again, all the commands you type will be gone. In addition, you cannot use the Python Shell to create an actual program. To code an actual program, you need to write your code in a text file and save it with a .py extension. This file is known as a Python script.</w:t>
      </w:r>
    </w:p>
    <w:p w14:paraId="53EE0298"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To create a Python script, click on File &gt; New File in the top menu of our Python Shell. This will bring up the text editor that we are going to use to write our very first program, the “Hello World” program. Writing the “Hello World” program is kind of like the rite of passage for all new </w:t>
      </w:r>
      <w:r>
        <w:br/>
      </w:r>
      <w:r>
        <w:rPr>
          <w:rFonts w:ascii="LiberationSans" w:eastAsia="LiberationSans" w:hAnsi="LiberationSans"/>
          <w:color w:val="000000"/>
          <w:sz w:val="29"/>
        </w:rPr>
        <w:t xml:space="preserve">programmers. We’ll be using this program to familiarize ourselves with the IDLE software. </w:t>
      </w:r>
    </w:p>
    <w:p w14:paraId="6CE65FB3" w14:textId="77777777" w:rsidR="00727FED" w:rsidRDefault="00000000">
      <w:pPr>
        <w:autoSpaceDE w:val="0"/>
        <w:autoSpaceDN w:val="0"/>
        <w:spacing w:before="500" w:after="0" w:line="322" w:lineRule="exact"/>
      </w:pPr>
      <w:r>
        <w:rPr>
          <w:rFonts w:ascii="LiberationSans" w:eastAsia="LiberationSans" w:hAnsi="LiberationSans"/>
          <w:color w:val="000000"/>
          <w:sz w:val="29"/>
        </w:rPr>
        <w:t>Type the following code into the text editor (not the Shell).</w:t>
      </w:r>
    </w:p>
    <w:p w14:paraId="5CF2581A" w14:textId="77777777" w:rsidR="00727FED" w:rsidRDefault="00000000">
      <w:pPr>
        <w:autoSpaceDE w:val="0"/>
        <w:autoSpaceDN w:val="0"/>
        <w:spacing w:before="470" w:after="0" w:line="346" w:lineRule="exact"/>
        <w:ind w:right="3888"/>
      </w:pPr>
      <w:r>
        <w:rPr>
          <w:rFonts w:ascii="LiberationMono" w:eastAsia="LiberationMono" w:hAnsi="LiberationMono"/>
          <w:color w:val="000000"/>
          <w:sz w:val="29"/>
        </w:rPr>
        <w:t>#Prints the Words “Hello World”print (“Hello World”)</w:t>
      </w:r>
    </w:p>
    <w:p w14:paraId="582AC3DF" w14:textId="77777777" w:rsidR="00727FED" w:rsidRDefault="00000000">
      <w:pPr>
        <w:autoSpaceDE w:val="0"/>
        <w:autoSpaceDN w:val="0"/>
        <w:spacing w:before="492" w:after="0" w:line="358" w:lineRule="exact"/>
      </w:pPr>
      <w:r>
        <w:rPr>
          <w:rFonts w:ascii="LiberationSans" w:eastAsia="LiberationSans" w:hAnsi="LiberationSans"/>
          <w:color w:val="000000"/>
          <w:sz w:val="29"/>
        </w:rPr>
        <w:t xml:space="preserve">You should notice that the line </w:t>
      </w:r>
      <w:r>
        <w:rPr>
          <w:rFonts w:ascii="LiberationMono" w:eastAsia="LiberationMono" w:hAnsi="LiberationMono"/>
          <w:color w:val="000000"/>
          <w:sz w:val="29"/>
        </w:rPr>
        <w:t>#Prints the Words “Hello World”</w:t>
      </w:r>
      <w:r>
        <w:rPr>
          <w:rFonts w:ascii="LiberationSans" w:eastAsia="LiberationSans" w:hAnsi="LiberationSans"/>
          <w:color w:val="000000"/>
          <w:sz w:val="29"/>
        </w:rPr>
        <w:t xml:space="preserve">is in red while the word </w:t>
      </w:r>
      <w:r>
        <w:rPr>
          <w:rFonts w:ascii="LiberationMono" w:eastAsia="LiberationMono" w:hAnsi="LiberationMono"/>
          <w:color w:val="000000"/>
          <w:sz w:val="29"/>
        </w:rPr>
        <w:t>“print”</w:t>
      </w:r>
      <w:r>
        <w:rPr>
          <w:rFonts w:ascii="LiberationSans" w:eastAsia="LiberationSans" w:hAnsi="LiberationSans"/>
          <w:color w:val="000000"/>
          <w:sz w:val="29"/>
        </w:rPr>
        <w:t xml:space="preserve"> is in purple and </w:t>
      </w:r>
      <w:r>
        <w:rPr>
          <w:rFonts w:ascii="LiberationMono" w:eastAsia="LiberationMono" w:hAnsi="LiberationMono"/>
          <w:color w:val="000000"/>
          <w:sz w:val="29"/>
        </w:rPr>
        <w:t>“Hello World”</w:t>
      </w:r>
      <w:r>
        <w:rPr>
          <w:rFonts w:ascii="LiberationSans" w:eastAsia="LiberationSans" w:hAnsi="LiberationSans"/>
          <w:color w:val="000000"/>
          <w:sz w:val="29"/>
        </w:rPr>
        <w:t xml:space="preserve"> is in green. This is the software’s way of making our code easier to read. The words </w:t>
      </w:r>
      <w:r>
        <w:rPr>
          <w:rFonts w:ascii="LiberationMono" w:eastAsia="LiberationMono" w:hAnsi="LiberationMono"/>
          <w:color w:val="000000"/>
          <w:sz w:val="29"/>
        </w:rPr>
        <w:t>“print”</w:t>
      </w:r>
      <w:r>
        <w:rPr>
          <w:rFonts w:ascii="LiberationSans" w:eastAsia="LiberationSans" w:hAnsi="LiberationSans"/>
          <w:color w:val="000000"/>
          <w:sz w:val="29"/>
        </w:rPr>
        <w:t xml:space="preserve"> and </w:t>
      </w:r>
      <w:r>
        <w:rPr>
          <w:rFonts w:ascii="LiberationMono" w:eastAsia="LiberationMono" w:hAnsi="LiberationMono"/>
          <w:color w:val="000000"/>
          <w:sz w:val="29"/>
        </w:rPr>
        <w:t>“Hello World”</w:t>
      </w:r>
      <w:r>
        <w:rPr>
          <w:rFonts w:ascii="LiberationSans" w:eastAsia="LiberationSans" w:hAnsi="LiberationSans"/>
          <w:color w:val="000000"/>
          <w:sz w:val="29"/>
        </w:rPr>
        <w:t xml:space="preserve"> serve different purposes in our program, hence they are displayed using different colors. We’ll go into more details in later chapters.</w:t>
      </w:r>
    </w:p>
    <w:p w14:paraId="7BA92776" w14:textId="77777777" w:rsidR="00727FED" w:rsidRDefault="00727FED">
      <w:pPr>
        <w:sectPr w:rsidR="00727FED">
          <w:pgSz w:w="12240" w:h="15840"/>
          <w:pgMar w:top="964" w:right="1440" w:bottom="1012" w:left="1440" w:header="720" w:footer="720" w:gutter="0"/>
          <w:cols w:space="720" w:equalWidth="0">
            <w:col w:w="9360" w:space="0"/>
          </w:cols>
          <w:docGrid w:linePitch="360"/>
        </w:sectPr>
      </w:pPr>
    </w:p>
    <w:p w14:paraId="235BD7D3" w14:textId="77777777" w:rsidR="00727FED" w:rsidRDefault="00727FED">
      <w:pPr>
        <w:autoSpaceDE w:val="0"/>
        <w:autoSpaceDN w:val="0"/>
        <w:spacing w:after="506" w:line="220" w:lineRule="exact"/>
      </w:pPr>
    </w:p>
    <w:p w14:paraId="15737A2B" w14:textId="77777777" w:rsidR="00727FED" w:rsidRDefault="00000000">
      <w:pPr>
        <w:autoSpaceDE w:val="0"/>
        <w:autoSpaceDN w:val="0"/>
        <w:spacing w:after="0" w:line="352" w:lineRule="exact"/>
        <w:ind w:left="8"/>
      </w:pPr>
      <w:r>
        <w:rPr>
          <w:rFonts w:ascii="LiberationSans" w:eastAsia="LiberationSans" w:hAnsi="LiberationSans"/>
          <w:color w:val="000000"/>
          <w:sz w:val="29"/>
        </w:rPr>
        <w:t xml:space="preserve">The line </w:t>
      </w:r>
      <w:r>
        <w:rPr>
          <w:rFonts w:ascii="LiberationMono" w:eastAsia="LiberationMono" w:hAnsi="LiberationMono"/>
          <w:color w:val="000000"/>
          <w:sz w:val="29"/>
        </w:rPr>
        <w:t>#Prints the Words “Hello World”</w:t>
      </w:r>
      <w:r>
        <w:rPr>
          <w:rFonts w:ascii="LiberationSans" w:eastAsia="LiberationSans" w:hAnsi="LiberationSans"/>
          <w:color w:val="000000"/>
          <w:sz w:val="29"/>
        </w:rPr>
        <w:t xml:space="preserve"> (in red) is actually not part of the program. It is a comment written to make our code more readable for other programmers. This line is ignored by the Python interpreter. To add comments to our program, we type a </w:t>
      </w:r>
      <w:r>
        <w:rPr>
          <w:rFonts w:ascii="LiberationMono" w:eastAsia="LiberationMono" w:hAnsi="LiberationMono"/>
          <w:color w:val="000000"/>
          <w:sz w:val="29"/>
        </w:rPr>
        <w:t>#</w:t>
      </w:r>
      <w:r>
        <w:rPr>
          <w:rFonts w:ascii="LiberationSans" w:eastAsia="LiberationSans" w:hAnsi="LiberationSans"/>
          <w:color w:val="000000"/>
          <w:sz w:val="29"/>
        </w:rPr>
        <w:t xml:space="preserve"> sign in front of each line of comment, like this:</w:t>
      </w:r>
    </w:p>
    <w:p w14:paraId="0A228629" w14:textId="77777777" w:rsidR="00727FED" w:rsidRDefault="00000000">
      <w:pPr>
        <w:autoSpaceDE w:val="0"/>
        <w:autoSpaceDN w:val="0"/>
        <w:spacing w:before="472" w:after="0" w:line="346" w:lineRule="exact"/>
        <w:ind w:left="8" w:right="4464"/>
      </w:pPr>
      <w:r>
        <w:rPr>
          <w:rFonts w:ascii="LiberationMono" w:eastAsia="LiberationMono" w:hAnsi="LiberationMono"/>
          <w:color w:val="000000"/>
          <w:sz w:val="29"/>
        </w:rPr>
        <w:t xml:space="preserve">#This is a comment </w:t>
      </w:r>
      <w:r>
        <w:br/>
      </w:r>
      <w:r>
        <w:rPr>
          <w:rFonts w:ascii="LiberationMono" w:eastAsia="LiberationMono" w:hAnsi="LiberationMono"/>
          <w:color w:val="000000"/>
          <w:sz w:val="29"/>
        </w:rPr>
        <w:t xml:space="preserve">#This is also a comment </w:t>
      </w:r>
      <w:r>
        <w:br/>
      </w:r>
      <w:r>
        <w:rPr>
          <w:rFonts w:ascii="LiberationMono" w:eastAsia="LiberationMono" w:hAnsi="LiberationMono"/>
          <w:color w:val="000000"/>
          <w:sz w:val="29"/>
        </w:rPr>
        <w:t>#This is yet another comment</w:t>
      </w:r>
    </w:p>
    <w:p w14:paraId="698191C2" w14:textId="77777777" w:rsidR="00727FED" w:rsidRDefault="00000000">
      <w:pPr>
        <w:autoSpaceDE w:val="0"/>
        <w:autoSpaceDN w:val="0"/>
        <w:spacing w:before="478" w:after="0" w:line="346" w:lineRule="exact"/>
        <w:ind w:left="8" w:right="864"/>
      </w:pPr>
      <w:r>
        <w:rPr>
          <w:rFonts w:ascii="LiberationSans" w:eastAsia="LiberationSans" w:hAnsi="LiberationSans"/>
          <w:color w:val="000000"/>
          <w:sz w:val="29"/>
        </w:rPr>
        <w:t>Alternatively, we can also use three single quotes (or three double quotes) for multiline comments, like this:</w:t>
      </w:r>
    </w:p>
    <w:p w14:paraId="2AC1A887" w14:textId="77777777" w:rsidR="00727FED" w:rsidRDefault="00000000">
      <w:pPr>
        <w:autoSpaceDE w:val="0"/>
        <w:autoSpaceDN w:val="0"/>
        <w:spacing w:before="470" w:after="0" w:line="346" w:lineRule="exact"/>
        <w:ind w:left="8" w:right="4608"/>
      </w:pPr>
      <w:r>
        <w:rPr>
          <w:rFonts w:ascii="LiberationMono" w:eastAsia="LiberationMono" w:hAnsi="LiberationMono"/>
          <w:color w:val="000000"/>
          <w:sz w:val="29"/>
        </w:rPr>
        <w:t>’’’</w:t>
      </w:r>
      <w:r>
        <w:br/>
      </w:r>
      <w:r>
        <w:rPr>
          <w:rFonts w:ascii="LiberationMono" w:eastAsia="LiberationMono" w:hAnsi="LiberationMono"/>
          <w:color w:val="000000"/>
          <w:sz w:val="29"/>
        </w:rPr>
        <w:t xml:space="preserve">This is a comment </w:t>
      </w:r>
      <w:r>
        <w:br/>
      </w:r>
      <w:r>
        <w:rPr>
          <w:rFonts w:ascii="LiberationMono" w:eastAsia="LiberationMono" w:hAnsi="LiberationMono"/>
          <w:color w:val="000000"/>
          <w:sz w:val="29"/>
        </w:rPr>
        <w:t xml:space="preserve">This is also a comment </w:t>
      </w:r>
      <w:r>
        <w:br/>
      </w:r>
      <w:r>
        <w:rPr>
          <w:rFonts w:ascii="LiberationMono" w:eastAsia="LiberationMono" w:hAnsi="LiberationMono"/>
          <w:color w:val="000000"/>
          <w:sz w:val="29"/>
        </w:rPr>
        <w:t>This is yet another comment</w:t>
      </w:r>
      <w:r>
        <w:br/>
      </w:r>
      <w:r>
        <w:rPr>
          <w:rFonts w:ascii="LiberationMono" w:eastAsia="LiberationMono" w:hAnsi="LiberationMono"/>
          <w:color w:val="000000"/>
          <w:sz w:val="29"/>
        </w:rPr>
        <w:t>’’’</w:t>
      </w:r>
    </w:p>
    <w:p w14:paraId="626B0FD8" w14:textId="77777777" w:rsidR="00727FED" w:rsidRDefault="00000000">
      <w:pPr>
        <w:autoSpaceDE w:val="0"/>
        <w:autoSpaceDN w:val="0"/>
        <w:spacing w:before="482" w:after="0" w:line="344" w:lineRule="exact"/>
        <w:ind w:left="8"/>
      </w:pPr>
      <w:r>
        <w:rPr>
          <w:rFonts w:ascii="LiberationSans" w:eastAsia="LiberationSans" w:hAnsi="LiberationSans"/>
          <w:color w:val="000000"/>
          <w:sz w:val="29"/>
        </w:rPr>
        <w:t>Now click File &gt; Save As… to save your code. Make sure you save it with the .py extension.</w:t>
      </w:r>
    </w:p>
    <w:p w14:paraId="404BB247" w14:textId="77777777" w:rsidR="00727FED" w:rsidRDefault="00000000">
      <w:pPr>
        <w:autoSpaceDE w:val="0"/>
        <w:autoSpaceDN w:val="0"/>
        <w:spacing w:before="476" w:after="0" w:line="346" w:lineRule="exact"/>
        <w:ind w:left="8" w:right="1152"/>
      </w:pPr>
      <w:r>
        <w:rPr>
          <w:rFonts w:ascii="LiberationSans" w:eastAsia="LiberationSans" w:hAnsi="LiberationSans"/>
          <w:color w:val="000000"/>
          <w:sz w:val="29"/>
        </w:rPr>
        <w:t>Done? Voilà! You have just successfully written your first Python program.</w:t>
      </w:r>
    </w:p>
    <w:p w14:paraId="33031B58" w14:textId="77777777" w:rsidR="00727FED" w:rsidRDefault="00000000">
      <w:pPr>
        <w:autoSpaceDE w:val="0"/>
        <w:autoSpaceDN w:val="0"/>
        <w:spacing w:before="450" w:after="0" w:line="370" w:lineRule="exact"/>
        <w:ind w:left="8" w:right="144"/>
      </w:pPr>
      <w:r>
        <w:rPr>
          <w:rFonts w:ascii="LiberationSans" w:eastAsia="LiberationSans" w:hAnsi="LiberationSans"/>
          <w:color w:val="000000"/>
          <w:sz w:val="29"/>
        </w:rPr>
        <w:t xml:space="preserve">Finally click on Run &gt; Run Module to execute the program (or press F5). You should see the words </w:t>
      </w:r>
      <w:r>
        <w:rPr>
          <w:rFonts w:ascii="LiberationMono" w:eastAsia="LiberationMono" w:hAnsi="LiberationMono"/>
          <w:color w:val="000000"/>
          <w:sz w:val="29"/>
        </w:rPr>
        <w:t>Hello World</w:t>
      </w:r>
      <w:r>
        <w:rPr>
          <w:rFonts w:ascii="LiberationSans" w:eastAsia="LiberationSans" w:hAnsi="LiberationSans"/>
          <w:color w:val="000000"/>
          <w:sz w:val="29"/>
        </w:rPr>
        <w:t xml:space="preserve"> printed on your Python Shell.</w:t>
      </w:r>
    </w:p>
    <w:p w14:paraId="193CD8BC" w14:textId="77777777" w:rsidR="00727FED" w:rsidRDefault="00000000">
      <w:pPr>
        <w:autoSpaceDE w:val="0"/>
        <w:autoSpaceDN w:val="0"/>
        <w:spacing w:before="480" w:after="0" w:line="344" w:lineRule="exact"/>
        <w:ind w:left="8" w:right="144"/>
      </w:pPr>
      <w:r>
        <w:rPr>
          <w:rFonts w:ascii="LiberationSans" w:eastAsia="LiberationSans" w:hAnsi="LiberationSans"/>
          <w:color w:val="000000"/>
          <w:sz w:val="29"/>
        </w:rPr>
        <w:t xml:space="preserve">To see these steps in action, you can check out this excellent tutorial by mybringback: </w:t>
      </w:r>
      <w:r>
        <w:br/>
      </w:r>
      <w:hyperlink r:id="rId12" w:history="1">
        <w:r>
          <w:rPr>
            <w:rFonts w:ascii="LiberationSans" w:eastAsia="LiberationSans" w:hAnsi="LiberationSans"/>
            <w:color w:val="0562C1"/>
            <w:sz w:val="29"/>
            <w:u w:val="single"/>
          </w:rPr>
          <w:t>https://www.youtube.com/watch?v=pEFr1eYIePw</w:t>
        </w:r>
      </w:hyperlink>
      <w:r>
        <w:rPr>
          <w:rFonts w:ascii="LiberationSans" w:eastAsia="LiberationSans" w:hAnsi="LiberationSans"/>
          <w:color w:val="000000"/>
          <w:sz w:val="29"/>
        </w:rPr>
        <w:t>.</w:t>
      </w:r>
    </w:p>
    <w:p w14:paraId="4E536F00" w14:textId="77777777" w:rsidR="00727FED" w:rsidRDefault="00000000">
      <w:pPr>
        <w:autoSpaceDE w:val="0"/>
        <w:autoSpaceDN w:val="0"/>
        <w:spacing w:before="478" w:after="0" w:line="344" w:lineRule="exact"/>
        <w:ind w:left="8" w:right="144"/>
      </w:pPr>
      <w:r>
        <w:rPr>
          <w:rFonts w:ascii="LiberationSans" w:eastAsia="LiberationSans" w:hAnsi="LiberationSans"/>
          <w:color w:val="000000"/>
          <w:sz w:val="29"/>
        </w:rPr>
        <w:t>However, note that he used Python 2 in the video, so some commands will give you an error. If you want to try his codes, you need to add ( ) for</w:t>
      </w:r>
    </w:p>
    <w:p w14:paraId="71D63082" w14:textId="77777777" w:rsidR="00727FED" w:rsidRDefault="00727FED">
      <w:pPr>
        <w:sectPr w:rsidR="00727FED">
          <w:pgSz w:w="12240" w:h="15840"/>
          <w:pgMar w:top="726" w:right="1432" w:bottom="770" w:left="1432" w:header="720" w:footer="720" w:gutter="0"/>
          <w:cols w:space="720" w:equalWidth="0">
            <w:col w:w="9376" w:space="0"/>
          </w:cols>
          <w:docGrid w:linePitch="360"/>
        </w:sectPr>
      </w:pPr>
    </w:p>
    <w:p w14:paraId="410FDF71" w14:textId="77777777" w:rsidR="00727FED" w:rsidRDefault="00727FED">
      <w:pPr>
        <w:autoSpaceDE w:val="0"/>
        <w:autoSpaceDN w:val="0"/>
        <w:spacing w:after="506" w:line="220" w:lineRule="exact"/>
      </w:pPr>
    </w:p>
    <w:p w14:paraId="18FBC167" w14:textId="77777777" w:rsidR="00727FED" w:rsidRDefault="00000000">
      <w:pPr>
        <w:autoSpaceDE w:val="0"/>
        <w:autoSpaceDN w:val="0"/>
        <w:spacing w:after="0" w:line="362" w:lineRule="exact"/>
      </w:pPr>
      <w:r>
        <w:rPr>
          <w:rFonts w:ascii="LiberationSans" w:eastAsia="LiberationSans" w:hAnsi="LiberationSans"/>
          <w:color w:val="000000"/>
          <w:sz w:val="29"/>
        </w:rPr>
        <w:t xml:space="preserve">the print statements. Instead of writing </w:t>
      </w:r>
      <w:r>
        <w:rPr>
          <w:rFonts w:ascii="LiberationMono" w:eastAsia="LiberationMono" w:hAnsi="LiberationMono"/>
          <w:color w:val="000000"/>
          <w:sz w:val="29"/>
        </w:rPr>
        <w:t>print ‘Hello World’</w:t>
      </w:r>
      <w:r>
        <w:rPr>
          <w:rFonts w:ascii="LiberationSans" w:eastAsia="LiberationSans" w:hAnsi="LiberationSans"/>
          <w:color w:val="000000"/>
          <w:sz w:val="29"/>
        </w:rPr>
        <w:t xml:space="preserve">, you have to write </w:t>
      </w:r>
      <w:r>
        <w:rPr>
          <w:rFonts w:ascii="LiberationMono" w:eastAsia="LiberationMono" w:hAnsi="LiberationMono"/>
          <w:color w:val="000000"/>
          <w:sz w:val="29"/>
        </w:rPr>
        <w:t>print (‘Hello World’)</w:t>
      </w:r>
      <w:r>
        <w:rPr>
          <w:rFonts w:ascii="LiberationSans" w:eastAsia="LiberationSans" w:hAnsi="LiberationSans"/>
          <w:color w:val="000000"/>
          <w:sz w:val="29"/>
        </w:rPr>
        <w:t xml:space="preserve">. In addition, you have to change </w:t>
      </w:r>
      <w:r>
        <w:rPr>
          <w:rFonts w:ascii="LiberationMono" w:eastAsia="LiberationMono" w:hAnsi="LiberationMono"/>
          <w:color w:val="000000"/>
          <w:sz w:val="29"/>
        </w:rPr>
        <w:t>raw_input()</w:t>
      </w:r>
      <w:r>
        <w:rPr>
          <w:rFonts w:ascii="LiberationSans" w:eastAsia="LiberationSans" w:hAnsi="LiberationSans"/>
          <w:color w:val="000000"/>
          <w:sz w:val="29"/>
        </w:rPr>
        <w:t xml:space="preserve"> to </w:t>
      </w:r>
      <w:r>
        <w:rPr>
          <w:rFonts w:ascii="LiberationMono" w:eastAsia="LiberationMono" w:hAnsi="LiberationMono"/>
          <w:color w:val="000000"/>
          <w:sz w:val="29"/>
        </w:rPr>
        <w:t>input()</w:t>
      </w:r>
      <w:r>
        <w:rPr>
          <w:rFonts w:ascii="LiberationSans" w:eastAsia="LiberationSans" w:hAnsi="LiberationSans"/>
          <w:color w:val="000000"/>
          <w:sz w:val="29"/>
        </w:rPr>
        <w:t xml:space="preserve">. We’ll cover </w:t>
      </w:r>
      <w:r>
        <w:rPr>
          <w:rFonts w:ascii="LiberationMono" w:eastAsia="LiberationMono" w:hAnsi="LiberationMono"/>
          <w:color w:val="000000"/>
          <w:sz w:val="29"/>
        </w:rPr>
        <w:t>print()</w:t>
      </w:r>
      <w:r>
        <w:rPr>
          <w:rFonts w:ascii="LiberationSans" w:eastAsia="LiberationSans" w:hAnsi="LiberationSans"/>
          <w:color w:val="000000"/>
          <w:sz w:val="29"/>
        </w:rPr>
        <w:t xml:space="preserve"> and </w:t>
      </w:r>
      <w:r>
        <w:rPr>
          <w:rFonts w:ascii="LiberationMono" w:eastAsia="LiberationMono" w:hAnsi="LiberationMono"/>
          <w:color w:val="000000"/>
          <w:sz w:val="29"/>
        </w:rPr>
        <w:t xml:space="preserve">input() </w:t>
      </w:r>
      <w:r>
        <w:rPr>
          <w:rFonts w:ascii="LiberationSans" w:eastAsia="LiberationSans" w:hAnsi="LiberationSans"/>
          <w:color w:val="000000"/>
          <w:sz w:val="29"/>
        </w:rPr>
        <w:t>in Chapter 5.</w:t>
      </w:r>
    </w:p>
    <w:p w14:paraId="0D374D9C"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1DA90E33" w14:textId="77777777" w:rsidR="00727FED" w:rsidRDefault="00727FED">
      <w:pPr>
        <w:autoSpaceDE w:val="0"/>
        <w:autoSpaceDN w:val="0"/>
        <w:spacing w:after="598" w:line="220" w:lineRule="exact"/>
      </w:pPr>
    </w:p>
    <w:p w14:paraId="79927AAA" w14:textId="77777777" w:rsidR="00727FED" w:rsidRDefault="00000000">
      <w:pPr>
        <w:autoSpaceDE w:val="0"/>
        <w:autoSpaceDN w:val="0"/>
        <w:spacing w:after="0" w:line="452" w:lineRule="exact"/>
        <w:jc w:val="center"/>
      </w:pPr>
      <w:r>
        <w:rPr>
          <w:rFonts w:ascii="LiberationSans" w:eastAsia="LiberationSans" w:hAnsi="LiberationSans"/>
          <w:b/>
          <w:color w:val="000000"/>
          <w:sz w:val="40"/>
        </w:rPr>
        <w:t>Chapter 3: The World of Variables and Operators</w:t>
      </w:r>
    </w:p>
    <w:p w14:paraId="0378B82F" w14:textId="77777777" w:rsidR="00727FED" w:rsidRDefault="00000000">
      <w:pPr>
        <w:autoSpaceDE w:val="0"/>
        <w:autoSpaceDN w:val="0"/>
        <w:spacing w:before="478" w:after="0" w:line="346" w:lineRule="exact"/>
      </w:pPr>
      <w:r>
        <w:rPr>
          <w:rFonts w:ascii="LiberationSans" w:eastAsia="LiberationSans" w:hAnsi="LiberationSans"/>
          <w:color w:val="000000"/>
          <w:sz w:val="29"/>
        </w:rPr>
        <w:t>Now that we’re done with the introductory stuff, let’s get down to the real stuff. In this chapter, you’ll learn all about variables and operators. Specifically, you’ll learn what variables are and how to name and declare them. We’ll also learn about the common operations that we can perform on them. Ready? Let’s go.</w:t>
      </w:r>
    </w:p>
    <w:p w14:paraId="493E9041"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0030FBC3" w14:textId="77777777" w:rsidR="00727FED" w:rsidRDefault="00727FED">
      <w:pPr>
        <w:autoSpaceDE w:val="0"/>
        <w:autoSpaceDN w:val="0"/>
        <w:spacing w:after="598" w:line="220" w:lineRule="exact"/>
      </w:pPr>
    </w:p>
    <w:p w14:paraId="72371BC3" w14:textId="77777777" w:rsidR="00727FED" w:rsidRDefault="00000000">
      <w:pPr>
        <w:autoSpaceDE w:val="0"/>
        <w:autoSpaceDN w:val="0"/>
        <w:spacing w:after="0" w:line="452" w:lineRule="exact"/>
      </w:pPr>
      <w:r>
        <w:rPr>
          <w:rFonts w:ascii="LiberationSans" w:eastAsia="LiberationSans" w:hAnsi="LiberationSans"/>
          <w:b/>
          <w:color w:val="000000"/>
          <w:sz w:val="40"/>
        </w:rPr>
        <w:t>What are variables?</w:t>
      </w:r>
    </w:p>
    <w:p w14:paraId="47310353" w14:textId="77777777" w:rsidR="00727FED" w:rsidRDefault="00000000">
      <w:pPr>
        <w:autoSpaceDE w:val="0"/>
        <w:autoSpaceDN w:val="0"/>
        <w:spacing w:before="460" w:after="0" w:line="364" w:lineRule="exact"/>
      </w:pPr>
      <w:r>
        <w:rPr>
          <w:rFonts w:ascii="LiberationSans" w:eastAsia="LiberationSans" w:hAnsi="LiberationSans"/>
          <w:color w:val="000000"/>
          <w:sz w:val="29"/>
        </w:rPr>
        <w:t xml:space="preserve">Variables are names given to data that we need to store and manipulate in our programs. For instance, suppose your program needs to store the age of a user. To do that, we can name this data </w:t>
      </w:r>
      <w:r>
        <w:rPr>
          <w:rFonts w:ascii="LiberationMono" w:eastAsia="LiberationMono" w:hAnsi="LiberationMono"/>
          <w:color w:val="000000"/>
          <w:sz w:val="29"/>
        </w:rPr>
        <w:t>userAge</w:t>
      </w:r>
      <w:r>
        <w:rPr>
          <w:rFonts w:ascii="LiberationSans" w:eastAsia="LiberationSans" w:hAnsi="LiberationSans"/>
          <w:color w:val="000000"/>
          <w:sz w:val="29"/>
        </w:rPr>
        <w:t xml:space="preserve"> and define the variable </w:t>
      </w:r>
      <w:r>
        <w:rPr>
          <w:rFonts w:ascii="LiberationMono" w:eastAsia="LiberationMono" w:hAnsi="LiberationMono"/>
          <w:color w:val="000000"/>
          <w:sz w:val="29"/>
        </w:rPr>
        <w:t>userAge</w:t>
      </w:r>
      <w:r>
        <w:rPr>
          <w:rFonts w:ascii="LiberationSans" w:eastAsia="LiberationSans" w:hAnsi="LiberationSans"/>
          <w:color w:val="000000"/>
          <w:sz w:val="29"/>
        </w:rPr>
        <w:t xml:space="preserve"> using the following statement.</w:t>
      </w:r>
    </w:p>
    <w:p w14:paraId="3E595634" w14:textId="77777777" w:rsidR="00727FED" w:rsidRDefault="00000000">
      <w:pPr>
        <w:autoSpaceDE w:val="0"/>
        <w:autoSpaceDN w:val="0"/>
        <w:spacing w:before="494" w:after="0" w:line="326" w:lineRule="exact"/>
      </w:pPr>
      <w:r>
        <w:rPr>
          <w:rFonts w:ascii="LiberationMono" w:eastAsia="LiberationMono" w:hAnsi="LiberationMono"/>
          <w:color w:val="000000"/>
          <w:sz w:val="29"/>
        </w:rPr>
        <w:t>userAge = 0</w:t>
      </w:r>
    </w:p>
    <w:p w14:paraId="044CD492" w14:textId="77777777" w:rsidR="00727FED" w:rsidRDefault="00000000">
      <w:pPr>
        <w:autoSpaceDE w:val="0"/>
        <w:autoSpaceDN w:val="0"/>
        <w:spacing w:before="498" w:after="0" w:line="352" w:lineRule="exact"/>
      </w:pPr>
      <w:r>
        <w:rPr>
          <w:rFonts w:ascii="LiberationSans" w:eastAsia="LiberationSans" w:hAnsi="LiberationSans"/>
          <w:color w:val="000000"/>
          <w:sz w:val="29"/>
        </w:rPr>
        <w:t xml:space="preserve">After you define the variable </w:t>
      </w:r>
      <w:r>
        <w:rPr>
          <w:rFonts w:ascii="LiberationMono" w:eastAsia="LiberationMono" w:hAnsi="LiberationMono"/>
          <w:color w:val="000000"/>
          <w:sz w:val="29"/>
        </w:rPr>
        <w:t>userAge</w:t>
      </w:r>
      <w:r>
        <w:rPr>
          <w:rFonts w:ascii="LiberationSans" w:eastAsia="LiberationSans" w:hAnsi="LiberationSans"/>
          <w:color w:val="000000"/>
          <w:sz w:val="29"/>
        </w:rPr>
        <w:t xml:space="preserve">, your program will allocate a certain area of your computer's storage space to store this data. You can then access and modify this data by referring to it by its name, </w:t>
      </w:r>
      <w:r>
        <w:rPr>
          <w:rFonts w:ascii="LiberationMono" w:eastAsia="LiberationMono" w:hAnsi="LiberationMono"/>
          <w:color w:val="000000"/>
          <w:sz w:val="29"/>
        </w:rPr>
        <w:t>userAge</w:t>
      </w:r>
      <w:r>
        <w:rPr>
          <w:rFonts w:ascii="LiberationSans" w:eastAsia="LiberationSans" w:hAnsi="LiberationSans"/>
          <w:color w:val="000000"/>
          <w:sz w:val="29"/>
        </w:rPr>
        <w:t>. Every time you declare a new variable, you need to give it an initial value. In this example, we gave it the value 0. We can always change this value in our program later.</w:t>
      </w:r>
    </w:p>
    <w:p w14:paraId="1283AA0D" w14:textId="77777777" w:rsidR="00727FED" w:rsidRDefault="00000000">
      <w:pPr>
        <w:autoSpaceDE w:val="0"/>
        <w:autoSpaceDN w:val="0"/>
        <w:spacing w:before="498" w:after="0" w:line="322" w:lineRule="exact"/>
      </w:pPr>
      <w:r>
        <w:rPr>
          <w:rFonts w:ascii="LiberationSans" w:eastAsia="LiberationSans" w:hAnsi="LiberationSans"/>
          <w:color w:val="000000"/>
          <w:sz w:val="29"/>
        </w:rPr>
        <w:t>We can also define multiple variables at one go. To do that simply write</w:t>
      </w:r>
    </w:p>
    <w:p w14:paraId="601F735C" w14:textId="77777777" w:rsidR="00727FED" w:rsidRDefault="00000000">
      <w:pPr>
        <w:autoSpaceDE w:val="0"/>
        <w:autoSpaceDN w:val="0"/>
        <w:spacing w:before="492" w:after="0" w:line="326" w:lineRule="exact"/>
      </w:pPr>
      <w:r>
        <w:rPr>
          <w:rFonts w:ascii="LiberationMono" w:eastAsia="LiberationMono" w:hAnsi="LiberationMono"/>
          <w:color w:val="000000"/>
          <w:sz w:val="29"/>
        </w:rPr>
        <w:t>userAge, userName = 30, ‘Peter’</w:t>
      </w:r>
    </w:p>
    <w:p w14:paraId="31998AEE" w14:textId="77777777" w:rsidR="00727FED" w:rsidRDefault="00000000">
      <w:pPr>
        <w:autoSpaceDE w:val="0"/>
        <w:autoSpaceDN w:val="0"/>
        <w:spacing w:before="502" w:after="0" w:line="322" w:lineRule="exact"/>
      </w:pPr>
      <w:r>
        <w:rPr>
          <w:rFonts w:ascii="LiberationSans" w:eastAsia="LiberationSans" w:hAnsi="LiberationSans"/>
          <w:color w:val="000000"/>
          <w:sz w:val="29"/>
        </w:rPr>
        <w:t>This is equivalent to</w:t>
      </w:r>
    </w:p>
    <w:p w14:paraId="6A73A5A0" w14:textId="77777777" w:rsidR="00727FED" w:rsidRDefault="00000000">
      <w:pPr>
        <w:autoSpaceDE w:val="0"/>
        <w:autoSpaceDN w:val="0"/>
        <w:spacing w:before="472" w:after="0" w:line="346" w:lineRule="exact"/>
        <w:ind w:right="6192"/>
      </w:pPr>
      <w:r>
        <w:rPr>
          <w:rFonts w:ascii="LiberationMono" w:eastAsia="LiberationMono" w:hAnsi="LiberationMono"/>
          <w:color w:val="000000"/>
          <w:sz w:val="29"/>
        </w:rPr>
        <w:t xml:space="preserve">userAge = 30 </w:t>
      </w:r>
      <w:r>
        <w:br/>
      </w:r>
      <w:r>
        <w:rPr>
          <w:rFonts w:ascii="LiberationMono" w:eastAsia="LiberationMono" w:hAnsi="LiberationMono"/>
          <w:color w:val="000000"/>
          <w:sz w:val="29"/>
        </w:rPr>
        <w:t>userName = ‘Peter’</w:t>
      </w:r>
    </w:p>
    <w:p w14:paraId="71A5CACE"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00623F52" w14:textId="77777777" w:rsidR="00727FED" w:rsidRDefault="00727FED">
      <w:pPr>
        <w:autoSpaceDE w:val="0"/>
        <w:autoSpaceDN w:val="0"/>
        <w:spacing w:after="598" w:line="220" w:lineRule="exact"/>
      </w:pPr>
    </w:p>
    <w:p w14:paraId="5423D147" w14:textId="77777777" w:rsidR="00727FED" w:rsidRDefault="00000000">
      <w:pPr>
        <w:autoSpaceDE w:val="0"/>
        <w:autoSpaceDN w:val="0"/>
        <w:spacing w:after="0" w:line="452" w:lineRule="exact"/>
      </w:pPr>
      <w:r>
        <w:rPr>
          <w:rFonts w:ascii="LiberationSans" w:eastAsia="LiberationSans" w:hAnsi="LiberationSans"/>
          <w:b/>
          <w:color w:val="000000"/>
          <w:sz w:val="40"/>
        </w:rPr>
        <w:t>Naming a Variable</w:t>
      </w:r>
    </w:p>
    <w:p w14:paraId="7D207C3D" w14:textId="77777777" w:rsidR="00727FED" w:rsidRDefault="00000000">
      <w:pPr>
        <w:autoSpaceDE w:val="0"/>
        <w:autoSpaceDN w:val="0"/>
        <w:spacing w:before="478" w:after="0" w:line="346" w:lineRule="exact"/>
      </w:pPr>
      <w:r>
        <w:rPr>
          <w:rFonts w:ascii="LiberationSans" w:eastAsia="LiberationSans" w:hAnsi="LiberationSans"/>
          <w:color w:val="000000"/>
          <w:sz w:val="29"/>
        </w:rPr>
        <w:t>A variable name in Python can only contain letters (a - z, A - B), numbers or underscores (_). However, the first character cannot be a number.</w:t>
      </w:r>
    </w:p>
    <w:p w14:paraId="624B2A84" w14:textId="77777777" w:rsidR="00727FED" w:rsidRDefault="00000000">
      <w:pPr>
        <w:autoSpaceDE w:val="0"/>
        <w:autoSpaceDN w:val="0"/>
        <w:spacing w:after="0" w:line="372" w:lineRule="exact"/>
        <w:ind w:right="1152"/>
      </w:pPr>
      <w:r>
        <w:rPr>
          <w:rFonts w:ascii="LiberationSans" w:eastAsia="LiberationSans" w:hAnsi="LiberationSans"/>
          <w:color w:val="000000"/>
          <w:sz w:val="29"/>
        </w:rPr>
        <w:t xml:space="preserve">Hence, you can name your variables </w:t>
      </w:r>
      <w:r>
        <w:rPr>
          <w:rFonts w:ascii="LiberationMono" w:eastAsia="LiberationMono" w:hAnsi="LiberationMono"/>
          <w:color w:val="000000"/>
          <w:sz w:val="29"/>
        </w:rPr>
        <w:t>userName</w:t>
      </w:r>
      <w:r>
        <w:rPr>
          <w:rFonts w:ascii="LiberationSans" w:eastAsia="LiberationSans" w:hAnsi="LiberationSans"/>
          <w:color w:val="000000"/>
          <w:sz w:val="29"/>
        </w:rPr>
        <w:t xml:space="preserve">, </w:t>
      </w:r>
      <w:r>
        <w:rPr>
          <w:rFonts w:ascii="LiberationMono" w:eastAsia="LiberationMono" w:hAnsi="LiberationMono"/>
          <w:color w:val="000000"/>
          <w:sz w:val="29"/>
        </w:rPr>
        <w:t>user_name</w:t>
      </w:r>
      <w:r>
        <w:rPr>
          <w:rFonts w:ascii="LiberationSans" w:eastAsia="LiberationSans" w:hAnsi="LiberationSans"/>
          <w:color w:val="000000"/>
          <w:sz w:val="29"/>
        </w:rPr>
        <w:t xml:space="preserve"> or </w:t>
      </w:r>
      <w:r>
        <w:rPr>
          <w:rFonts w:ascii="LiberationMono" w:eastAsia="LiberationMono" w:hAnsi="LiberationMono"/>
          <w:color w:val="000000"/>
          <w:sz w:val="29"/>
        </w:rPr>
        <w:t>userName2</w:t>
      </w:r>
      <w:r>
        <w:rPr>
          <w:rFonts w:ascii="LiberationSans" w:eastAsia="LiberationSans" w:hAnsi="LiberationSans"/>
          <w:color w:val="000000"/>
          <w:sz w:val="29"/>
        </w:rPr>
        <w:t xml:space="preserve"> but not </w:t>
      </w:r>
      <w:r>
        <w:rPr>
          <w:rFonts w:ascii="LiberationMono" w:eastAsia="LiberationMono" w:hAnsi="LiberationMono"/>
          <w:color w:val="000000"/>
          <w:sz w:val="29"/>
        </w:rPr>
        <w:t>2userName</w:t>
      </w:r>
      <w:r>
        <w:rPr>
          <w:rFonts w:ascii="LiberationSans" w:eastAsia="LiberationSans" w:hAnsi="LiberationSans"/>
          <w:color w:val="000000"/>
          <w:sz w:val="29"/>
        </w:rPr>
        <w:t>.</w:t>
      </w:r>
    </w:p>
    <w:p w14:paraId="78AAFB9E" w14:textId="77777777" w:rsidR="00727FED" w:rsidRDefault="00000000">
      <w:pPr>
        <w:autoSpaceDE w:val="0"/>
        <w:autoSpaceDN w:val="0"/>
        <w:spacing w:before="460" w:after="0" w:line="364" w:lineRule="exact"/>
        <w:ind w:right="432"/>
      </w:pPr>
      <w:r>
        <w:rPr>
          <w:rFonts w:ascii="LiberationSans" w:eastAsia="LiberationSans" w:hAnsi="LiberationSans"/>
          <w:color w:val="000000"/>
          <w:sz w:val="29"/>
        </w:rPr>
        <w:t xml:space="preserve">In addition, there are some reserved words that you cannot use as a variable name because they already have preassigned meanings in Python. These reserved words include words like </w:t>
      </w:r>
      <w:r>
        <w:rPr>
          <w:rFonts w:ascii="LiberationMono" w:eastAsia="LiberationMono" w:hAnsi="LiberationMono"/>
          <w:color w:val="000000"/>
          <w:sz w:val="29"/>
        </w:rPr>
        <w:t>print</w:t>
      </w:r>
      <w:r>
        <w:rPr>
          <w:rFonts w:ascii="LiberationSans" w:eastAsia="LiberationSans" w:hAnsi="LiberationSans"/>
          <w:color w:val="000000"/>
          <w:sz w:val="29"/>
        </w:rPr>
        <w:t xml:space="preserve">, </w:t>
      </w:r>
      <w:r>
        <w:rPr>
          <w:rFonts w:ascii="LiberationMono" w:eastAsia="LiberationMono" w:hAnsi="LiberationMono"/>
          <w:color w:val="000000"/>
          <w:sz w:val="29"/>
        </w:rPr>
        <w:t>input</w:t>
      </w:r>
      <w:r>
        <w:rPr>
          <w:rFonts w:ascii="LiberationSans" w:eastAsia="LiberationSans" w:hAnsi="LiberationSans"/>
          <w:color w:val="000000"/>
          <w:sz w:val="29"/>
        </w:rPr>
        <w:t xml:space="preserve">, </w:t>
      </w:r>
      <w:r>
        <w:rPr>
          <w:rFonts w:ascii="LiberationMono" w:eastAsia="LiberationMono" w:hAnsi="LiberationMono"/>
          <w:color w:val="000000"/>
          <w:sz w:val="29"/>
        </w:rPr>
        <w:t>if</w:t>
      </w:r>
      <w:r>
        <w:rPr>
          <w:rFonts w:ascii="LiberationSans" w:eastAsia="LiberationSans" w:hAnsi="LiberationSans"/>
          <w:color w:val="000000"/>
          <w:sz w:val="29"/>
        </w:rPr>
        <w:t xml:space="preserve">, </w:t>
      </w:r>
      <w:r>
        <w:rPr>
          <w:rFonts w:ascii="LiberationMono" w:eastAsia="LiberationMono" w:hAnsi="LiberationMono"/>
          <w:color w:val="000000"/>
          <w:sz w:val="29"/>
        </w:rPr>
        <w:t>while</w:t>
      </w:r>
      <w:r>
        <w:rPr>
          <w:rFonts w:ascii="LiberationSans" w:eastAsia="LiberationSans" w:hAnsi="LiberationSans"/>
          <w:i/>
          <w:color w:val="000000"/>
          <w:sz w:val="29"/>
        </w:rPr>
        <w:t>etc.</w:t>
      </w:r>
      <w:r>
        <w:rPr>
          <w:rFonts w:ascii="LiberationSans" w:eastAsia="LiberationSans" w:hAnsi="LiberationSans"/>
          <w:color w:val="000000"/>
          <w:sz w:val="29"/>
        </w:rPr>
        <w:t xml:space="preserve"> We’ll learn about each of them in subsequent chapters.</w:t>
      </w:r>
    </w:p>
    <w:p w14:paraId="5283CB4B" w14:textId="77777777" w:rsidR="00727FED" w:rsidRDefault="00000000">
      <w:pPr>
        <w:autoSpaceDE w:val="0"/>
        <w:autoSpaceDN w:val="0"/>
        <w:spacing w:before="476" w:after="0" w:line="374" w:lineRule="exact"/>
      </w:pPr>
      <w:r>
        <w:rPr>
          <w:rFonts w:ascii="LiberationSans" w:eastAsia="LiberationSans" w:hAnsi="LiberationSans"/>
          <w:color w:val="000000"/>
          <w:sz w:val="29"/>
        </w:rPr>
        <w:t xml:space="preserve">Finally, variable names are case sensitive. </w:t>
      </w:r>
      <w:r>
        <w:rPr>
          <w:rFonts w:ascii="LiberationMono" w:eastAsia="LiberationMono" w:hAnsi="LiberationMono"/>
          <w:color w:val="000000"/>
          <w:sz w:val="29"/>
        </w:rPr>
        <w:t>username</w:t>
      </w:r>
      <w:r>
        <w:rPr>
          <w:rFonts w:ascii="LiberationSans" w:eastAsia="LiberationSans" w:hAnsi="LiberationSans"/>
          <w:color w:val="000000"/>
          <w:sz w:val="29"/>
        </w:rPr>
        <w:t xml:space="preserve"> is not the same as </w:t>
      </w:r>
      <w:r>
        <w:rPr>
          <w:rFonts w:ascii="LiberationMono" w:eastAsia="LiberationMono" w:hAnsi="LiberationMono"/>
          <w:color w:val="000000"/>
          <w:sz w:val="29"/>
        </w:rPr>
        <w:t>userName</w:t>
      </w:r>
      <w:r>
        <w:rPr>
          <w:rFonts w:ascii="LiberationSans" w:eastAsia="LiberationSans" w:hAnsi="LiberationSans"/>
          <w:color w:val="000000"/>
          <w:sz w:val="29"/>
        </w:rPr>
        <w:t>.</w:t>
      </w:r>
    </w:p>
    <w:p w14:paraId="251ACF7E" w14:textId="77777777" w:rsidR="00727FED" w:rsidRDefault="00000000">
      <w:pPr>
        <w:autoSpaceDE w:val="0"/>
        <w:autoSpaceDN w:val="0"/>
        <w:spacing w:before="478" w:after="0" w:line="346" w:lineRule="exact"/>
        <w:ind w:right="432"/>
      </w:pPr>
      <w:r>
        <w:rPr>
          <w:rFonts w:ascii="LiberationSans" w:eastAsia="LiberationSans" w:hAnsi="LiberationSans"/>
          <w:color w:val="000000"/>
          <w:sz w:val="29"/>
        </w:rPr>
        <w:t>There are two conventions when naming a variable in Python. We can either use the camel case notation or use underscores. Camel case is the practice of writing compound words with mixed casing (e.g.</w:t>
      </w:r>
    </w:p>
    <w:p w14:paraId="1096E70C" w14:textId="77777777" w:rsidR="00727FED" w:rsidRDefault="00000000">
      <w:pPr>
        <w:autoSpaceDE w:val="0"/>
        <w:autoSpaceDN w:val="0"/>
        <w:spacing w:before="14" w:after="0" w:line="356" w:lineRule="exact"/>
        <w:ind w:right="144"/>
      </w:pPr>
      <w:r>
        <w:rPr>
          <w:rFonts w:ascii="LiberationMono" w:eastAsia="LiberationMono" w:hAnsi="LiberationMono"/>
          <w:color w:val="000000"/>
          <w:sz w:val="29"/>
        </w:rPr>
        <w:t>thisIsAVariableName</w:t>
      </w:r>
      <w:r>
        <w:rPr>
          <w:rFonts w:ascii="LiberationSans" w:eastAsia="LiberationSans" w:hAnsi="LiberationSans"/>
          <w:color w:val="000000"/>
          <w:sz w:val="29"/>
        </w:rPr>
        <w:t xml:space="preserve">). This is the convention that we’ll be using in the rest of the book. Alternatively, another common practice is to use underscores (_) to separate the words. If you prefer, you can name your variables like this: </w:t>
      </w:r>
      <w:r>
        <w:rPr>
          <w:rFonts w:ascii="LiberationMono" w:eastAsia="LiberationMono" w:hAnsi="LiberationMono"/>
          <w:color w:val="000000"/>
          <w:sz w:val="29"/>
        </w:rPr>
        <w:t>this_is_a_variable_name</w:t>
      </w:r>
      <w:r>
        <w:rPr>
          <w:rFonts w:ascii="LiberationSans" w:eastAsia="LiberationSans" w:hAnsi="LiberationSans"/>
          <w:color w:val="000000"/>
          <w:sz w:val="29"/>
        </w:rPr>
        <w:t>.</w:t>
      </w:r>
    </w:p>
    <w:p w14:paraId="082A7BC6"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60DB082F" w14:textId="77777777" w:rsidR="00727FED" w:rsidRDefault="00727FED">
      <w:pPr>
        <w:autoSpaceDE w:val="0"/>
        <w:autoSpaceDN w:val="0"/>
        <w:spacing w:after="598" w:line="220" w:lineRule="exact"/>
      </w:pPr>
    </w:p>
    <w:p w14:paraId="4DD5E830" w14:textId="77777777" w:rsidR="00727FED" w:rsidRDefault="00000000">
      <w:pPr>
        <w:autoSpaceDE w:val="0"/>
        <w:autoSpaceDN w:val="0"/>
        <w:spacing w:after="0" w:line="452" w:lineRule="exact"/>
      </w:pPr>
      <w:r>
        <w:rPr>
          <w:rFonts w:ascii="LiberationSans" w:eastAsia="LiberationSans" w:hAnsi="LiberationSans"/>
          <w:b/>
          <w:color w:val="000000"/>
          <w:sz w:val="40"/>
        </w:rPr>
        <w:t>The Assignment Sign</w:t>
      </w:r>
    </w:p>
    <w:p w14:paraId="22394F9B" w14:textId="77777777" w:rsidR="00727FED" w:rsidRDefault="00000000">
      <w:pPr>
        <w:autoSpaceDE w:val="0"/>
        <w:autoSpaceDN w:val="0"/>
        <w:spacing w:before="492" w:after="0" w:line="358" w:lineRule="exact"/>
      </w:pPr>
      <w:r>
        <w:rPr>
          <w:rFonts w:ascii="LiberationSans" w:eastAsia="LiberationSans" w:hAnsi="LiberationSans"/>
          <w:color w:val="000000"/>
          <w:sz w:val="29"/>
        </w:rPr>
        <w:t xml:space="preserve">Note that the = sign in the statement </w:t>
      </w:r>
      <w:r>
        <w:rPr>
          <w:rFonts w:ascii="LiberationMono" w:eastAsia="LiberationMono" w:hAnsi="LiberationMono"/>
          <w:color w:val="000000"/>
          <w:sz w:val="29"/>
        </w:rPr>
        <w:t>userAge = 0</w:t>
      </w:r>
      <w:r>
        <w:rPr>
          <w:rFonts w:ascii="LiberationSans" w:eastAsia="LiberationSans" w:hAnsi="LiberationSans"/>
          <w:color w:val="000000"/>
          <w:sz w:val="29"/>
        </w:rPr>
        <w:t xml:space="preserve"> has a different meaning from the = sign we learned in Math. In programming, the = sign is known as an assignment sign. It means we are assigning the value on the right side of the = sign to the variable on the left. A good way to understand the statement </w:t>
      </w:r>
      <w:r>
        <w:rPr>
          <w:rFonts w:ascii="LiberationMono" w:eastAsia="LiberationMono" w:hAnsi="LiberationMono"/>
          <w:color w:val="000000"/>
          <w:sz w:val="29"/>
        </w:rPr>
        <w:t>userAge = 0</w:t>
      </w:r>
      <w:r>
        <w:rPr>
          <w:rFonts w:ascii="LiberationSans" w:eastAsia="LiberationSans" w:hAnsi="LiberationSans"/>
          <w:color w:val="000000"/>
          <w:sz w:val="29"/>
        </w:rPr>
        <w:t xml:space="preserve"> is to think of it as </w:t>
      </w:r>
      <w:r>
        <w:rPr>
          <w:rFonts w:ascii="LiberationMono" w:eastAsia="LiberationMono" w:hAnsi="LiberationMono"/>
          <w:color w:val="000000"/>
          <w:sz w:val="29"/>
        </w:rPr>
        <w:t>userAge &lt;-0</w:t>
      </w:r>
      <w:r>
        <w:rPr>
          <w:rFonts w:ascii="LiberationSans" w:eastAsia="LiberationSans" w:hAnsi="LiberationSans"/>
          <w:color w:val="000000"/>
          <w:sz w:val="29"/>
        </w:rPr>
        <w:t>.</w:t>
      </w:r>
    </w:p>
    <w:p w14:paraId="0BAFC2CE" w14:textId="77777777" w:rsidR="00727FED" w:rsidRDefault="00000000">
      <w:pPr>
        <w:autoSpaceDE w:val="0"/>
        <w:autoSpaceDN w:val="0"/>
        <w:spacing w:before="498" w:after="0" w:line="350" w:lineRule="exact"/>
        <w:ind w:right="720"/>
      </w:pPr>
      <w:r>
        <w:rPr>
          <w:rFonts w:ascii="LiberationSans" w:eastAsia="LiberationSans" w:hAnsi="LiberationSans"/>
          <w:color w:val="000000"/>
          <w:sz w:val="29"/>
        </w:rPr>
        <w:t xml:space="preserve">The statements </w:t>
      </w:r>
      <w:r>
        <w:rPr>
          <w:rFonts w:ascii="LiberationMono" w:eastAsia="LiberationMono" w:hAnsi="LiberationMono"/>
          <w:color w:val="000000"/>
          <w:sz w:val="29"/>
        </w:rPr>
        <w:t>x = y</w:t>
      </w:r>
      <w:r>
        <w:rPr>
          <w:rFonts w:ascii="LiberationSans" w:eastAsia="LiberationSans" w:hAnsi="LiberationSans"/>
          <w:color w:val="000000"/>
          <w:sz w:val="29"/>
        </w:rPr>
        <w:t xml:space="preserve"> and </w:t>
      </w:r>
      <w:r>
        <w:rPr>
          <w:rFonts w:ascii="LiberationMono" w:eastAsia="LiberationMono" w:hAnsi="LiberationMono"/>
          <w:color w:val="000000"/>
          <w:sz w:val="29"/>
        </w:rPr>
        <w:t>y = x</w:t>
      </w:r>
      <w:r>
        <w:rPr>
          <w:rFonts w:ascii="LiberationSans" w:eastAsia="LiberationSans" w:hAnsi="LiberationSans"/>
          <w:color w:val="000000"/>
          <w:sz w:val="29"/>
        </w:rPr>
        <w:t xml:space="preserve"> have very different meanings in programming.</w:t>
      </w:r>
    </w:p>
    <w:p w14:paraId="70D115FA" w14:textId="77777777" w:rsidR="00727FED" w:rsidRDefault="00000000">
      <w:pPr>
        <w:autoSpaceDE w:val="0"/>
        <w:autoSpaceDN w:val="0"/>
        <w:spacing w:before="498" w:after="0" w:line="322" w:lineRule="exact"/>
      </w:pPr>
      <w:r>
        <w:rPr>
          <w:rFonts w:ascii="LiberationSans" w:eastAsia="LiberationSans" w:hAnsi="LiberationSans"/>
          <w:color w:val="000000"/>
          <w:sz w:val="29"/>
        </w:rPr>
        <w:t>Confused? An example will likely clear this up.</w:t>
      </w:r>
    </w:p>
    <w:p w14:paraId="2044FA0E" w14:textId="77777777" w:rsidR="00727FED" w:rsidRDefault="00000000">
      <w:pPr>
        <w:autoSpaceDE w:val="0"/>
        <w:autoSpaceDN w:val="0"/>
        <w:spacing w:before="500" w:after="0" w:line="322" w:lineRule="exact"/>
      </w:pPr>
      <w:r>
        <w:rPr>
          <w:rFonts w:ascii="LiberationSans" w:eastAsia="LiberationSans" w:hAnsi="LiberationSans"/>
          <w:color w:val="000000"/>
          <w:sz w:val="29"/>
        </w:rPr>
        <w:t>Type the following code into your IDLE editor and save it.</w:t>
      </w:r>
    </w:p>
    <w:p w14:paraId="1139A3A9" w14:textId="77777777" w:rsidR="00727FED" w:rsidRDefault="00000000">
      <w:pPr>
        <w:autoSpaceDE w:val="0"/>
        <w:autoSpaceDN w:val="0"/>
        <w:spacing w:before="470" w:after="0" w:line="346" w:lineRule="exact"/>
        <w:ind w:right="6336"/>
      </w:pPr>
      <w:r>
        <w:rPr>
          <w:rFonts w:ascii="LiberationMono" w:eastAsia="LiberationMono" w:hAnsi="LiberationMono"/>
          <w:color w:val="000000"/>
          <w:sz w:val="29"/>
        </w:rPr>
        <w:t xml:space="preserve">x = 5 </w:t>
      </w:r>
      <w:r>
        <w:br/>
      </w:r>
      <w:r>
        <w:rPr>
          <w:rFonts w:ascii="LiberationMono" w:eastAsia="LiberationMono" w:hAnsi="LiberationMono"/>
          <w:color w:val="000000"/>
          <w:sz w:val="29"/>
        </w:rPr>
        <w:t xml:space="preserve">y = 10 </w:t>
      </w:r>
      <w:r>
        <w:br/>
      </w:r>
      <w:r>
        <w:rPr>
          <w:rFonts w:ascii="LiberationMono" w:eastAsia="LiberationMono" w:hAnsi="LiberationMono"/>
          <w:color w:val="000000"/>
          <w:sz w:val="29"/>
        </w:rPr>
        <w:t xml:space="preserve">x = y </w:t>
      </w:r>
      <w:r>
        <w:br/>
      </w:r>
      <w:r>
        <w:rPr>
          <w:rFonts w:ascii="LiberationMono" w:eastAsia="LiberationMono" w:hAnsi="LiberationMono"/>
          <w:color w:val="000000"/>
          <w:sz w:val="29"/>
        </w:rPr>
        <w:t xml:space="preserve">print ("x = ", x) </w:t>
      </w:r>
      <w:r>
        <w:br/>
      </w:r>
      <w:r>
        <w:rPr>
          <w:rFonts w:ascii="LiberationMono" w:eastAsia="LiberationMono" w:hAnsi="LiberationMono"/>
          <w:color w:val="000000"/>
          <w:sz w:val="29"/>
        </w:rPr>
        <w:t>print ("y = ", y)</w:t>
      </w:r>
    </w:p>
    <w:p w14:paraId="6B484330" w14:textId="77777777" w:rsidR="00727FED" w:rsidRDefault="00000000">
      <w:pPr>
        <w:autoSpaceDE w:val="0"/>
        <w:autoSpaceDN w:val="0"/>
        <w:spacing w:before="502" w:after="0" w:line="322" w:lineRule="exact"/>
      </w:pPr>
      <w:r>
        <w:rPr>
          <w:rFonts w:ascii="LiberationSans" w:eastAsia="LiberationSans" w:hAnsi="LiberationSans"/>
          <w:color w:val="000000"/>
          <w:sz w:val="29"/>
        </w:rPr>
        <w:t>Now run the program. You should get this output:</w:t>
      </w:r>
    </w:p>
    <w:p w14:paraId="4E467C80" w14:textId="77777777" w:rsidR="00727FED" w:rsidRDefault="00000000">
      <w:pPr>
        <w:autoSpaceDE w:val="0"/>
        <w:autoSpaceDN w:val="0"/>
        <w:spacing w:before="470" w:after="0" w:line="346" w:lineRule="exact"/>
        <w:ind w:right="8208"/>
      </w:pPr>
      <w:r>
        <w:rPr>
          <w:rFonts w:ascii="LiberationMono" w:eastAsia="LiberationMono" w:hAnsi="LiberationMono"/>
          <w:color w:val="000000"/>
          <w:sz w:val="29"/>
        </w:rPr>
        <w:t xml:space="preserve">x = 10 </w:t>
      </w:r>
      <w:r>
        <w:br/>
      </w:r>
      <w:r>
        <w:rPr>
          <w:rFonts w:ascii="LiberationMono" w:eastAsia="LiberationMono" w:hAnsi="LiberationMono"/>
          <w:color w:val="000000"/>
          <w:sz w:val="29"/>
        </w:rPr>
        <w:t>y = 10</w:t>
      </w:r>
    </w:p>
    <w:p w14:paraId="01232248" w14:textId="77777777" w:rsidR="00727FED" w:rsidRDefault="00000000">
      <w:pPr>
        <w:autoSpaceDE w:val="0"/>
        <w:autoSpaceDN w:val="0"/>
        <w:spacing w:before="464" w:after="0" w:line="360" w:lineRule="exact"/>
        <w:ind w:right="432"/>
      </w:pPr>
      <w:r>
        <w:rPr>
          <w:rFonts w:ascii="LiberationSans" w:eastAsia="LiberationSans" w:hAnsi="LiberationSans"/>
          <w:color w:val="000000"/>
          <w:sz w:val="29"/>
        </w:rPr>
        <w:t xml:space="preserve">Although x has an initial value of 5 (declared on the first line), the third line </w:t>
      </w:r>
      <w:r>
        <w:rPr>
          <w:rFonts w:ascii="LiberationMono" w:eastAsia="LiberationMono" w:hAnsi="LiberationMono"/>
          <w:color w:val="000000"/>
          <w:sz w:val="29"/>
        </w:rPr>
        <w:t>x = y</w:t>
      </w:r>
      <w:r>
        <w:rPr>
          <w:rFonts w:ascii="LiberationSans" w:eastAsia="LiberationSans" w:hAnsi="LiberationSans"/>
          <w:color w:val="000000"/>
          <w:sz w:val="29"/>
        </w:rPr>
        <w:t xml:space="preserve"> assigns the value of y to x </w:t>
      </w:r>
      <w:r>
        <w:rPr>
          <w:rFonts w:ascii="LiberationMono" w:eastAsia="LiberationMono" w:hAnsi="LiberationMono"/>
          <w:color w:val="000000"/>
          <w:sz w:val="29"/>
        </w:rPr>
        <w:t>(x &lt;- y)</w:t>
      </w:r>
      <w:r>
        <w:rPr>
          <w:rFonts w:ascii="LiberationSans" w:eastAsia="LiberationSans" w:hAnsi="LiberationSans"/>
          <w:color w:val="000000"/>
          <w:sz w:val="29"/>
        </w:rPr>
        <w:t>, hence changing the value of x to 10 while the value of y remains unchanged.</w:t>
      </w:r>
    </w:p>
    <w:p w14:paraId="3BE6C739" w14:textId="77777777" w:rsidR="00727FED" w:rsidRDefault="00000000">
      <w:pPr>
        <w:autoSpaceDE w:val="0"/>
        <w:autoSpaceDN w:val="0"/>
        <w:spacing w:before="500" w:after="0" w:line="322" w:lineRule="exact"/>
      </w:pPr>
      <w:r>
        <w:rPr>
          <w:rFonts w:ascii="LiberationSans" w:eastAsia="LiberationSans" w:hAnsi="LiberationSans"/>
          <w:color w:val="000000"/>
          <w:sz w:val="29"/>
        </w:rPr>
        <w:t>Next, modify the program by changing ONLY ONE statement: Change</w:t>
      </w:r>
    </w:p>
    <w:p w14:paraId="1F75AFD9" w14:textId="77777777" w:rsidR="00727FED" w:rsidRDefault="00727FED">
      <w:pPr>
        <w:sectPr w:rsidR="00727FED">
          <w:pgSz w:w="12240" w:h="15840"/>
          <w:pgMar w:top="818" w:right="1440" w:bottom="862" w:left="1440" w:header="720" w:footer="720" w:gutter="0"/>
          <w:cols w:space="720" w:equalWidth="0">
            <w:col w:w="9360" w:space="0"/>
          </w:cols>
          <w:docGrid w:linePitch="360"/>
        </w:sectPr>
      </w:pPr>
    </w:p>
    <w:p w14:paraId="00E7EA7B" w14:textId="77777777" w:rsidR="00727FED" w:rsidRDefault="00727FED">
      <w:pPr>
        <w:autoSpaceDE w:val="0"/>
        <w:autoSpaceDN w:val="0"/>
        <w:spacing w:after="504" w:line="220" w:lineRule="exact"/>
      </w:pPr>
    </w:p>
    <w:p w14:paraId="5C1B3192" w14:textId="77777777" w:rsidR="00727FED" w:rsidRDefault="00000000">
      <w:pPr>
        <w:autoSpaceDE w:val="0"/>
        <w:autoSpaceDN w:val="0"/>
        <w:spacing w:after="0" w:line="350" w:lineRule="exact"/>
      </w:pPr>
      <w:r>
        <w:rPr>
          <w:rFonts w:ascii="LiberationSans" w:eastAsia="LiberationSans" w:hAnsi="LiberationSans"/>
          <w:color w:val="000000"/>
          <w:sz w:val="29"/>
        </w:rPr>
        <w:t xml:space="preserve">the third line from </w:t>
      </w:r>
      <w:r>
        <w:rPr>
          <w:rFonts w:ascii="LiberationMono" w:eastAsia="LiberationMono" w:hAnsi="LiberationMono"/>
          <w:color w:val="000000"/>
          <w:sz w:val="29"/>
        </w:rPr>
        <w:t>x = y</w:t>
      </w:r>
      <w:r>
        <w:rPr>
          <w:rFonts w:ascii="LiberationSans" w:eastAsia="LiberationSans" w:hAnsi="LiberationSans"/>
          <w:color w:val="000000"/>
          <w:sz w:val="29"/>
        </w:rPr>
        <w:t xml:space="preserve"> to </w:t>
      </w:r>
      <w:r>
        <w:rPr>
          <w:rFonts w:ascii="LiberationMono" w:eastAsia="LiberationMono" w:hAnsi="LiberationMono"/>
          <w:color w:val="000000"/>
          <w:sz w:val="29"/>
        </w:rPr>
        <w:t>y = x</w:t>
      </w:r>
      <w:r>
        <w:rPr>
          <w:rFonts w:ascii="LiberationSans" w:eastAsia="LiberationSans" w:hAnsi="LiberationSans"/>
          <w:color w:val="000000"/>
          <w:sz w:val="29"/>
        </w:rPr>
        <w:t>. Mathematically, x = y and y = x mean the same thing. However, this is not so in programming.</w:t>
      </w:r>
    </w:p>
    <w:p w14:paraId="1A49936C" w14:textId="77777777" w:rsidR="00727FED" w:rsidRDefault="00000000">
      <w:pPr>
        <w:autoSpaceDE w:val="0"/>
        <w:autoSpaceDN w:val="0"/>
        <w:spacing w:before="498" w:after="0" w:line="322" w:lineRule="exact"/>
      </w:pPr>
      <w:r>
        <w:rPr>
          <w:rFonts w:ascii="LiberationSans" w:eastAsia="LiberationSans" w:hAnsi="LiberationSans"/>
          <w:color w:val="000000"/>
          <w:sz w:val="29"/>
        </w:rPr>
        <w:t>Run the second program. You will now get</w:t>
      </w:r>
    </w:p>
    <w:p w14:paraId="13A94BF6" w14:textId="77777777" w:rsidR="00727FED" w:rsidRDefault="00000000">
      <w:pPr>
        <w:autoSpaceDE w:val="0"/>
        <w:autoSpaceDN w:val="0"/>
        <w:spacing w:before="474" w:after="0" w:line="344" w:lineRule="exact"/>
        <w:ind w:right="8496"/>
      </w:pPr>
      <w:r>
        <w:rPr>
          <w:rFonts w:ascii="LiberationMono" w:eastAsia="LiberationMono" w:hAnsi="LiberationMono"/>
          <w:color w:val="000000"/>
          <w:sz w:val="29"/>
        </w:rPr>
        <w:t xml:space="preserve">x = 5 </w:t>
      </w:r>
      <w:r>
        <w:br/>
      </w:r>
      <w:r>
        <w:rPr>
          <w:rFonts w:ascii="LiberationMono" w:eastAsia="LiberationMono" w:hAnsi="LiberationMono"/>
          <w:color w:val="000000"/>
          <w:sz w:val="29"/>
        </w:rPr>
        <w:t>y = 5</w:t>
      </w:r>
    </w:p>
    <w:p w14:paraId="60D3D8E8" w14:textId="77777777" w:rsidR="00727FED" w:rsidRDefault="00000000">
      <w:pPr>
        <w:autoSpaceDE w:val="0"/>
        <w:autoSpaceDN w:val="0"/>
        <w:spacing w:before="454" w:after="0" w:line="372" w:lineRule="exact"/>
      </w:pPr>
      <w:r>
        <w:rPr>
          <w:rFonts w:ascii="LiberationSans" w:eastAsia="LiberationSans" w:hAnsi="LiberationSans"/>
          <w:color w:val="000000"/>
          <w:sz w:val="29"/>
        </w:rPr>
        <w:t xml:space="preserve">You can see that in this example, the x value remains as 5, but the value of y is changed to 5. This is because the statement </w:t>
      </w:r>
      <w:r>
        <w:rPr>
          <w:rFonts w:ascii="LiberationMono" w:eastAsia="LiberationMono" w:hAnsi="LiberationMono"/>
          <w:color w:val="000000"/>
          <w:sz w:val="29"/>
        </w:rPr>
        <w:t>y = x</w:t>
      </w:r>
      <w:r>
        <w:rPr>
          <w:rFonts w:ascii="LiberationSans" w:eastAsia="LiberationSans" w:hAnsi="LiberationSans"/>
          <w:color w:val="000000"/>
          <w:sz w:val="29"/>
        </w:rPr>
        <w:t xml:space="preserve"> assigns the value of x to y </w:t>
      </w:r>
      <w:r>
        <w:rPr>
          <w:rFonts w:ascii="LiberationMono" w:eastAsia="LiberationMono" w:hAnsi="LiberationMono"/>
          <w:color w:val="000000"/>
          <w:sz w:val="29"/>
        </w:rPr>
        <w:t>(y &lt;- x)</w:t>
      </w:r>
      <w:r>
        <w:rPr>
          <w:rFonts w:ascii="LiberationSans" w:eastAsia="LiberationSans" w:hAnsi="LiberationSans"/>
          <w:color w:val="000000"/>
          <w:sz w:val="29"/>
        </w:rPr>
        <w:t>. y becomes 5 while x remains unchanged as 5.</w:t>
      </w:r>
    </w:p>
    <w:p w14:paraId="3A35337E" w14:textId="77777777" w:rsidR="00727FED" w:rsidRDefault="00727FED">
      <w:pPr>
        <w:sectPr w:rsidR="00727FED">
          <w:pgSz w:w="12240" w:h="15840"/>
          <w:pgMar w:top="724" w:right="1440" w:bottom="1440" w:left="1440" w:header="720" w:footer="720" w:gutter="0"/>
          <w:cols w:space="720" w:equalWidth="0">
            <w:col w:w="9360" w:space="0"/>
          </w:cols>
          <w:docGrid w:linePitch="360"/>
        </w:sectPr>
      </w:pPr>
    </w:p>
    <w:p w14:paraId="2605423D" w14:textId="77777777" w:rsidR="00727FED" w:rsidRDefault="00727FED">
      <w:pPr>
        <w:autoSpaceDE w:val="0"/>
        <w:autoSpaceDN w:val="0"/>
        <w:spacing w:after="598" w:line="220" w:lineRule="exact"/>
      </w:pPr>
    </w:p>
    <w:p w14:paraId="32CAF35B" w14:textId="77777777" w:rsidR="00727FED" w:rsidRDefault="00000000">
      <w:pPr>
        <w:autoSpaceDE w:val="0"/>
        <w:autoSpaceDN w:val="0"/>
        <w:spacing w:after="0" w:line="452" w:lineRule="exact"/>
      </w:pPr>
      <w:r>
        <w:rPr>
          <w:rFonts w:ascii="LiberationSans" w:eastAsia="LiberationSans" w:hAnsi="LiberationSans"/>
          <w:b/>
          <w:color w:val="000000"/>
          <w:sz w:val="40"/>
        </w:rPr>
        <w:t>Basic Operators</w:t>
      </w:r>
    </w:p>
    <w:p w14:paraId="2EE6B1B1" w14:textId="77777777" w:rsidR="00727FED" w:rsidRDefault="00000000">
      <w:pPr>
        <w:autoSpaceDE w:val="0"/>
        <w:autoSpaceDN w:val="0"/>
        <w:spacing w:before="478" w:after="0" w:line="346" w:lineRule="exact"/>
      </w:pPr>
      <w:r>
        <w:rPr>
          <w:rFonts w:ascii="LiberationSans" w:eastAsia="LiberationSans" w:hAnsi="LiberationSans"/>
          <w:color w:val="000000"/>
          <w:sz w:val="29"/>
        </w:rPr>
        <w:t xml:space="preserve">Besides assigning a variable an initial value, we can also perform the usual mathematical operations on variables. Basic operators in Python include +, -, </w:t>
      </w:r>
      <w:r>
        <w:rPr>
          <w:rFonts w:ascii="LiberationSans" w:eastAsia="LiberationSans" w:hAnsi="LiberationSans"/>
          <w:i/>
          <w:color w:val="000000"/>
          <w:sz w:val="29"/>
        </w:rPr>
        <w:t xml:space="preserve">, , /, % and </w:t>
      </w:r>
      <w:r>
        <w:rPr>
          <w:rFonts w:ascii="LiberationSans" w:eastAsia="LiberationSans" w:hAnsi="LiberationSans"/>
          <w:color w:val="000000"/>
          <w:sz w:val="29"/>
        </w:rPr>
        <w:t xml:space="preserve">* which represent addition, subtraction, </w:t>
      </w:r>
      <w:r>
        <w:br/>
      </w:r>
      <w:r>
        <w:rPr>
          <w:rFonts w:ascii="LiberationSans" w:eastAsia="LiberationSans" w:hAnsi="LiberationSans"/>
          <w:color w:val="000000"/>
          <w:sz w:val="29"/>
        </w:rPr>
        <w:t>multiplication, division, floor division, modulus and exponent respectively.</w:t>
      </w:r>
    </w:p>
    <w:p w14:paraId="633B9FA7" w14:textId="77777777" w:rsidR="00727FED" w:rsidRDefault="00000000">
      <w:pPr>
        <w:autoSpaceDE w:val="0"/>
        <w:autoSpaceDN w:val="0"/>
        <w:spacing w:before="498" w:after="0" w:line="322" w:lineRule="exact"/>
      </w:pPr>
      <w:r>
        <w:rPr>
          <w:rFonts w:ascii="LiberationSans" w:eastAsia="LiberationSans" w:hAnsi="LiberationSans"/>
          <w:color w:val="000000"/>
          <w:sz w:val="29"/>
        </w:rPr>
        <w:t xml:space="preserve">Example: </w:t>
      </w:r>
    </w:p>
    <w:p w14:paraId="0168A708" w14:textId="77777777" w:rsidR="00727FED" w:rsidRDefault="00000000">
      <w:pPr>
        <w:autoSpaceDE w:val="0"/>
        <w:autoSpaceDN w:val="0"/>
        <w:spacing w:before="370" w:after="0" w:line="322" w:lineRule="exact"/>
      </w:pPr>
      <w:r>
        <w:rPr>
          <w:rFonts w:ascii="LiberationSans" w:eastAsia="LiberationSans" w:hAnsi="LiberationSans"/>
          <w:color w:val="000000"/>
          <w:sz w:val="29"/>
        </w:rPr>
        <w:t>Suppose x = 5, y = 2</w:t>
      </w:r>
    </w:p>
    <w:p w14:paraId="26DC9DD2" w14:textId="77777777" w:rsidR="00727FED" w:rsidRDefault="00000000">
      <w:pPr>
        <w:autoSpaceDE w:val="0"/>
        <w:autoSpaceDN w:val="0"/>
        <w:spacing w:before="498" w:after="0" w:line="322" w:lineRule="exact"/>
      </w:pPr>
      <w:r>
        <w:rPr>
          <w:rFonts w:ascii="LiberationSans" w:eastAsia="LiberationSans" w:hAnsi="LiberationSans"/>
          <w:color w:val="000000"/>
          <w:sz w:val="29"/>
        </w:rPr>
        <w:t>Addition: x + y = 7</w:t>
      </w:r>
    </w:p>
    <w:p w14:paraId="789F58CE" w14:textId="77777777" w:rsidR="00727FED" w:rsidRDefault="00000000">
      <w:pPr>
        <w:autoSpaceDE w:val="0"/>
        <w:autoSpaceDN w:val="0"/>
        <w:spacing w:before="498" w:after="0" w:line="322" w:lineRule="exact"/>
      </w:pPr>
      <w:r>
        <w:rPr>
          <w:rFonts w:ascii="LiberationSans" w:eastAsia="LiberationSans" w:hAnsi="LiberationSans"/>
          <w:color w:val="000000"/>
          <w:sz w:val="29"/>
        </w:rPr>
        <w:t>Subtraction: x - y = 3</w:t>
      </w:r>
    </w:p>
    <w:p w14:paraId="141EC22C" w14:textId="77777777" w:rsidR="00727FED" w:rsidRDefault="00000000">
      <w:pPr>
        <w:autoSpaceDE w:val="0"/>
        <w:autoSpaceDN w:val="0"/>
        <w:spacing w:before="500" w:after="0" w:line="322" w:lineRule="exact"/>
      </w:pPr>
      <w:r>
        <w:rPr>
          <w:rFonts w:ascii="LiberationSans" w:eastAsia="LiberationSans" w:hAnsi="LiberationSans"/>
          <w:color w:val="000000"/>
          <w:sz w:val="29"/>
        </w:rPr>
        <w:t>Multiplication: x*y = 10</w:t>
      </w:r>
    </w:p>
    <w:p w14:paraId="7B0BE06E" w14:textId="77777777" w:rsidR="00727FED" w:rsidRDefault="00000000">
      <w:pPr>
        <w:autoSpaceDE w:val="0"/>
        <w:autoSpaceDN w:val="0"/>
        <w:spacing w:before="498" w:after="0" w:line="322" w:lineRule="exact"/>
      </w:pPr>
      <w:r>
        <w:rPr>
          <w:rFonts w:ascii="LiberationSans" w:eastAsia="LiberationSans" w:hAnsi="LiberationSans"/>
          <w:color w:val="000000"/>
          <w:sz w:val="29"/>
        </w:rPr>
        <w:t>Division: x/y = 2.5</w:t>
      </w:r>
    </w:p>
    <w:p w14:paraId="11ADE2FC" w14:textId="77777777" w:rsidR="00727FED" w:rsidRDefault="00000000">
      <w:pPr>
        <w:autoSpaceDE w:val="0"/>
        <w:autoSpaceDN w:val="0"/>
        <w:spacing w:before="476" w:after="0" w:line="346" w:lineRule="exact"/>
        <w:ind w:right="432"/>
      </w:pPr>
      <w:r>
        <w:rPr>
          <w:rFonts w:ascii="LiberationSans" w:eastAsia="LiberationSans" w:hAnsi="LiberationSans"/>
          <w:color w:val="000000"/>
          <w:sz w:val="29"/>
        </w:rPr>
        <w:t xml:space="preserve">Floor Division: x//y = 2 (rounds down the answer to the nearest whole number) </w:t>
      </w:r>
      <w:r>
        <w:br/>
      </w:r>
      <w:r>
        <w:rPr>
          <w:rFonts w:ascii="LiberationSans" w:eastAsia="LiberationSans" w:hAnsi="LiberationSans"/>
          <w:color w:val="000000"/>
          <w:sz w:val="29"/>
        </w:rPr>
        <w:t>Modulus: x%y = 1 (gives the remainder when 5 is divided by 2) Exponent: x**y = 25 (5 to the power of 2)</w:t>
      </w:r>
    </w:p>
    <w:p w14:paraId="56E99D4F"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5B44CFA4" w14:textId="77777777" w:rsidR="00727FED" w:rsidRDefault="00727FED">
      <w:pPr>
        <w:autoSpaceDE w:val="0"/>
        <w:autoSpaceDN w:val="0"/>
        <w:spacing w:after="598" w:line="220" w:lineRule="exact"/>
      </w:pPr>
    </w:p>
    <w:p w14:paraId="79DEAEA6" w14:textId="77777777" w:rsidR="00727FED" w:rsidRDefault="00000000">
      <w:pPr>
        <w:autoSpaceDE w:val="0"/>
        <w:autoSpaceDN w:val="0"/>
        <w:spacing w:after="0" w:line="452" w:lineRule="exact"/>
      </w:pPr>
      <w:r>
        <w:rPr>
          <w:rFonts w:ascii="LiberationSans" w:eastAsia="LiberationSans" w:hAnsi="LiberationSans"/>
          <w:b/>
          <w:color w:val="000000"/>
          <w:sz w:val="40"/>
        </w:rPr>
        <w:t>More Assignment Operators</w:t>
      </w:r>
    </w:p>
    <w:p w14:paraId="6EDF21F8" w14:textId="77777777" w:rsidR="00727FED" w:rsidRDefault="00000000">
      <w:pPr>
        <w:autoSpaceDE w:val="0"/>
        <w:autoSpaceDN w:val="0"/>
        <w:spacing w:before="450" w:after="0" w:line="374" w:lineRule="exact"/>
      </w:pPr>
      <w:r>
        <w:rPr>
          <w:rFonts w:ascii="LiberationSans" w:eastAsia="LiberationSans" w:hAnsi="LiberationSans"/>
          <w:color w:val="000000"/>
          <w:sz w:val="29"/>
        </w:rPr>
        <w:t xml:space="preserve">Besides the = sign, there are a few more assignment operators in Python (and most programming languages). These include operators like </w:t>
      </w:r>
      <w:r>
        <w:rPr>
          <w:rFonts w:ascii="LiberationMono" w:eastAsia="LiberationMono" w:hAnsi="LiberationMono"/>
          <w:color w:val="000000"/>
          <w:sz w:val="29"/>
        </w:rPr>
        <w:t>+=</w:t>
      </w:r>
      <w:r>
        <w:rPr>
          <w:rFonts w:ascii="LiberationSans" w:eastAsia="LiberationSans" w:hAnsi="LiberationSans"/>
          <w:color w:val="000000"/>
          <w:sz w:val="29"/>
        </w:rPr>
        <w:t xml:space="preserve">, </w:t>
      </w:r>
      <w:r>
        <w:rPr>
          <w:rFonts w:ascii="LiberationMono" w:eastAsia="LiberationMono" w:hAnsi="LiberationMono"/>
          <w:color w:val="000000"/>
          <w:sz w:val="29"/>
        </w:rPr>
        <w:t xml:space="preserve">-= </w:t>
      </w:r>
      <w:r>
        <w:rPr>
          <w:rFonts w:ascii="LiberationSans" w:eastAsia="LiberationSans" w:hAnsi="LiberationSans"/>
          <w:color w:val="000000"/>
          <w:sz w:val="29"/>
        </w:rPr>
        <w:t xml:space="preserve">and </w:t>
      </w:r>
      <w:r>
        <w:rPr>
          <w:rFonts w:ascii="LiberationMono" w:eastAsia="LiberationMono" w:hAnsi="LiberationMono"/>
          <w:color w:val="000000"/>
          <w:sz w:val="29"/>
        </w:rPr>
        <w:t>*=</w:t>
      </w:r>
      <w:r>
        <w:rPr>
          <w:rFonts w:ascii="LiberationSans" w:eastAsia="LiberationSans" w:hAnsi="LiberationSans"/>
          <w:color w:val="000000"/>
          <w:sz w:val="29"/>
        </w:rPr>
        <w:t>.</w:t>
      </w:r>
    </w:p>
    <w:p w14:paraId="0127171E" w14:textId="77777777" w:rsidR="00727FED" w:rsidRDefault="00000000">
      <w:pPr>
        <w:autoSpaceDE w:val="0"/>
        <w:autoSpaceDN w:val="0"/>
        <w:spacing w:before="506" w:after="0" w:line="344" w:lineRule="exact"/>
        <w:ind w:right="144"/>
      </w:pPr>
      <w:r>
        <w:rPr>
          <w:rFonts w:ascii="LiberationSans" w:eastAsia="LiberationSans" w:hAnsi="LiberationSans"/>
          <w:color w:val="000000"/>
          <w:sz w:val="29"/>
        </w:rPr>
        <w:t xml:space="preserve">Suppose we have the variable </w:t>
      </w:r>
      <w:r>
        <w:rPr>
          <w:rFonts w:ascii="LiberationMono" w:eastAsia="LiberationMono" w:hAnsi="LiberationMono"/>
          <w:color w:val="000000"/>
          <w:sz w:val="29"/>
        </w:rPr>
        <w:t>x</w:t>
      </w:r>
      <w:r>
        <w:rPr>
          <w:rFonts w:ascii="LiberationSans" w:eastAsia="LiberationSans" w:hAnsi="LiberationSans"/>
          <w:color w:val="000000"/>
          <w:sz w:val="29"/>
        </w:rPr>
        <w:t xml:space="preserve">, with an initial value of 10. If we want to increment x by 2, we can write </w:t>
      </w:r>
      <w:r>
        <w:br/>
      </w:r>
      <w:r>
        <w:rPr>
          <w:rFonts w:ascii="LiberationMono" w:eastAsia="LiberationMono" w:hAnsi="LiberationMono"/>
          <w:color w:val="000000"/>
          <w:sz w:val="29"/>
        </w:rPr>
        <w:t>x = x + 2</w:t>
      </w:r>
    </w:p>
    <w:p w14:paraId="53AE7C4A" w14:textId="77777777" w:rsidR="00727FED" w:rsidRDefault="00000000">
      <w:pPr>
        <w:autoSpaceDE w:val="0"/>
        <w:autoSpaceDN w:val="0"/>
        <w:spacing w:before="490" w:after="0" w:line="360" w:lineRule="exact"/>
        <w:ind w:right="144"/>
      </w:pPr>
      <w:r>
        <w:rPr>
          <w:rFonts w:ascii="LiberationSans" w:eastAsia="LiberationSans" w:hAnsi="LiberationSans"/>
          <w:color w:val="000000"/>
          <w:sz w:val="29"/>
        </w:rPr>
        <w:t>The program will first evaluate the expression on the right (</w:t>
      </w:r>
      <w:r>
        <w:rPr>
          <w:rFonts w:ascii="LiberationMono" w:eastAsia="LiberationMono" w:hAnsi="LiberationMono"/>
          <w:color w:val="000000"/>
          <w:sz w:val="29"/>
        </w:rPr>
        <w:t>x + 2)</w:t>
      </w:r>
      <w:r>
        <w:rPr>
          <w:rFonts w:ascii="LiberationSans" w:eastAsia="LiberationSans" w:hAnsi="LiberationSans"/>
          <w:color w:val="000000"/>
          <w:sz w:val="29"/>
        </w:rPr>
        <w:t xml:space="preserve"> and assign the answer to the left. So eventually the statement above </w:t>
      </w:r>
      <w:r>
        <w:br/>
      </w:r>
      <w:r>
        <w:rPr>
          <w:rFonts w:ascii="LiberationSans" w:eastAsia="LiberationSans" w:hAnsi="LiberationSans"/>
          <w:color w:val="000000"/>
          <w:sz w:val="29"/>
        </w:rPr>
        <w:t xml:space="preserve">becomes </w:t>
      </w:r>
      <w:r>
        <w:rPr>
          <w:rFonts w:ascii="LiberationMono" w:eastAsia="LiberationMono" w:hAnsi="LiberationMono"/>
          <w:color w:val="000000"/>
          <w:sz w:val="29"/>
        </w:rPr>
        <w:t>x &lt;- 12</w:t>
      </w:r>
      <w:r>
        <w:rPr>
          <w:rFonts w:ascii="LiberationSans" w:eastAsia="LiberationSans" w:hAnsi="LiberationSans"/>
          <w:color w:val="000000"/>
          <w:sz w:val="29"/>
        </w:rPr>
        <w:t>.</w:t>
      </w:r>
    </w:p>
    <w:p w14:paraId="67E30B08" w14:textId="77777777" w:rsidR="00727FED" w:rsidRDefault="00000000">
      <w:pPr>
        <w:autoSpaceDE w:val="0"/>
        <w:autoSpaceDN w:val="0"/>
        <w:spacing w:before="476" w:after="0" w:line="374" w:lineRule="exact"/>
        <w:ind w:right="144"/>
      </w:pPr>
      <w:r>
        <w:rPr>
          <w:rFonts w:ascii="LiberationSans" w:eastAsia="LiberationSans" w:hAnsi="LiberationSans"/>
          <w:color w:val="000000"/>
          <w:sz w:val="29"/>
        </w:rPr>
        <w:t xml:space="preserve">Instead of writing </w:t>
      </w:r>
      <w:r>
        <w:rPr>
          <w:rFonts w:ascii="LiberationMono" w:eastAsia="LiberationMono" w:hAnsi="LiberationMono"/>
          <w:color w:val="000000"/>
          <w:sz w:val="29"/>
        </w:rPr>
        <w:t>x = x + 2</w:t>
      </w:r>
      <w:r>
        <w:rPr>
          <w:rFonts w:ascii="LiberationSans" w:eastAsia="LiberationSans" w:hAnsi="LiberationSans"/>
          <w:color w:val="000000"/>
          <w:sz w:val="29"/>
        </w:rPr>
        <w:t xml:space="preserve">, we can also write </w:t>
      </w:r>
      <w:r>
        <w:rPr>
          <w:rFonts w:ascii="LiberationMono" w:eastAsia="LiberationMono" w:hAnsi="LiberationMono"/>
          <w:color w:val="000000"/>
          <w:sz w:val="29"/>
        </w:rPr>
        <w:t>x += 2</w:t>
      </w:r>
      <w:r>
        <w:rPr>
          <w:rFonts w:ascii="LiberationSans" w:eastAsia="LiberationSans" w:hAnsi="LiberationSans"/>
          <w:color w:val="000000"/>
          <w:sz w:val="29"/>
        </w:rPr>
        <w:t xml:space="preserve"> to express the same meaning. The </w:t>
      </w:r>
      <w:r>
        <w:rPr>
          <w:rFonts w:ascii="LiberationMono" w:eastAsia="LiberationMono" w:hAnsi="LiberationMono"/>
          <w:color w:val="000000"/>
          <w:sz w:val="29"/>
        </w:rPr>
        <w:t>+=</w:t>
      </w:r>
      <w:r>
        <w:rPr>
          <w:rFonts w:ascii="LiberationSans" w:eastAsia="LiberationSans" w:hAnsi="LiberationSans"/>
          <w:color w:val="000000"/>
          <w:sz w:val="29"/>
        </w:rPr>
        <w:t xml:space="preserve"> sign is actually a shorthand that combines the assignment sign with the addition operator. Hence, </w:t>
      </w:r>
      <w:r>
        <w:rPr>
          <w:rFonts w:ascii="LiberationMono" w:eastAsia="LiberationMono" w:hAnsi="LiberationMono"/>
          <w:color w:val="000000"/>
          <w:sz w:val="29"/>
        </w:rPr>
        <w:t>x += 2</w:t>
      </w:r>
      <w:r>
        <w:rPr>
          <w:rFonts w:ascii="LiberationSans" w:eastAsia="LiberationSans" w:hAnsi="LiberationSans"/>
          <w:color w:val="000000"/>
          <w:sz w:val="29"/>
        </w:rPr>
        <w:t xml:space="preserve"> simply means </w:t>
      </w:r>
      <w:r>
        <w:rPr>
          <w:rFonts w:ascii="LiberationMono" w:eastAsia="LiberationMono" w:hAnsi="LiberationMono"/>
          <w:color w:val="000000"/>
          <w:sz w:val="29"/>
        </w:rPr>
        <w:t>x = x + 2.</w:t>
      </w:r>
    </w:p>
    <w:p w14:paraId="0C2B29A5" w14:textId="77777777" w:rsidR="00727FED" w:rsidRDefault="00000000">
      <w:pPr>
        <w:autoSpaceDE w:val="0"/>
        <w:autoSpaceDN w:val="0"/>
        <w:spacing w:before="488" w:after="0" w:line="362" w:lineRule="exact"/>
      </w:pPr>
      <w:r>
        <w:rPr>
          <w:rFonts w:ascii="LiberationSans" w:eastAsia="LiberationSans" w:hAnsi="LiberationSans"/>
          <w:color w:val="000000"/>
          <w:sz w:val="29"/>
        </w:rPr>
        <w:t xml:space="preserve">Similarly, if we want to do a subtraction, we can write </w:t>
      </w:r>
      <w:r>
        <w:rPr>
          <w:rFonts w:ascii="LiberationMono" w:eastAsia="LiberationMono" w:hAnsi="LiberationMono"/>
          <w:color w:val="000000"/>
          <w:sz w:val="29"/>
        </w:rPr>
        <w:t>x = x - 2</w:t>
      </w:r>
      <w:r>
        <w:rPr>
          <w:rFonts w:ascii="LiberationSans" w:eastAsia="LiberationSans" w:hAnsi="LiberationSans"/>
          <w:color w:val="000000"/>
          <w:sz w:val="29"/>
        </w:rPr>
        <w:t xml:space="preserve"> or </w:t>
      </w:r>
      <w:r>
        <w:rPr>
          <w:rFonts w:ascii="LiberationMono" w:eastAsia="LiberationMono" w:hAnsi="LiberationMono"/>
          <w:color w:val="000000"/>
          <w:sz w:val="29"/>
        </w:rPr>
        <w:t>x -= 2</w:t>
      </w:r>
      <w:r>
        <w:rPr>
          <w:rFonts w:ascii="LiberationSans" w:eastAsia="LiberationSans" w:hAnsi="LiberationSans"/>
          <w:color w:val="000000"/>
          <w:sz w:val="29"/>
        </w:rPr>
        <w:t>. The same works for all the 7 operators mentioned in the section above.</w:t>
      </w:r>
    </w:p>
    <w:p w14:paraId="6EE95C74"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098CD338" w14:textId="77777777" w:rsidR="00727FED" w:rsidRDefault="00727FED">
      <w:pPr>
        <w:autoSpaceDE w:val="0"/>
        <w:autoSpaceDN w:val="0"/>
        <w:spacing w:after="598" w:line="220" w:lineRule="exact"/>
      </w:pPr>
    </w:p>
    <w:p w14:paraId="7A8FAF3B" w14:textId="77777777" w:rsidR="00727FED" w:rsidRDefault="00000000">
      <w:pPr>
        <w:autoSpaceDE w:val="0"/>
        <w:autoSpaceDN w:val="0"/>
        <w:spacing w:after="0" w:line="452" w:lineRule="exact"/>
      </w:pPr>
      <w:r>
        <w:rPr>
          <w:rFonts w:ascii="LiberationSans" w:eastAsia="LiberationSans" w:hAnsi="LiberationSans"/>
          <w:b/>
          <w:color w:val="000000"/>
          <w:sz w:val="40"/>
        </w:rPr>
        <w:t>Chapter 4: Data Types in Python</w:t>
      </w:r>
    </w:p>
    <w:p w14:paraId="75426ADC" w14:textId="77777777" w:rsidR="00727FED" w:rsidRDefault="00000000">
      <w:pPr>
        <w:autoSpaceDE w:val="0"/>
        <w:autoSpaceDN w:val="0"/>
        <w:spacing w:before="478" w:after="0" w:line="346" w:lineRule="exact"/>
      </w:pPr>
      <w:r>
        <w:rPr>
          <w:rFonts w:ascii="LiberationSans" w:eastAsia="LiberationSans" w:hAnsi="LiberationSans"/>
          <w:color w:val="000000"/>
          <w:sz w:val="29"/>
        </w:rPr>
        <w:t xml:space="preserve">In this chapter, we’ll first look at some basic data types in Python, </w:t>
      </w:r>
      <w:r>
        <w:br/>
      </w:r>
      <w:r>
        <w:rPr>
          <w:rFonts w:ascii="LiberationSans" w:eastAsia="LiberationSans" w:hAnsi="LiberationSans"/>
          <w:color w:val="000000"/>
          <w:sz w:val="29"/>
        </w:rPr>
        <w:t>specifically the integer, float and string. Next, we’ll explore the concept of type casting. Finally, we’ll discuss three more advanced data types in Python: the list, tuple and dictionary.</w:t>
      </w:r>
    </w:p>
    <w:p w14:paraId="100A60A7"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792A9B57" w14:textId="77777777" w:rsidR="00727FED" w:rsidRDefault="00727FED">
      <w:pPr>
        <w:autoSpaceDE w:val="0"/>
        <w:autoSpaceDN w:val="0"/>
        <w:spacing w:after="598" w:line="220" w:lineRule="exact"/>
      </w:pPr>
    </w:p>
    <w:p w14:paraId="72964D0B" w14:textId="77777777" w:rsidR="00727FED" w:rsidRDefault="00000000">
      <w:pPr>
        <w:autoSpaceDE w:val="0"/>
        <w:autoSpaceDN w:val="0"/>
        <w:spacing w:after="0" w:line="638" w:lineRule="exact"/>
      </w:pPr>
      <w:r>
        <w:rPr>
          <w:rFonts w:ascii="LiberationSans" w:eastAsia="LiberationSans" w:hAnsi="LiberationSans"/>
          <w:b/>
          <w:color w:val="000000"/>
          <w:sz w:val="40"/>
        </w:rPr>
        <w:t xml:space="preserve">Integers </w:t>
      </w:r>
      <w:r>
        <w:br/>
      </w:r>
      <w:r>
        <w:rPr>
          <w:rFonts w:ascii="LiberationSans" w:eastAsia="LiberationSans" w:hAnsi="LiberationSans"/>
          <w:color w:val="000000"/>
          <w:sz w:val="29"/>
        </w:rPr>
        <w:t>Integers are numbers with no decimal parts, such as -5, -4, -3, 0, 5, 7 etc.</w:t>
      </w:r>
    </w:p>
    <w:p w14:paraId="0B168354" w14:textId="77777777" w:rsidR="00727FED" w:rsidRDefault="00000000">
      <w:pPr>
        <w:autoSpaceDE w:val="0"/>
        <w:autoSpaceDN w:val="0"/>
        <w:spacing w:before="500" w:after="0" w:line="346" w:lineRule="exact"/>
      </w:pPr>
      <w:r>
        <w:rPr>
          <w:rFonts w:ascii="LiberationSans" w:eastAsia="LiberationSans" w:hAnsi="LiberationSans"/>
          <w:color w:val="000000"/>
          <w:sz w:val="29"/>
        </w:rPr>
        <w:t xml:space="preserve">To declare an integer in Python, simply write </w:t>
      </w:r>
      <w:r>
        <w:rPr>
          <w:rFonts w:ascii="LiberationMono" w:eastAsia="LiberationMono" w:hAnsi="LiberationMono"/>
          <w:color w:val="000000"/>
          <w:sz w:val="29"/>
        </w:rPr>
        <w:t>variableName =</w:t>
      </w:r>
    </w:p>
    <w:p w14:paraId="79B8E961" w14:textId="77777777" w:rsidR="00727FED" w:rsidRDefault="00000000">
      <w:pPr>
        <w:autoSpaceDE w:val="0"/>
        <w:autoSpaceDN w:val="0"/>
        <w:spacing w:before="20" w:after="0" w:line="326" w:lineRule="exact"/>
      </w:pPr>
      <w:r>
        <w:rPr>
          <w:rFonts w:ascii="LiberationMono" w:eastAsia="LiberationMono" w:hAnsi="LiberationMono"/>
          <w:color w:val="000000"/>
          <w:sz w:val="29"/>
        </w:rPr>
        <w:t>initial value</w:t>
      </w:r>
    </w:p>
    <w:p w14:paraId="45DE3376" w14:textId="77777777" w:rsidR="00727FED" w:rsidRDefault="00000000">
      <w:pPr>
        <w:autoSpaceDE w:val="0"/>
        <w:autoSpaceDN w:val="0"/>
        <w:spacing w:before="502" w:after="0" w:line="322" w:lineRule="exact"/>
      </w:pPr>
      <w:r>
        <w:rPr>
          <w:rFonts w:ascii="LiberationSans" w:eastAsia="LiberationSans" w:hAnsi="LiberationSans"/>
          <w:color w:val="000000"/>
          <w:sz w:val="29"/>
        </w:rPr>
        <w:t>Example:</w:t>
      </w:r>
    </w:p>
    <w:p w14:paraId="78690E34" w14:textId="77777777" w:rsidR="00727FED" w:rsidRDefault="00000000">
      <w:pPr>
        <w:autoSpaceDE w:val="0"/>
        <w:autoSpaceDN w:val="0"/>
        <w:spacing w:before="16" w:after="0" w:line="326" w:lineRule="exact"/>
      </w:pPr>
      <w:r>
        <w:rPr>
          <w:rFonts w:ascii="LiberationMono" w:eastAsia="LiberationMono" w:hAnsi="LiberationMono"/>
          <w:color w:val="000000"/>
          <w:sz w:val="29"/>
        </w:rPr>
        <w:t>userAge = 20, mobileNumber = 12398724</w:t>
      </w:r>
    </w:p>
    <w:p w14:paraId="7152E702"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14753D54" w14:textId="77777777" w:rsidR="00727FED" w:rsidRDefault="00727FED">
      <w:pPr>
        <w:autoSpaceDE w:val="0"/>
        <w:autoSpaceDN w:val="0"/>
        <w:spacing w:after="598" w:line="220" w:lineRule="exact"/>
      </w:pPr>
    </w:p>
    <w:p w14:paraId="70BE6DE5" w14:textId="77777777" w:rsidR="00727FED" w:rsidRDefault="00000000">
      <w:pPr>
        <w:autoSpaceDE w:val="0"/>
        <w:autoSpaceDN w:val="0"/>
        <w:spacing w:after="0" w:line="638" w:lineRule="exact"/>
        <w:ind w:right="288"/>
      </w:pPr>
      <w:r>
        <w:rPr>
          <w:rFonts w:ascii="LiberationSans" w:eastAsia="LiberationSans" w:hAnsi="LiberationSans"/>
          <w:b/>
          <w:color w:val="000000"/>
          <w:sz w:val="40"/>
        </w:rPr>
        <w:t xml:space="preserve">Float </w:t>
      </w:r>
      <w:r>
        <w:br/>
      </w:r>
      <w:r>
        <w:rPr>
          <w:rFonts w:ascii="LiberationSans" w:eastAsia="LiberationSans" w:hAnsi="LiberationSans"/>
          <w:color w:val="000000"/>
          <w:sz w:val="29"/>
        </w:rPr>
        <w:t>Float refers to numbers that have decimal parts, such as 1.234, -0.023,</w:t>
      </w:r>
    </w:p>
    <w:p w14:paraId="548AD4BD" w14:textId="77777777" w:rsidR="00727FED" w:rsidRDefault="00000000">
      <w:pPr>
        <w:autoSpaceDE w:val="0"/>
        <w:autoSpaceDN w:val="0"/>
        <w:spacing w:before="24" w:after="0" w:line="322" w:lineRule="exact"/>
      </w:pPr>
      <w:r>
        <w:rPr>
          <w:rFonts w:ascii="LiberationSans" w:eastAsia="LiberationSans" w:hAnsi="LiberationSans"/>
          <w:color w:val="000000"/>
          <w:sz w:val="29"/>
        </w:rPr>
        <w:t>12.01.</w:t>
      </w:r>
    </w:p>
    <w:p w14:paraId="6D103BE3" w14:textId="77777777" w:rsidR="00727FED" w:rsidRDefault="00000000">
      <w:pPr>
        <w:autoSpaceDE w:val="0"/>
        <w:autoSpaceDN w:val="0"/>
        <w:spacing w:before="498" w:after="0" w:line="348" w:lineRule="exact"/>
      </w:pPr>
      <w:r>
        <w:rPr>
          <w:rFonts w:ascii="LiberationSans" w:eastAsia="LiberationSans" w:hAnsi="LiberationSans"/>
          <w:color w:val="000000"/>
          <w:sz w:val="29"/>
        </w:rPr>
        <w:t xml:space="preserve">To declare a float in Python, we write </w:t>
      </w:r>
      <w:r>
        <w:rPr>
          <w:rFonts w:ascii="LiberationMono" w:eastAsia="LiberationMono" w:hAnsi="LiberationMono"/>
          <w:color w:val="000000"/>
          <w:sz w:val="29"/>
        </w:rPr>
        <w:t>variableName = initial</w:t>
      </w:r>
    </w:p>
    <w:p w14:paraId="22D65C84" w14:textId="77777777" w:rsidR="00727FED" w:rsidRDefault="00000000">
      <w:pPr>
        <w:autoSpaceDE w:val="0"/>
        <w:autoSpaceDN w:val="0"/>
        <w:spacing w:before="20" w:after="0" w:line="326" w:lineRule="exact"/>
      </w:pPr>
      <w:r>
        <w:rPr>
          <w:rFonts w:ascii="LiberationMono" w:eastAsia="LiberationMono" w:hAnsi="LiberationMono"/>
          <w:color w:val="000000"/>
          <w:sz w:val="29"/>
        </w:rPr>
        <w:t>value</w:t>
      </w:r>
    </w:p>
    <w:p w14:paraId="14A800E8" w14:textId="77777777" w:rsidR="00727FED" w:rsidRDefault="00000000">
      <w:pPr>
        <w:autoSpaceDE w:val="0"/>
        <w:autoSpaceDN w:val="0"/>
        <w:spacing w:before="502" w:after="0" w:line="322" w:lineRule="exact"/>
      </w:pPr>
      <w:r>
        <w:rPr>
          <w:rFonts w:ascii="LiberationSans" w:eastAsia="LiberationSans" w:hAnsi="LiberationSans"/>
          <w:color w:val="000000"/>
          <w:sz w:val="29"/>
        </w:rPr>
        <w:t>Example:</w:t>
      </w:r>
    </w:p>
    <w:p w14:paraId="0C378CAA" w14:textId="77777777" w:rsidR="00727FED" w:rsidRDefault="00000000">
      <w:pPr>
        <w:autoSpaceDE w:val="0"/>
        <w:autoSpaceDN w:val="0"/>
        <w:spacing w:before="16" w:after="0" w:line="326" w:lineRule="exact"/>
      </w:pPr>
      <w:r>
        <w:rPr>
          <w:rFonts w:ascii="LiberationMono" w:eastAsia="LiberationMono" w:hAnsi="LiberationMono"/>
          <w:color w:val="000000"/>
          <w:sz w:val="29"/>
        </w:rPr>
        <w:t>userHeight = 1.82, userWeight = 67.2</w:t>
      </w:r>
    </w:p>
    <w:p w14:paraId="4A1C1B11"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334735B1" w14:textId="77777777" w:rsidR="00727FED" w:rsidRDefault="00727FED">
      <w:pPr>
        <w:autoSpaceDE w:val="0"/>
        <w:autoSpaceDN w:val="0"/>
        <w:spacing w:after="598" w:line="220" w:lineRule="exact"/>
      </w:pPr>
    </w:p>
    <w:p w14:paraId="4DE38AF6" w14:textId="77777777" w:rsidR="00727FED" w:rsidRDefault="00000000">
      <w:pPr>
        <w:autoSpaceDE w:val="0"/>
        <w:autoSpaceDN w:val="0"/>
        <w:spacing w:after="0" w:line="452" w:lineRule="exact"/>
        <w:ind w:left="8"/>
      </w:pPr>
      <w:r>
        <w:rPr>
          <w:rFonts w:ascii="LiberationSans" w:eastAsia="LiberationSans" w:hAnsi="LiberationSans"/>
          <w:b/>
          <w:color w:val="000000"/>
          <w:sz w:val="40"/>
        </w:rPr>
        <w:t>String</w:t>
      </w:r>
    </w:p>
    <w:p w14:paraId="2D56DA08"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String refers to text.</w:t>
      </w:r>
    </w:p>
    <w:p w14:paraId="77F73680" w14:textId="77777777" w:rsidR="00727FED" w:rsidRDefault="00000000">
      <w:pPr>
        <w:autoSpaceDE w:val="0"/>
        <w:autoSpaceDN w:val="0"/>
        <w:spacing w:before="484" w:after="0" w:line="362" w:lineRule="exact"/>
        <w:ind w:left="8" w:right="432"/>
      </w:pPr>
      <w:r>
        <w:rPr>
          <w:rFonts w:ascii="LiberationSans" w:eastAsia="LiberationSans" w:hAnsi="LiberationSans"/>
          <w:color w:val="000000"/>
          <w:sz w:val="29"/>
        </w:rPr>
        <w:t xml:space="preserve">To declare a string, you can either use </w:t>
      </w:r>
      <w:r>
        <w:rPr>
          <w:rFonts w:ascii="LiberationMono" w:eastAsia="LiberationMono" w:hAnsi="LiberationMono"/>
          <w:color w:val="000000"/>
          <w:sz w:val="29"/>
        </w:rPr>
        <w:t xml:space="preserve">variableName = ‘initial value’ </w:t>
      </w:r>
      <w:r>
        <w:rPr>
          <w:rFonts w:ascii="LiberationSans" w:eastAsia="LiberationSans" w:hAnsi="LiberationSans"/>
          <w:color w:val="000000"/>
          <w:sz w:val="29"/>
        </w:rPr>
        <w:t xml:space="preserve">(single quotes) or </w:t>
      </w:r>
      <w:r>
        <w:rPr>
          <w:rFonts w:ascii="LiberationMono" w:eastAsia="LiberationMono" w:hAnsi="LiberationMono"/>
          <w:color w:val="000000"/>
          <w:sz w:val="29"/>
        </w:rPr>
        <w:t>variableName = “initial value”</w:t>
      </w:r>
      <w:r>
        <w:rPr>
          <w:rFonts w:ascii="LiberationSans" w:eastAsia="LiberationSans" w:hAnsi="LiberationSans"/>
          <w:color w:val="000000"/>
          <w:sz w:val="29"/>
        </w:rPr>
        <w:t>(double quotes)</w:t>
      </w:r>
    </w:p>
    <w:p w14:paraId="61F2C548" w14:textId="77777777" w:rsidR="00727FED" w:rsidRDefault="00000000">
      <w:pPr>
        <w:autoSpaceDE w:val="0"/>
        <w:autoSpaceDN w:val="0"/>
        <w:spacing w:before="476" w:after="0" w:line="344" w:lineRule="exact"/>
        <w:ind w:left="8" w:right="144"/>
      </w:pPr>
      <w:r>
        <w:rPr>
          <w:rFonts w:ascii="LiberationSans" w:eastAsia="LiberationSans" w:hAnsi="LiberationSans"/>
          <w:color w:val="000000"/>
          <w:sz w:val="29"/>
        </w:rPr>
        <w:t xml:space="preserve">Example: </w:t>
      </w:r>
      <w:r>
        <w:br/>
      </w:r>
      <w:r>
        <w:rPr>
          <w:rFonts w:ascii="LiberationMono" w:eastAsia="LiberationMono" w:hAnsi="LiberationMono"/>
          <w:color w:val="000000"/>
          <w:sz w:val="29"/>
        </w:rPr>
        <w:t>userName = ‘Peter’, userSpouseName = “Janet”, userAge = ‘30’</w:t>
      </w:r>
    </w:p>
    <w:p w14:paraId="398753DE" w14:textId="77777777" w:rsidR="00727FED" w:rsidRDefault="00000000">
      <w:pPr>
        <w:autoSpaceDE w:val="0"/>
        <w:autoSpaceDN w:val="0"/>
        <w:spacing w:before="476" w:after="0" w:line="374" w:lineRule="exact"/>
        <w:ind w:left="8"/>
      </w:pPr>
      <w:r>
        <w:rPr>
          <w:rFonts w:ascii="LiberationSans" w:eastAsia="LiberationSans" w:hAnsi="LiberationSans"/>
          <w:color w:val="000000"/>
          <w:sz w:val="29"/>
        </w:rPr>
        <w:t xml:space="preserve">In the last example, because we wrote </w:t>
      </w:r>
      <w:r>
        <w:rPr>
          <w:rFonts w:ascii="LiberationMono" w:eastAsia="LiberationMono" w:hAnsi="LiberationMono"/>
          <w:color w:val="000000"/>
          <w:sz w:val="29"/>
        </w:rPr>
        <w:t>userAge = ‘30’</w:t>
      </w:r>
      <w:r>
        <w:rPr>
          <w:rFonts w:ascii="LiberationSans" w:eastAsia="LiberationSans" w:hAnsi="LiberationSans"/>
          <w:color w:val="000000"/>
          <w:sz w:val="29"/>
        </w:rPr>
        <w:t xml:space="preserve">, </w:t>
      </w:r>
      <w:r>
        <w:rPr>
          <w:rFonts w:ascii="LiberationMono" w:eastAsia="LiberationMono" w:hAnsi="LiberationMono"/>
          <w:color w:val="000000"/>
          <w:sz w:val="29"/>
        </w:rPr>
        <w:t>userAge</w:t>
      </w:r>
      <w:r>
        <w:rPr>
          <w:rFonts w:ascii="LiberationSans" w:eastAsia="LiberationSans" w:hAnsi="LiberationSans"/>
          <w:color w:val="000000"/>
          <w:sz w:val="29"/>
        </w:rPr>
        <w:t xml:space="preserve"> is a string. In contrast, if you wrote </w:t>
      </w:r>
      <w:r>
        <w:rPr>
          <w:rFonts w:ascii="LiberationMono" w:eastAsia="LiberationMono" w:hAnsi="LiberationMono"/>
          <w:color w:val="000000"/>
          <w:sz w:val="29"/>
        </w:rPr>
        <w:t>userAge = 30</w:t>
      </w:r>
      <w:r>
        <w:rPr>
          <w:rFonts w:ascii="LiberationSans" w:eastAsia="LiberationSans" w:hAnsi="LiberationSans"/>
          <w:color w:val="000000"/>
          <w:sz w:val="29"/>
        </w:rPr>
        <w:t xml:space="preserve"> (without quotes), </w:t>
      </w:r>
      <w:r>
        <w:br/>
      </w:r>
      <w:r>
        <w:rPr>
          <w:rFonts w:ascii="LiberationMono" w:eastAsia="LiberationMono" w:hAnsi="LiberationMono"/>
          <w:color w:val="000000"/>
          <w:sz w:val="29"/>
        </w:rPr>
        <w:t>userAge</w:t>
      </w:r>
      <w:r>
        <w:rPr>
          <w:rFonts w:ascii="LiberationSans" w:eastAsia="LiberationSans" w:hAnsi="LiberationSans"/>
          <w:color w:val="000000"/>
          <w:sz w:val="29"/>
        </w:rPr>
        <w:t xml:space="preserve"> is an integer.</w:t>
      </w:r>
    </w:p>
    <w:p w14:paraId="17A93707" w14:textId="77777777" w:rsidR="00727FED" w:rsidRDefault="00000000">
      <w:pPr>
        <w:autoSpaceDE w:val="0"/>
        <w:autoSpaceDN w:val="0"/>
        <w:spacing w:before="454" w:after="0" w:line="372" w:lineRule="exact"/>
        <w:ind w:left="8" w:right="288"/>
      </w:pPr>
      <w:r>
        <w:rPr>
          <w:rFonts w:ascii="LiberationSans" w:eastAsia="LiberationSans" w:hAnsi="LiberationSans"/>
          <w:color w:val="000000"/>
          <w:sz w:val="29"/>
        </w:rPr>
        <w:t xml:space="preserve">We can combine multiple substrings by using the concatenate sign (+). For instance, </w:t>
      </w:r>
      <w:r>
        <w:rPr>
          <w:rFonts w:ascii="LiberationMono" w:eastAsia="LiberationMono" w:hAnsi="LiberationMono"/>
          <w:color w:val="000000"/>
          <w:sz w:val="29"/>
        </w:rPr>
        <w:t>“Peter” + “Lee”</w:t>
      </w:r>
      <w:r>
        <w:rPr>
          <w:rFonts w:ascii="LiberationSans" w:eastAsia="LiberationSans" w:hAnsi="LiberationSans"/>
          <w:color w:val="000000"/>
          <w:sz w:val="29"/>
        </w:rPr>
        <w:t xml:space="preserve"> is equivalent to the string</w:t>
      </w:r>
      <w:r>
        <w:br/>
      </w:r>
      <w:r>
        <w:rPr>
          <w:rFonts w:ascii="LiberationMono" w:eastAsia="LiberationMono" w:hAnsi="LiberationMono"/>
          <w:color w:val="000000"/>
          <w:sz w:val="29"/>
        </w:rPr>
        <w:t>“PeterLee”</w:t>
      </w:r>
      <w:r>
        <w:rPr>
          <w:rFonts w:ascii="LiberationSans" w:eastAsia="LiberationSans" w:hAnsi="LiberationSans"/>
          <w:color w:val="000000"/>
          <w:sz w:val="29"/>
        </w:rPr>
        <w:t>.</w:t>
      </w:r>
    </w:p>
    <w:p w14:paraId="51B0D70B"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Built-In String Functions</w:t>
      </w:r>
    </w:p>
    <w:p w14:paraId="08369020" w14:textId="77777777" w:rsidR="00727FED" w:rsidRDefault="00000000">
      <w:pPr>
        <w:autoSpaceDE w:val="0"/>
        <w:autoSpaceDN w:val="0"/>
        <w:spacing w:before="478" w:after="0" w:line="344" w:lineRule="exact"/>
        <w:ind w:left="8" w:right="288"/>
      </w:pPr>
      <w:r>
        <w:rPr>
          <w:rFonts w:ascii="LiberationSans" w:eastAsia="LiberationSans" w:hAnsi="LiberationSans"/>
          <w:color w:val="000000"/>
          <w:sz w:val="29"/>
        </w:rPr>
        <w:t>Python includes a number of built-in functions to manipulate strings. A function is simply a block of reusable code that performs a certain task. We’ll discuss functions in greater depth in Chapter 7.</w:t>
      </w:r>
    </w:p>
    <w:p w14:paraId="3043C7E9" w14:textId="77777777" w:rsidR="00727FED" w:rsidRDefault="00000000">
      <w:pPr>
        <w:autoSpaceDE w:val="0"/>
        <w:autoSpaceDN w:val="0"/>
        <w:spacing w:before="492" w:after="0" w:line="354" w:lineRule="exact"/>
        <w:ind w:left="8" w:right="144"/>
      </w:pPr>
      <w:r>
        <w:rPr>
          <w:rFonts w:ascii="LiberationSans" w:eastAsia="LiberationSans" w:hAnsi="LiberationSans"/>
          <w:color w:val="000000"/>
          <w:sz w:val="29"/>
        </w:rPr>
        <w:t xml:space="preserve">An example of a function available in Python is the </w:t>
      </w:r>
      <w:r>
        <w:rPr>
          <w:rFonts w:ascii="LiberationMono" w:eastAsia="LiberationMono" w:hAnsi="LiberationMono"/>
          <w:color w:val="000000"/>
          <w:sz w:val="29"/>
        </w:rPr>
        <w:t>upper()</w:t>
      </w:r>
      <w:r>
        <w:rPr>
          <w:rFonts w:ascii="LiberationSans" w:eastAsia="LiberationSans" w:hAnsi="LiberationSans"/>
          <w:color w:val="000000"/>
          <w:sz w:val="29"/>
        </w:rPr>
        <w:t xml:space="preserve"> method for strings. You use it to capitalize all the letters in a string. For instance,</w:t>
      </w:r>
      <w:r>
        <w:rPr>
          <w:rFonts w:ascii="LiberationMono" w:eastAsia="LiberationMono" w:hAnsi="LiberationMono"/>
          <w:color w:val="000000"/>
          <w:sz w:val="29"/>
        </w:rPr>
        <w:t>‘Peter’.upper()</w:t>
      </w:r>
      <w:r>
        <w:rPr>
          <w:rFonts w:ascii="LiberationSans" w:eastAsia="LiberationSans" w:hAnsi="LiberationSans"/>
          <w:color w:val="000000"/>
          <w:sz w:val="29"/>
        </w:rPr>
        <w:t xml:space="preserve"> will give us the string </w:t>
      </w:r>
      <w:r>
        <w:rPr>
          <w:rFonts w:ascii="LiberationMono" w:eastAsia="LiberationMono" w:hAnsi="LiberationMono"/>
          <w:color w:val="000000"/>
          <w:sz w:val="29"/>
        </w:rPr>
        <w:t>“PETER”</w:t>
      </w:r>
      <w:r>
        <w:rPr>
          <w:rFonts w:ascii="LiberationSans" w:eastAsia="LiberationSans" w:hAnsi="LiberationSans"/>
          <w:color w:val="000000"/>
          <w:sz w:val="29"/>
        </w:rPr>
        <w:t xml:space="preserve">. You can refer to Appendix A for more examples and sample codes on how to use </w:t>
      </w:r>
      <w:r>
        <w:br/>
      </w:r>
      <w:r>
        <w:rPr>
          <w:rFonts w:ascii="LiberationSans" w:eastAsia="LiberationSans" w:hAnsi="LiberationSans"/>
          <w:color w:val="000000"/>
          <w:sz w:val="29"/>
        </w:rPr>
        <w:t>Python’s built-in string methods.</w:t>
      </w:r>
    </w:p>
    <w:p w14:paraId="3358F689" w14:textId="77777777" w:rsidR="00727FED" w:rsidRDefault="00727FED">
      <w:pPr>
        <w:sectPr w:rsidR="00727FED">
          <w:pgSz w:w="12240" w:h="15840"/>
          <w:pgMar w:top="818" w:right="1440" w:bottom="1042" w:left="1432" w:header="720" w:footer="720" w:gutter="0"/>
          <w:cols w:space="720" w:equalWidth="0">
            <w:col w:w="9368" w:space="0"/>
          </w:cols>
          <w:docGrid w:linePitch="360"/>
        </w:sectPr>
      </w:pPr>
    </w:p>
    <w:p w14:paraId="76F6A4C8" w14:textId="77777777" w:rsidR="00727FED" w:rsidRDefault="00727FED">
      <w:pPr>
        <w:autoSpaceDE w:val="0"/>
        <w:autoSpaceDN w:val="0"/>
        <w:spacing w:after="506" w:line="220" w:lineRule="exact"/>
      </w:pPr>
    </w:p>
    <w:p w14:paraId="6F1C83A4" w14:textId="77777777" w:rsidR="00727FED" w:rsidRDefault="00000000">
      <w:pPr>
        <w:autoSpaceDE w:val="0"/>
        <w:autoSpaceDN w:val="0"/>
        <w:spacing w:after="0" w:line="322" w:lineRule="exact"/>
        <w:ind w:left="8"/>
      </w:pPr>
      <w:r>
        <w:rPr>
          <w:rFonts w:ascii="LiberationSans" w:eastAsia="LiberationSans" w:hAnsi="LiberationSans"/>
          <w:color w:val="000000"/>
          <w:sz w:val="29"/>
          <w:u w:val="single"/>
        </w:rPr>
        <w:t>Formatting Strings using the % Operator</w:t>
      </w:r>
    </w:p>
    <w:p w14:paraId="33F31580" w14:textId="77777777" w:rsidR="00727FED" w:rsidRDefault="00000000">
      <w:pPr>
        <w:autoSpaceDE w:val="0"/>
        <w:autoSpaceDN w:val="0"/>
        <w:spacing w:before="476" w:after="0" w:line="346" w:lineRule="exact"/>
        <w:ind w:left="8"/>
      </w:pPr>
      <w:r>
        <w:rPr>
          <w:rFonts w:ascii="LiberationSans" w:eastAsia="LiberationSans" w:hAnsi="LiberationSans"/>
          <w:color w:val="000000"/>
          <w:sz w:val="29"/>
        </w:rPr>
        <w:t>Strings can also be formatted using the % operator. This gives you greater control over how you want your string to be displayed and stored.</w:t>
      </w:r>
    </w:p>
    <w:p w14:paraId="0F8CB123" w14:textId="77777777" w:rsidR="00727FED" w:rsidRDefault="00000000">
      <w:pPr>
        <w:autoSpaceDE w:val="0"/>
        <w:autoSpaceDN w:val="0"/>
        <w:spacing w:before="22" w:after="0" w:line="322" w:lineRule="exact"/>
        <w:ind w:left="8"/>
      </w:pPr>
      <w:r>
        <w:rPr>
          <w:rFonts w:ascii="LiberationSans" w:eastAsia="LiberationSans" w:hAnsi="LiberationSans"/>
          <w:color w:val="000000"/>
          <w:sz w:val="29"/>
        </w:rPr>
        <w:t>The syntax for using the % operator is</w:t>
      </w:r>
    </w:p>
    <w:p w14:paraId="237432D4" w14:textId="77777777" w:rsidR="00727FED" w:rsidRDefault="00000000">
      <w:pPr>
        <w:autoSpaceDE w:val="0"/>
        <w:autoSpaceDN w:val="0"/>
        <w:spacing w:before="472" w:after="0" w:line="346" w:lineRule="exact"/>
        <w:ind w:left="8" w:right="288"/>
      </w:pPr>
      <w:r>
        <w:rPr>
          <w:rFonts w:ascii="LiberationMono" w:eastAsia="LiberationMono" w:hAnsi="LiberationMono"/>
          <w:color w:val="000000"/>
          <w:sz w:val="29"/>
        </w:rPr>
        <w:t>“string to be formatted” %(values or variables to be inserted into string, separated by commas)</w:t>
      </w:r>
    </w:p>
    <w:p w14:paraId="3BCEC1D0" w14:textId="77777777" w:rsidR="00727FED" w:rsidRDefault="00000000">
      <w:pPr>
        <w:autoSpaceDE w:val="0"/>
        <w:autoSpaceDN w:val="0"/>
        <w:spacing w:before="478" w:after="0" w:line="346" w:lineRule="exact"/>
        <w:ind w:left="8" w:right="144"/>
      </w:pPr>
      <w:r>
        <w:rPr>
          <w:rFonts w:ascii="LiberationSans" w:eastAsia="LiberationSans" w:hAnsi="LiberationSans"/>
          <w:color w:val="000000"/>
          <w:sz w:val="29"/>
        </w:rPr>
        <w:t>There are three parts to this syntax. First we write the string to be formatted in quotes. Next we write the % symbol. Finally, we have a pair of round brackets ( ) within which we write the values or variables to be inserted into the string. This round brackets with values inside is actually known as a tuple, a data type that we’ll cover in the chapter later.</w:t>
      </w:r>
    </w:p>
    <w:p w14:paraId="05EE1764"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Type the following code in IDLE and run it.</w:t>
      </w:r>
    </w:p>
    <w:p w14:paraId="1A040E1A" w14:textId="77777777" w:rsidR="00727FED" w:rsidRDefault="00000000">
      <w:pPr>
        <w:autoSpaceDE w:val="0"/>
        <w:autoSpaceDN w:val="0"/>
        <w:spacing w:before="470" w:after="0" w:line="346" w:lineRule="exact"/>
        <w:ind w:left="8" w:right="4752"/>
      </w:pPr>
      <w:r>
        <w:rPr>
          <w:rFonts w:ascii="LiberationMono" w:eastAsia="LiberationMono" w:hAnsi="LiberationMono"/>
          <w:color w:val="000000"/>
          <w:sz w:val="29"/>
        </w:rPr>
        <w:t>brand = ‘Apple’</w:t>
      </w:r>
      <w:r>
        <w:br/>
      </w:r>
      <w:r>
        <w:rPr>
          <w:rFonts w:ascii="LiberationMono" w:eastAsia="LiberationMono" w:hAnsi="LiberationMono"/>
          <w:color w:val="000000"/>
          <w:sz w:val="29"/>
        </w:rPr>
        <w:t>exchangeRate = 1.235235245</w:t>
      </w:r>
    </w:p>
    <w:p w14:paraId="289DCCD2" w14:textId="77777777" w:rsidR="00727FED" w:rsidRDefault="00000000">
      <w:pPr>
        <w:autoSpaceDE w:val="0"/>
        <w:autoSpaceDN w:val="0"/>
        <w:spacing w:before="474" w:after="0" w:line="346" w:lineRule="exact"/>
        <w:ind w:left="8" w:right="288"/>
      </w:pPr>
      <w:r>
        <w:rPr>
          <w:rFonts w:ascii="LiberationMono" w:eastAsia="LiberationMono" w:hAnsi="LiberationMono"/>
          <w:color w:val="000000"/>
          <w:sz w:val="29"/>
        </w:rPr>
        <w:t>message = ‘The price of this %s laptop is %d USD and the exchange rate is %4.2f USD to 1 EUR’ %(brand, 1299, exchangeRate)</w:t>
      </w:r>
    </w:p>
    <w:p w14:paraId="48C751CE" w14:textId="77777777" w:rsidR="00727FED" w:rsidRDefault="00000000">
      <w:pPr>
        <w:autoSpaceDE w:val="0"/>
        <w:autoSpaceDN w:val="0"/>
        <w:spacing w:before="494" w:after="0" w:line="326" w:lineRule="exact"/>
        <w:ind w:left="8"/>
      </w:pPr>
      <w:r>
        <w:rPr>
          <w:rFonts w:ascii="LiberationMono" w:eastAsia="LiberationMono" w:hAnsi="LiberationMono"/>
          <w:color w:val="000000"/>
          <w:sz w:val="29"/>
        </w:rPr>
        <w:t>print (message)</w:t>
      </w:r>
    </w:p>
    <w:p w14:paraId="219A2A8C" w14:textId="77777777" w:rsidR="00727FED" w:rsidRDefault="00000000">
      <w:pPr>
        <w:autoSpaceDE w:val="0"/>
        <w:autoSpaceDN w:val="0"/>
        <w:spacing w:before="494" w:after="0" w:line="356" w:lineRule="exact"/>
        <w:ind w:left="8"/>
      </w:pPr>
      <w:r>
        <w:rPr>
          <w:rFonts w:ascii="LiberationSans" w:eastAsia="LiberationSans" w:hAnsi="LiberationSans"/>
          <w:color w:val="000000"/>
          <w:sz w:val="29"/>
        </w:rPr>
        <w:t xml:space="preserve">In the example above, the string </w:t>
      </w:r>
      <w:r>
        <w:rPr>
          <w:rFonts w:ascii="LiberationMono" w:eastAsia="LiberationMono" w:hAnsi="LiberationMono"/>
          <w:color w:val="000000"/>
          <w:sz w:val="29"/>
        </w:rPr>
        <w:t>‘The price of this %s laptop is %d USD and the exchange rate is %4.2f USD to 1 EUR’</w:t>
      </w:r>
      <w:r>
        <w:rPr>
          <w:rFonts w:ascii="LiberationSans" w:eastAsia="LiberationSans" w:hAnsi="LiberationSans"/>
          <w:color w:val="000000"/>
          <w:sz w:val="29"/>
        </w:rPr>
        <w:t xml:space="preserve">is the string that we want to format. We use the </w:t>
      </w:r>
      <w:r>
        <w:rPr>
          <w:rFonts w:ascii="LiberationMono" w:eastAsia="LiberationMono" w:hAnsi="LiberationMono"/>
          <w:color w:val="000000"/>
          <w:sz w:val="29"/>
        </w:rPr>
        <w:t>%s</w:t>
      </w:r>
      <w:r>
        <w:rPr>
          <w:rFonts w:ascii="LiberationSans" w:eastAsia="LiberationSans" w:hAnsi="LiberationSans"/>
          <w:color w:val="000000"/>
          <w:sz w:val="29"/>
        </w:rPr>
        <w:t xml:space="preserve">, </w:t>
      </w:r>
      <w:r>
        <w:rPr>
          <w:rFonts w:ascii="LiberationMono" w:eastAsia="LiberationMono" w:hAnsi="LiberationMono"/>
          <w:color w:val="000000"/>
          <w:sz w:val="29"/>
        </w:rPr>
        <w:t>%d</w:t>
      </w:r>
      <w:r>
        <w:rPr>
          <w:rFonts w:ascii="LiberationSans" w:eastAsia="LiberationSans" w:hAnsi="LiberationSans"/>
          <w:color w:val="000000"/>
          <w:sz w:val="29"/>
        </w:rPr>
        <w:t xml:space="preserve"> and </w:t>
      </w:r>
      <w:r>
        <w:rPr>
          <w:rFonts w:ascii="LiberationMono" w:eastAsia="LiberationMono" w:hAnsi="LiberationMono"/>
          <w:color w:val="000000"/>
          <w:sz w:val="29"/>
        </w:rPr>
        <w:t xml:space="preserve">%4.2f </w:t>
      </w:r>
      <w:r>
        <w:rPr>
          <w:rFonts w:ascii="LiberationSans" w:eastAsia="LiberationSans" w:hAnsi="LiberationSans"/>
          <w:color w:val="000000"/>
          <w:sz w:val="29"/>
        </w:rPr>
        <w:t>formatters as placeholders in the string.</w:t>
      </w:r>
    </w:p>
    <w:p w14:paraId="325F071D" w14:textId="77777777" w:rsidR="00727FED" w:rsidRDefault="00000000">
      <w:pPr>
        <w:autoSpaceDE w:val="0"/>
        <w:autoSpaceDN w:val="0"/>
        <w:spacing w:before="472" w:after="0" w:line="374" w:lineRule="exact"/>
        <w:ind w:right="288"/>
        <w:jc w:val="center"/>
      </w:pPr>
      <w:r>
        <w:rPr>
          <w:rFonts w:ascii="LiberationSans" w:eastAsia="LiberationSans" w:hAnsi="LiberationSans"/>
          <w:color w:val="000000"/>
          <w:sz w:val="29"/>
        </w:rPr>
        <w:t xml:space="preserve">These placeholders will be replaced with the variable </w:t>
      </w:r>
      <w:r>
        <w:rPr>
          <w:rFonts w:ascii="LiberationMono" w:eastAsia="LiberationMono" w:hAnsi="LiberationMono"/>
          <w:color w:val="000000"/>
          <w:sz w:val="29"/>
        </w:rPr>
        <w:t>brand</w:t>
      </w:r>
      <w:r>
        <w:rPr>
          <w:rFonts w:ascii="LiberationSans" w:eastAsia="LiberationSans" w:hAnsi="LiberationSans"/>
          <w:color w:val="000000"/>
          <w:sz w:val="29"/>
        </w:rPr>
        <w:t xml:space="preserve">, the value 1299 and the variable </w:t>
      </w:r>
      <w:r>
        <w:rPr>
          <w:rFonts w:ascii="LiberationMono" w:eastAsia="LiberationMono" w:hAnsi="LiberationMono"/>
          <w:color w:val="000000"/>
          <w:sz w:val="29"/>
        </w:rPr>
        <w:t>exchangeRate</w:t>
      </w:r>
      <w:r>
        <w:rPr>
          <w:rFonts w:ascii="LiberationSans" w:eastAsia="LiberationSans" w:hAnsi="LiberationSans"/>
          <w:color w:val="000000"/>
          <w:sz w:val="29"/>
        </w:rPr>
        <w:t xml:space="preserve"> respectively, as indicated in the</w:t>
      </w:r>
    </w:p>
    <w:p w14:paraId="02A0BD9A" w14:textId="77777777" w:rsidR="00727FED" w:rsidRDefault="00727FED">
      <w:pPr>
        <w:sectPr w:rsidR="00727FED">
          <w:pgSz w:w="12240" w:h="15840"/>
          <w:pgMar w:top="726" w:right="1440" w:bottom="864" w:left="1432" w:header="720" w:footer="720" w:gutter="0"/>
          <w:cols w:space="720" w:equalWidth="0">
            <w:col w:w="9368" w:space="0"/>
          </w:cols>
          <w:docGrid w:linePitch="360"/>
        </w:sectPr>
      </w:pPr>
    </w:p>
    <w:p w14:paraId="6B967D28" w14:textId="77777777" w:rsidR="00727FED" w:rsidRDefault="00727FED">
      <w:pPr>
        <w:autoSpaceDE w:val="0"/>
        <w:autoSpaceDN w:val="0"/>
        <w:spacing w:after="506" w:line="220" w:lineRule="exact"/>
      </w:pPr>
    </w:p>
    <w:p w14:paraId="074C5AED" w14:textId="77777777" w:rsidR="00727FED" w:rsidRDefault="00000000">
      <w:pPr>
        <w:autoSpaceDE w:val="0"/>
        <w:autoSpaceDN w:val="0"/>
        <w:spacing w:after="0" w:line="322" w:lineRule="exact"/>
        <w:ind w:left="8"/>
      </w:pPr>
      <w:r>
        <w:rPr>
          <w:rFonts w:ascii="LiberationSans" w:eastAsia="LiberationSans" w:hAnsi="LiberationSans"/>
          <w:color w:val="000000"/>
          <w:sz w:val="29"/>
        </w:rPr>
        <w:t>round brackets. If we run the code, we’ll get the output below.</w:t>
      </w:r>
    </w:p>
    <w:p w14:paraId="1748F62A" w14:textId="77777777" w:rsidR="00727FED" w:rsidRDefault="00000000">
      <w:pPr>
        <w:autoSpaceDE w:val="0"/>
        <w:autoSpaceDN w:val="0"/>
        <w:spacing w:before="472" w:after="0" w:line="346" w:lineRule="exact"/>
        <w:ind w:left="8" w:right="720"/>
      </w:pPr>
      <w:r>
        <w:rPr>
          <w:rFonts w:ascii="LiberationMono" w:eastAsia="LiberationMono" w:hAnsi="LiberationMono"/>
          <w:color w:val="000000"/>
          <w:sz w:val="29"/>
        </w:rPr>
        <w:t>The price of this Apple laptop is 1299 USD and the exchange rate is 1.24 USD to 1 EUR</w:t>
      </w:r>
    </w:p>
    <w:p w14:paraId="65186858" w14:textId="77777777" w:rsidR="00727FED" w:rsidRDefault="00000000">
      <w:pPr>
        <w:autoSpaceDE w:val="0"/>
        <w:autoSpaceDN w:val="0"/>
        <w:spacing w:before="476" w:after="0" w:line="374" w:lineRule="exact"/>
        <w:ind w:left="8"/>
      </w:pPr>
      <w:r>
        <w:rPr>
          <w:rFonts w:ascii="LiberationSans" w:eastAsia="LiberationSans" w:hAnsi="LiberationSans"/>
          <w:color w:val="000000"/>
          <w:sz w:val="29"/>
        </w:rPr>
        <w:t xml:space="preserve">The </w:t>
      </w:r>
      <w:r>
        <w:rPr>
          <w:rFonts w:ascii="LiberationMono" w:eastAsia="LiberationMono" w:hAnsi="LiberationMono"/>
          <w:color w:val="000000"/>
          <w:sz w:val="29"/>
        </w:rPr>
        <w:t>%s</w:t>
      </w:r>
      <w:r>
        <w:rPr>
          <w:rFonts w:ascii="LiberationSans" w:eastAsia="LiberationSans" w:hAnsi="LiberationSans"/>
          <w:color w:val="000000"/>
          <w:sz w:val="29"/>
        </w:rPr>
        <w:t xml:space="preserve"> formatter is used to represent a string (“Apple” in this case) while the </w:t>
      </w:r>
      <w:r>
        <w:rPr>
          <w:rFonts w:ascii="LiberationMono" w:eastAsia="LiberationMono" w:hAnsi="LiberationMono"/>
          <w:color w:val="000000"/>
          <w:sz w:val="29"/>
        </w:rPr>
        <w:t>%d</w:t>
      </w:r>
      <w:r>
        <w:rPr>
          <w:rFonts w:ascii="LiberationSans" w:eastAsia="LiberationSans" w:hAnsi="LiberationSans"/>
          <w:color w:val="000000"/>
          <w:sz w:val="29"/>
        </w:rPr>
        <w:t xml:space="preserve"> formatter represents an integer (1299). If we want to add spaces before an integer, we can add a number between </w:t>
      </w:r>
      <w:r>
        <w:rPr>
          <w:rFonts w:ascii="LiberationMono" w:eastAsia="LiberationMono" w:hAnsi="LiberationMono"/>
          <w:color w:val="000000"/>
          <w:sz w:val="29"/>
        </w:rPr>
        <w:t>%</w:t>
      </w:r>
      <w:r>
        <w:rPr>
          <w:rFonts w:ascii="LiberationSans" w:eastAsia="LiberationSans" w:hAnsi="LiberationSans"/>
          <w:color w:val="000000"/>
          <w:sz w:val="29"/>
        </w:rPr>
        <w:t xml:space="preserve"> and </w:t>
      </w:r>
      <w:r>
        <w:rPr>
          <w:rFonts w:ascii="LiberationMono" w:eastAsia="LiberationMono" w:hAnsi="LiberationMono"/>
          <w:color w:val="000000"/>
          <w:sz w:val="29"/>
        </w:rPr>
        <w:t>d</w:t>
      </w:r>
      <w:r>
        <w:rPr>
          <w:rFonts w:ascii="LiberationSans" w:eastAsia="LiberationSans" w:hAnsi="LiberationSans"/>
          <w:color w:val="000000"/>
          <w:sz w:val="29"/>
        </w:rPr>
        <w:t xml:space="preserve"> to indicate the desired length of the string. For instance </w:t>
      </w:r>
      <w:r>
        <w:rPr>
          <w:rFonts w:ascii="LiberationMono" w:eastAsia="LiberationMono" w:hAnsi="LiberationMono"/>
          <w:color w:val="000000"/>
          <w:sz w:val="29"/>
        </w:rPr>
        <w:t>“%5d” %(123)</w:t>
      </w:r>
      <w:r>
        <w:rPr>
          <w:rFonts w:ascii="LiberationSans" w:eastAsia="LiberationSans" w:hAnsi="LiberationSans"/>
          <w:color w:val="000000"/>
          <w:sz w:val="29"/>
        </w:rPr>
        <w:t xml:space="preserve"> will give us </w:t>
      </w:r>
      <w:r>
        <w:rPr>
          <w:rFonts w:ascii="LiberationMono" w:eastAsia="LiberationMono" w:hAnsi="LiberationMono"/>
          <w:color w:val="000000"/>
          <w:sz w:val="29"/>
        </w:rPr>
        <w:t>“123”</w:t>
      </w:r>
      <w:r>
        <w:rPr>
          <w:rFonts w:ascii="LiberationSans" w:eastAsia="LiberationSans" w:hAnsi="LiberationSans"/>
          <w:color w:val="000000"/>
          <w:sz w:val="29"/>
        </w:rPr>
        <w:t xml:space="preserve"> (with 2 spaces in front and a total length of 5).</w:t>
      </w:r>
    </w:p>
    <w:p w14:paraId="7467F5EC" w14:textId="77777777" w:rsidR="00727FED" w:rsidRDefault="00000000">
      <w:pPr>
        <w:autoSpaceDE w:val="0"/>
        <w:autoSpaceDN w:val="0"/>
        <w:spacing w:before="474" w:after="0" w:line="352" w:lineRule="exact"/>
        <w:ind w:left="8" w:right="144"/>
      </w:pPr>
      <w:r>
        <w:rPr>
          <w:rFonts w:ascii="LiberationSans" w:eastAsia="LiberationSans" w:hAnsi="LiberationSans"/>
          <w:color w:val="000000"/>
          <w:sz w:val="29"/>
        </w:rPr>
        <w:t xml:space="preserve">The %f formatter is used to format floats (numbers with decimals). Here we format it as %4.2f where 4 refers to the total length and 2 refers to 2 decimal places. If we want to add spaces before the number, we can format is as %7.2f, which will give us </w:t>
      </w:r>
      <w:r>
        <w:rPr>
          <w:rFonts w:ascii="LiberationMono" w:eastAsia="LiberationMono" w:hAnsi="LiberationMono"/>
          <w:color w:val="000000"/>
          <w:sz w:val="29"/>
        </w:rPr>
        <w:t>“ 1.24”</w:t>
      </w:r>
      <w:r>
        <w:rPr>
          <w:rFonts w:ascii="LiberationSans" w:eastAsia="LiberationSans" w:hAnsi="LiberationSans"/>
          <w:color w:val="000000"/>
          <w:sz w:val="29"/>
        </w:rPr>
        <w:t xml:space="preserve"> (with 2 decimal places, 3 spaces in front and a total length of 7).</w:t>
      </w:r>
    </w:p>
    <w:p w14:paraId="53524589" w14:textId="77777777" w:rsidR="00727FED" w:rsidRDefault="00000000">
      <w:pPr>
        <w:autoSpaceDE w:val="0"/>
        <w:autoSpaceDN w:val="0"/>
        <w:spacing w:before="500" w:after="0" w:line="346" w:lineRule="exact"/>
        <w:ind w:left="8"/>
      </w:pPr>
      <w:r>
        <w:rPr>
          <w:rFonts w:ascii="LiberationSans" w:eastAsia="LiberationSans" w:hAnsi="LiberationSans"/>
          <w:color w:val="000000"/>
          <w:sz w:val="29"/>
          <w:u w:val="single"/>
        </w:rPr>
        <w:t xml:space="preserve">Formatting Strings using the </w:t>
      </w:r>
      <w:r>
        <w:rPr>
          <w:rFonts w:ascii="LiberationMono" w:eastAsia="LiberationMono" w:hAnsi="LiberationMono"/>
          <w:color w:val="000000"/>
          <w:sz w:val="29"/>
          <w:u w:val="single"/>
        </w:rPr>
        <w:t>format()</w:t>
      </w:r>
      <w:r>
        <w:rPr>
          <w:rFonts w:ascii="LiberationSans" w:eastAsia="LiberationSans" w:hAnsi="LiberationSans"/>
          <w:color w:val="000000"/>
          <w:sz w:val="29"/>
          <w:u w:val="single"/>
        </w:rPr>
        <w:t xml:space="preserve"> method</w:t>
      </w:r>
    </w:p>
    <w:p w14:paraId="16427AB4" w14:textId="77777777" w:rsidR="00727FED" w:rsidRDefault="00000000">
      <w:pPr>
        <w:autoSpaceDE w:val="0"/>
        <w:autoSpaceDN w:val="0"/>
        <w:spacing w:before="452" w:after="0" w:line="372" w:lineRule="exact"/>
        <w:ind w:left="8"/>
      </w:pPr>
      <w:r>
        <w:rPr>
          <w:rFonts w:ascii="LiberationSans" w:eastAsia="LiberationSans" w:hAnsi="LiberationSans"/>
          <w:color w:val="000000"/>
          <w:sz w:val="29"/>
        </w:rPr>
        <w:t xml:space="preserve">In addition to using the % operator to format strings, Python also provides us with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to format strings. The syntax is</w:t>
      </w:r>
    </w:p>
    <w:p w14:paraId="0F6A0E61" w14:textId="77777777" w:rsidR="00727FED" w:rsidRDefault="00000000">
      <w:pPr>
        <w:autoSpaceDE w:val="0"/>
        <w:autoSpaceDN w:val="0"/>
        <w:spacing w:before="474" w:after="0" w:line="346" w:lineRule="exact"/>
        <w:ind w:left="8"/>
      </w:pPr>
      <w:r>
        <w:rPr>
          <w:rFonts w:ascii="LiberationMono" w:eastAsia="LiberationMono" w:hAnsi="LiberationMono"/>
          <w:color w:val="000000"/>
          <w:sz w:val="29"/>
        </w:rPr>
        <w:t>“string to be formatted”.format(values or variables to be inserted into string, separated by commas)</w:t>
      </w:r>
    </w:p>
    <w:p w14:paraId="72B6618C" w14:textId="77777777" w:rsidR="00727FED" w:rsidRDefault="00000000">
      <w:pPr>
        <w:autoSpaceDE w:val="0"/>
        <w:autoSpaceDN w:val="0"/>
        <w:spacing w:before="502" w:after="0" w:line="348" w:lineRule="exact"/>
        <w:ind w:left="8" w:right="1152"/>
      </w:pPr>
      <w:r>
        <w:rPr>
          <w:rFonts w:ascii="LiberationSans" w:eastAsia="LiberationSans" w:hAnsi="LiberationSans"/>
          <w:color w:val="000000"/>
          <w:sz w:val="29"/>
        </w:rPr>
        <w:t xml:space="preserve">When we use the format method, we do not use </w:t>
      </w:r>
      <w:r>
        <w:rPr>
          <w:rFonts w:ascii="LiberationMono" w:eastAsia="LiberationMono" w:hAnsi="LiberationMono"/>
          <w:color w:val="000000"/>
          <w:sz w:val="29"/>
        </w:rPr>
        <w:t>%s</w:t>
      </w:r>
      <w:r>
        <w:rPr>
          <w:rFonts w:ascii="LiberationSans" w:eastAsia="LiberationSans" w:hAnsi="LiberationSans"/>
          <w:color w:val="000000"/>
          <w:sz w:val="29"/>
        </w:rPr>
        <w:t xml:space="preserve">, </w:t>
      </w:r>
      <w:r>
        <w:rPr>
          <w:rFonts w:ascii="LiberationMono" w:eastAsia="LiberationMono" w:hAnsi="LiberationMono"/>
          <w:color w:val="000000"/>
          <w:sz w:val="29"/>
        </w:rPr>
        <w:t>%f</w:t>
      </w:r>
      <w:r>
        <w:rPr>
          <w:rFonts w:ascii="LiberationSans" w:eastAsia="LiberationSans" w:hAnsi="LiberationSans"/>
          <w:color w:val="000000"/>
          <w:sz w:val="29"/>
        </w:rPr>
        <w:t xml:space="preserve"> or </w:t>
      </w:r>
      <w:r>
        <w:rPr>
          <w:rFonts w:ascii="LiberationMono" w:eastAsia="LiberationMono" w:hAnsi="LiberationMono"/>
          <w:color w:val="000000"/>
          <w:sz w:val="29"/>
        </w:rPr>
        <w:t>%d</w:t>
      </w:r>
      <w:r>
        <w:rPr>
          <w:rFonts w:ascii="LiberationSans" w:eastAsia="LiberationSans" w:hAnsi="LiberationSans"/>
          <w:color w:val="000000"/>
          <w:sz w:val="29"/>
        </w:rPr>
        <w:t xml:space="preserve"> as placeholders. Instead we use curly brackets, like this:</w:t>
      </w:r>
    </w:p>
    <w:p w14:paraId="59C92E8B" w14:textId="77777777" w:rsidR="00727FED" w:rsidRDefault="00000000">
      <w:pPr>
        <w:autoSpaceDE w:val="0"/>
        <w:autoSpaceDN w:val="0"/>
        <w:spacing w:before="472" w:after="0" w:line="346" w:lineRule="exact"/>
        <w:ind w:left="8"/>
      </w:pPr>
      <w:r>
        <w:rPr>
          <w:rFonts w:ascii="LiberationMono" w:eastAsia="LiberationMono" w:hAnsi="LiberationMono"/>
          <w:color w:val="000000"/>
          <w:sz w:val="29"/>
        </w:rPr>
        <w:t xml:space="preserve">message = ‘The price of this </w:t>
      </w:r>
      <w:r>
        <w:rPr>
          <w:rFonts w:ascii="LiberationMono" w:eastAsia="LiberationMono" w:hAnsi="LiberationMono"/>
          <w:b/>
          <w:color w:val="000000"/>
          <w:sz w:val="29"/>
        </w:rPr>
        <w:t>{0:s}</w:t>
      </w:r>
      <w:r>
        <w:rPr>
          <w:rFonts w:ascii="LiberationMono" w:eastAsia="LiberationMono" w:hAnsi="LiberationMono"/>
          <w:color w:val="000000"/>
          <w:sz w:val="29"/>
        </w:rPr>
        <w:t xml:space="preserve"> laptop is </w:t>
      </w:r>
      <w:r>
        <w:rPr>
          <w:rFonts w:ascii="LiberationMono" w:eastAsia="LiberationMono" w:hAnsi="LiberationMono"/>
          <w:b/>
          <w:color w:val="000000"/>
          <w:sz w:val="29"/>
        </w:rPr>
        <w:t>{1:d}</w:t>
      </w:r>
      <w:r>
        <w:rPr>
          <w:rFonts w:ascii="LiberationMono" w:eastAsia="LiberationMono" w:hAnsi="LiberationMono"/>
          <w:color w:val="000000"/>
          <w:sz w:val="29"/>
        </w:rPr>
        <w:t xml:space="preserve"> USD and the exchange rate is </w:t>
      </w:r>
      <w:r>
        <w:rPr>
          <w:rFonts w:ascii="LiberationMono" w:eastAsia="LiberationMono" w:hAnsi="LiberationMono"/>
          <w:b/>
          <w:color w:val="000000"/>
          <w:sz w:val="29"/>
        </w:rPr>
        <w:t>{2:4.2f}</w:t>
      </w:r>
      <w:r>
        <w:rPr>
          <w:rFonts w:ascii="LiberationMono" w:eastAsia="LiberationMono" w:hAnsi="LiberationMono"/>
          <w:color w:val="000000"/>
          <w:sz w:val="29"/>
        </w:rPr>
        <w:t xml:space="preserve"> USD to 1 </w:t>
      </w:r>
      <w:r>
        <w:br/>
      </w:r>
      <w:r>
        <w:rPr>
          <w:rFonts w:ascii="LiberationMono" w:eastAsia="LiberationMono" w:hAnsi="LiberationMono"/>
          <w:color w:val="000000"/>
          <w:sz w:val="29"/>
        </w:rPr>
        <w:t>EUR’.format(‘Apple’, 1299, 1.235235245)</w:t>
      </w:r>
    </w:p>
    <w:p w14:paraId="160B7FE9"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Inside the curly bracket, we first write the position of the parameter to</w:t>
      </w:r>
    </w:p>
    <w:p w14:paraId="5236D952" w14:textId="77777777" w:rsidR="00727FED" w:rsidRDefault="00727FED">
      <w:pPr>
        <w:sectPr w:rsidR="00727FED">
          <w:pgSz w:w="12240" w:h="15840"/>
          <w:pgMar w:top="726" w:right="1426" w:bottom="790" w:left="1432" w:header="720" w:footer="720" w:gutter="0"/>
          <w:cols w:space="720" w:equalWidth="0">
            <w:col w:w="9382" w:space="0"/>
          </w:cols>
          <w:docGrid w:linePitch="360"/>
        </w:sectPr>
      </w:pPr>
    </w:p>
    <w:p w14:paraId="1D3C0A2A" w14:textId="77777777" w:rsidR="00727FED" w:rsidRDefault="00727FED">
      <w:pPr>
        <w:autoSpaceDE w:val="0"/>
        <w:autoSpaceDN w:val="0"/>
        <w:spacing w:after="506" w:line="220" w:lineRule="exact"/>
      </w:pPr>
    </w:p>
    <w:p w14:paraId="235EABE6" w14:textId="77777777" w:rsidR="00727FED" w:rsidRDefault="00000000">
      <w:pPr>
        <w:autoSpaceDE w:val="0"/>
        <w:autoSpaceDN w:val="0"/>
        <w:spacing w:after="0" w:line="334" w:lineRule="exact"/>
        <w:ind w:right="432"/>
      </w:pPr>
      <w:r>
        <w:rPr>
          <w:rFonts w:ascii="LiberationSans" w:eastAsia="LiberationSans" w:hAnsi="LiberationSans"/>
          <w:color w:val="000000"/>
          <w:sz w:val="29"/>
        </w:rPr>
        <w:t>use, followed by a colon. After the colon, we write the formatter. There should not be any spaces within the curly brackets.</w:t>
      </w:r>
    </w:p>
    <w:p w14:paraId="01F56AB4" w14:textId="77777777" w:rsidR="00727FED" w:rsidRDefault="00000000">
      <w:pPr>
        <w:autoSpaceDE w:val="0"/>
        <w:autoSpaceDN w:val="0"/>
        <w:spacing w:before="482" w:after="0" w:line="364" w:lineRule="exact"/>
        <w:ind w:right="144"/>
      </w:pPr>
      <w:r>
        <w:rPr>
          <w:rFonts w:ascii="LiberationSans" w:eastAsia="LiberationSans" w:hAnsi="LiberationSans"/>
          <w:color w:val="000000"/>
          <w:sz w:val="29"/>
        </w:rPr>
        <w:t xml:space="preserve">When we write </w:t>
      </w:r>
      <w:r>
        <w:rPr>
          <w:rFonts w:ascii="LiberationMono" w:eastAsia="LiberationMono" w:hAnsi="LiberationMono"/>
          <w:color w:val="000000"/>
          <w:sz w:val="29"/>
        </w:rPr>
        <w:t>format(‘Apple’, 1299, 1.235235245)</w:t>
      </w:r>
      <w:r>
        <w:rPr>
          <w:rFonts w:ascii="LiberationSans" w:eastAsia="LiberationSans" w:hAnsi="LiberationSans"/>
          <w:color w:val="000000"/>
          <w:sz w:val="29"/>
        </w:rPr>
        <w:t xml:space="preserve">, we are passing in three parameters to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Parameters are data that the method needs in order to perform its task. The parameters are </w:t>
      </w:r>
      <w:r>
        <w:rPr>
          <w:rFonts w:ascii="LiberationMono" w:eastAsia="LiberationMono" w:hAnsi="LiberationMono"/>
          <w:color w:val="000000"/>
          <w:sz w:val="29"/>
        </w:rPr>
        <w:t>‘Apple’</w:t>
      </w:r>
      <w:r>
        <w:rPr>
          <w:rFonts w:ascii="LiberationSans" w:eastAsia="LiberationSans" w:hAnsi="LiberationSans"/>
          <w:color w:val="000000"/>
          <w:sz w:val="29"/>
        </w:rPr>
        <w:t xml:space="preserve">, </w:t>
      </w:r>
      <w:r>
        <w:rPr>
          <w:rFonts w:ascii="LiberationMono" w:eastAsia="LiberationMono" w:hAnsi="LiberationMono"/>
          <w:color w:val="000000"/>
          <w:sz w:val="29"/>
        </w:rPr>
        <w:t>1299</w:t>
      </w:r>
      <w:r>
        <w:rPr>
          <w:rFonts w:ascii="LiberationSans" w:eastAsia="LiberationSans" w:hAnsi="LiberationSans"/>
          <w:color w:val="000000"/>
          <w:sz w:val="29"/>
        </w:rPr>
        <w:t xml:space="preserve"> and </w:t>
      </w:r>
      <w:r>
        <w:rPr>
          <w:rFonts w:ascii="LiberationMono" w:eastAsia="LiberationMono" w:hAnsi="LiberationMono"/>
          <w:color w:val="000000"/>
          <w:sz w:val="29"/>
        </w:rPr>
        <w:t>1.235235245</w:t>
      </w:r>
      <w:r>
        <w:rPr>
          <w:rFonts w:ascii="LiberationSans" w:eastAsia="LiberationSans" w:hAnsi="LiberationSans"/>
          <w:color w:val="000000"/>
          <w:sz w:val="29"/>
        </w:rPr>
        <w:t>.</w:t>
      </w:r>
    </w:p>
    <w:p w14:paraId="3F0B2E31" w14:textId="77777777" w:rsidR="00727FED" w:rsidRDefault="00000000">
      <w:pPr>
        <w:autoSpaceDE w:val="0"/>
        <w:autoSpaceDN w:val="0"/>
        <w:spacing w:before="476" w:after="0" w:line="376" w:lineRule="exact"/>
        <w:ind w:right="3600"/>
      </w:pPr>
      <w:r>
        <w:rPr>
          <w:rFonts w:ascii="LiberationSans" w:eastAsia="LiberationSans" w:hAnsi="LiberationSans"/>
          <w:color w:val="000000"/>
          <w:sz w:val="29"/>
        </w:rPr>
        <w:t xml:space="preserve">The parameter </w:t>
      </w:r>
      <w:r>
        <w:rPr>
          <w:rFonts w:ascii="LiberationMono" w:eastAsia="LiberationMono" w:hAnsi="LiberationMono"/>
          <w:color w:val="000000"/>
          <w:sz w:val="29"/>
        </w:rPr>
        <w:t>‘Apple’</w:t>
      </w:r>
      <w:r>
        <w:rPr>
          <w:rFonts w:ascii="LiberationSans" w:eastAsia="LiberationSans" w:hAnsi="LiberationSans"/>
          <w:color w:val="000000"/>
          <w:sz w:val="29"/>
        </w:rPr>
        <w:t xml:space="preserve"> has a position of 0, </w:t>
      </w:r>
      <w:r>
        <w:rPr>
          <w:rFonts w:ascii="LiberationMono" w:eastAsia="LiberationMono" w:hAnsi="LiberationMono"/>
          <w:color w:val="000000"/>
          <w:sz w:val="29"/>
        </w:rPr>
        <w:t>1299</w:t>
      </w:r>
      <w:r>
        <w:rPr>
          <w:rFonts w:ascii="LiberationSans" w:eastAsia="LiberationSans" w:hAnsi="LiberationSans"/>
          <w:color w:val="000000"/>
          <w:sz w:val="29"/>
        </w:rPr>
        <w:t xml:space="preserve"> has a position of 1 and </w:t>
      </w:r>
      <w:r>
        <w:br/>
      </w:r>
      <w:r>
        <w:rPr>
          <w:rFonts w:ascii="LiberationMono" w:eastAsia="LiberationMono" w:hAnsi="LiberationMono"/>
          <w:color w:val="000000"/>
          <w:sz w:val="29"/>
        </w:rPr>
        <w:t>1.235235245</w:t>
      </w:r>
      <w:r>
        <w:rPr>
          <w:rFonts w:ascii="LiberationSans" w:eastAsia="LiberationSans" w:hAnsi="LiberationSans"/>
          <w:color w:val="000000"/>
          <w:sz w:val="29"/>
        </w:rPr>
        <w:t xml:space="preserve"> has a position of 2.</w:t>
      </w:r>
    </w:p>
    <w:p w14:paraId="2AF7ED7D" w14:textId="77777777" w:rsidR="00727FED" w:rsidRDefault="00000000">
      <w:pPr>
        <w:autoSpaceDE w:val="0"/>
        <w:autoSpaceDN w:val="0"/>
        <w:spacing w:before="502" w:after="0" w:line="322" w:lineRule="exact"/>
      </w:pPr>
      <w:r>
        <w:rPr>
          <w:rFonts w:ascii="LiberationSans" w:eastAsia="LiberationSans" w:hAnsi="LiberationSans"/>
          <w:color w:val="000000"/>
          <w:sz w:val="29"/>
        </w:rPr>
        <w:t>Positions always start from ZERO.</w:t>
      </w:r>
    </w:p>
    <w:p w14:paraId="045E9D2B" w14:textId="77777777" w:rsidR="00727FED" w:rsidRDefault="00000000">
      <w:pPr>
        <w:autoSpaceDE w:val="0"/>
        <w:autoSpaceDN w:val="0"/>
        <w:spacing w:before="474" w:after="0" w:line="346" w:lineRule="exact"/>
      </w:pPr>
      <w:r>
        <w:rPr>
          <w:rFonts w:ascii="LiberationSans" w:eastAsia="LiberationSans" w:hAnsi="LiberationSans"/>
          <w:color w:val="000000"/>
          <w:sz w:val="29"/>
        </w:rPr>
        <w:t>When we write {0:s}, we are asking the interpreter to replace {0:s} with the parameter in position 0 and that it is a string (because the formatter is‘s’).</w:t>
      </w:r>
    </w:p>
    <w:p w14:paraId="3CC03C69" w14:textId="77777777" w:rsidR="00727FED" w:rsidRDefault="00000000">
      <w:pPr>
        <w:autoSpaceDE w:val="0"/>
        <w:autoSpaceDN w:val="0"/>
        <w:spacing w:before="474" w:after="0" w:line="346" w:lineRule="exact"/>
        <w:ind w:right="720"/>
      </w:pPr>
      <w:r>
        <w:rPr>
          <w:rFonts w:ascii="LiberationSans" w:eastAsia="LiberationSans" w:hAnsi="LiberationSans"/>
          <w:color w:val="000000"/>
          <w:sz w:val="29"/>
        </w:rPr>
        <w:t>When we write {1:d}, we are referring to the parameter in position 1, which is an integer (formatter is d).</w:t>
      </w:r>
    </w:p>
    <w:p w14:paraId="35DA4E0E" w14:textId="77777777" w:rsidR="00727FED" w:rsidRDefault="00000000">
      <w:pPr>
        <w:autoSpaceDE w:val="0"/>
        <w:autoSpaceDN w:val="0"/>
        <w:spacing w:before="474" w:after="0" w:line="346" w:lineRule="exact"/>
        <w:ind w:right="144"/>
      </w:pPr>
      <w:r>
        <w:rPr>
          <w:rFonts w:ascii="LiberationSans" w:eastAsia="LiberationSans" w:hAnsi="LiberationSans"/>
          <w:color w:val="000000"/>
          <w:sz w:val="29"/>
        </w:rPr>
        <w:t>When we write {2:4.2f}, we are referring to the parameter in position 2, which is a float and we want it to be formatted with 2 decimal places and a total length of 4 (formatter is 4.2f).</w:t>
      </w:r>
    </w:p>
    <w:p w14:paraId="12F1349F" w14:textId="77777777" w:rsidR="00727FED" w:rsidRDefault="00000000">
      <w:pPr>
        <w:autoSpaceDE w:val="0"/>
        <w:autoSpaceDN w:val="0"/>
        <w:spacing w:before="500" w:after="0" w:line="346" w:lineRule="exact"/>
        <w:ind w:right="720"/>
      </w:pPr>
      <w:r>
        <w:rPr>
          <w:rFonts w:ascii="LiberationSans" w:eastAsia="LiberationSans" w:hAnsi="LiberationSans"/>
          <w:color w:val="000000"/>
          <w:sz w:val="29"/>
        </w:rPr>
        <w:t xml:space="preserve">If we print </w:t>
      </w:r>
      <w:r>
        <w:rPr>
          <w:rFonts w:ascii="LiberationMono" w:eastAsia="LiberationMono" w:hAnsi="LiberationMono"/>
          <w:color w:val="000000"/>
          <w:sz w:val="29"/>
        </w:rPr>
        <w:t>message</w:t>
      </w:r>
      <w:r>
        <w:rPr>
          <w:rFonts w:ascii="LiberationSans" w:eastAsia="LiberationSans" w:hAnsi="LiberationSans"/>
          <w:color w:val="000000"/>
          <w:sz w:val="29"/>
        </w:rPr>
        <w:t xml:space="preserve">, we’ll get </w:t>
      </w:r>
      <w:r>
        <w:br/>
      </w:r>
      <w:r>
        <w:rPr>
          <w:rFonts w:ascii="LiberationMono" w:eastAsia="LiberationMono" w:hAnsi="LiberationMono"/>
          <w:color w:val="000000"/>
          <w:sz w:val="29"/>
        </w:rPr>
        <w:t>The price of this Apple laptop is 1299 USD and the exchange rate is 1.24 USD to 1 EUR</w:t>
      </w:r>
    </w:p>
    <w:p w14:paraId="4A7C80D1" w14:textId="77777777" w:rsidR="00727FED" w:rsidRDefault="00000000">
      <w:pPr>
        <w:autoSpaceDE w:val="0"/>
        <w:autoSpaceDN w:val="0"/>
        <w:spacing w:before="502" w:after="0" w:line="322" w:lineRule="exact"/>
      </w:pPr>
      <w:r>
        <w:rPr>
          <w:rFonts w:ascii="LiberationSans" w:eastAsia="LiberationSans" w:hAnsi="LiberationSans"/>
          <w:color w:val="000000"/>
          <w:sz w:val="29"/>
        </w:rPr>
        <w:t>Note: If you do not want to format the string, you can simply write</w:t>
      </w:r>
    </w:p>
    <w:p w14:paraId="2566AF97" w14:textId="77777777" w:rsidR="00727FED" w:rsidRDefault="00000000">
      <w:pPr>
        <w:autoSpaceDE w:val="0"/>
        <w:autoSpaceDN w:val="0"/>
        <w:spacing w:before="470" w:after="0" w:line="346" w:lineRule="exact"/>
        <w:ind w:right="144"/>
      </w:pPr>
      <w:r>
        <w:rPr>
          <w:rFonts w:ascii="LiberationMono" w:eastAsia="LiberationMono" w:hAnsi="LiberationMono"/>
          <w:color w:val="000000"/>
          <w:sz w:val="29"/>
        </w:rPr>
        <w:t>message = ‘The price of this {} laptop is {} USD and the exchange rate is {} USD to 1 EUR’.format(‘Apple’,</w:t>
      </w:r>
    </w:p>
    <w:p w14:paraId="6F6AE947" w14:textId="77777777" w:rsidR="00727FED" w:rsidRDefault="00727FED">
      <w:pPr>
        <w:sectPr w:rsidR="00727FED">
          <w:pgSz w:w="12240" w:h="15840"/>
          <w:pgMar w:top="726" w:right="1440" w:bottom="822" w:left="1440" w:header="720" w:footer="720" w:gutter="0"/>
          <w:cols w:space="720" w:equalWidth="0">
            <w:col w:w="9360" w:space="0"/>
          </w:cols>
          <w:docGrid w:linePitch="360"/>
        </w:sectPr>
      </w:pPr>
    </w:p>
    <w:p w14:paraId="7384362F" w14:textId="77777777" w:rsidR="00727FED" w:rsidRDefault="00727FED">
      <w:pPr>
        <w:autoSpaceDE w:val="0"/>
        <w:autoSpaceDN w:val="0"/>
        <w:spacing w:after="504" w:line="220" w:lineRule="exact"/>
      </w:pPr>
    </w:p>
    <w:p w14:paraId="321FB0C5" w14:textId="77777777" w:rsidR="00727FED" w:rsidRDefault="00000000">
      <w:pPr>
        <w:autoSpaceDE w:val="0"/>
        <w:autoSpaceDN w:val="0"/>
        <w:spacing w:after="0" w:line="326" w:lineRule="exact"/>
      </w:pPr>
      <w:r>
        <w:rPr>
          <w:rFonts w:ascii="LiberationMono" w:eastAsia="LiberationMono" w:hAnsi="LiberationMono"/>
          <w:color w:val="000000"/>
          <w:sz w:val="29"/>
        </w:rPr>
        <w:t>1299, 1.235235245)</w:t>
      </w:r>
    </w:p>
    <w:p w14:paraId="04CD4D9C" w14:textId="77777777" w:rsidR="00727FED" w:rsidRDefault="00000000">
      <w:pPr>
        <w:autoSpaceDE w:val="0"/>
        <w:autoSpaceDN w:val="0"/>
        <w:spacing w:before="480" w:after="0" w:line="344" w:lineRule="exact"/>
        <w:ind w:right="864"/>
      </w:pPr>
      <w:r>
        <w:rPr>
          <w:rFonts w:ascii="LiberationSans" w:eastAsia="LiberationSans" w:hAnsi="LiberationSans"/>
          <w:color w:val="000000"/>
          <w:sz w:val="29"/>
        </w:rPr>
        <w:t>Here we do not have to specify the position of the parameters. The interpreter will replace the curly brackets based on the order of the parameters provided. We’ll get</w:t>
      </w:r>
    </w:p>
    <w:p w14:paraId="53271D8E" w14:textId="77777777" w:rsidR="00727FED" w:rsidRDefault="00000000">
      <w:pPr>
        <w:autoSpaceDE w:val="0"/>
        <w:autoSpaceDN w:val="0"/>
        <w:spacing w:before="472" w:after="0" w:line="346" w:lineRule="exact"/>
        <w:ind w:right="720"/>
      </w:pPr>
      <w:r>
        <w:rPr>
          <w:rFonts w:ascii="LiberationMono" w:eastAsia="LiberationMono" w:hAnsi="LiberationMono"/>
          <w:color w:val="000000"/>
          <w:sz w:val="29"/>
        </w:rPr>
        <w:t>The price of this Apple laptop is 1299 USD and the exchange rate is 1.235235245 USD to 1 EUR</w:t>
      </w:r>
    </w:p>
    <w:p w14:paraId="1EA5C028" w14:textId="77777777" w:rsidR="00727FED" w:rsidRDefault="00000000">
      <w:pPr>
        <w:autoSpaceDE w:val="0"/>
        <w:autoSpaceDN w:val="0"/>
        <w:spacing w:before="496" w:after="0" w:line="354" w:lineRule="exact"/>
        <w:ind w:right="144"/>
      </w:pPr>
      <w:r>
        <w:rPr>
          <w:rFonts w:ascii="LiberationSans" w:eastAsia="LiberationSans" w:hAnsi="LiberationSans"/>
          <w:color w:val="000000"/>
          <w:sz w:val="29"/>
        </w:rPr>
        <w:t xml:space="preserve">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can be kind of confusing to beginners. In fact, string formatting can be more fanciful than what we’ve covered here, but what we’ve covered is sufficient for most purposes. To get a better understanding of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try the following program.</w:t>
      </w:r>
    </w:p>
    <w:p w14:paraId="57C983C4" w14:textId="77777777" w:rsidR="00727FED" w:rsidRDefault="00000000">
      <w:pPr>
        <w:autoSpaceDE w:val="0"/>
        <w:autoSpaceDN w:val="0"/>
        <w:spacing w:before="476" w:after="0" w:line="346" w:lineRule="exact"/>
      </w:pPr>
      <w:r>
        <w:rPr>
          <w:rFonts w:ascii="LiberationMono" w:eastAsia="LiberationMono" w:hAnsi="LiberationMono"/>
          <w:color w:val="000000"/>
          <w:sz w:val="29"/>
        </w:rPr>
        <w:t xml:space="preserve">message1 = ‘{0} is easier than {1}’.format(‘Python’,‘Java’) </w:t>
      </w:r>
      <w:r>
        <w:br/>
      </w:r>
      <w:r>
        <w:rPr>
          <w:rFonts w:ascii="LiberationMono" w:eastAsia="LiberationMono" w:hAnsi="LiberationMono"/>
          <w:color w:val="000000"/>
          <w:sz w:val="29"/>
        </w:rPr>
        <w:t xml:space="preserve">message2 = ‘{1} is easier than {0}’.format(‘Python’,‘Java’) </w:t>
      </w:r>
      <w:r>
        <w:br/>
      </w:r>
      <w:r>
        <w:rPr>
          <w:rFonts w:ascii="LiberationMono" w:eastAsia="LiberationMono" w:hAnsi="LiberationMono"/>
          <w:color w:val="000000"/>
          <w:sz w:val="29"/>
        </w:rPr>
        <w:t>message3 = ‘{:10.2f} and {:d}’.format(1.234234234, 12) message4 = ‘{}’.format(1.234234234)</w:t>
      </w:r>
    </w:p>
    <w:p w14:paraId="68D0C9BF" w14:textId="77777777" w:rsidR="00727FED" w:rsidRDefault="00000000">
      <w:pPr>
        <w:autoSpaceDE w:val="0"/>
        <w:autoSpaceDN w:val="0"/>
        <w:spacing w:before="474" w:after="0" w:line="346" w:lineRule="exact"/>
        <w:ind w:right="2448"/>
      </w:pPr>
      <w:r>
        <w:rPr>
          <w:rFonts w:ascii="LiberationMono" w:eastAsia="LiberationMono" w:hAnsi="LiberationMono"/>
          <w:color w:val="000000"/>
          <w:sz w:val="29"/>
        </w:rPr>
        <w:t xml:space="preserve">print (message1) </w:t>
      </w:r>
      <w:r>
        <w:br/>
      </w:r>
      <w:r>
        <w:rPr>
          <w:rFonts w:ascii="LiberationMono" w:eastAsia="LiberationMono" w:hAnsi="LiberationMono"/>
          <w:color w:val="000000"/>
          <w:sz w:val="29"/>
        </w:rPr>
        <w:t>#You’ll get ‘Python is easier than Java’</w:t>
      </w:r>
    </w:p>
    <w:p w14:paraId="2CD89288" w14:textId="77777777" w:rsidR="00727FED" w:rsidRDefault="00000000">
      <w:pPr>
        <w:autoSpaceDE w:val="0"/>
        <w:autoSpaceDN w:val="0"/>
        <w:spacing w:before="474" w:after="0" w:line="346" w:lineRule="exact"/>
        <w:ind w:right="2448"/>
      </w:pPr>
      <w:r>
        <w:rPr>
          <w:rFonts w:ascii="LiberationMono" w:eastAsia="LiberationMono" w:hAnsi="LiberationMono"/>
          <w:color w:val="000000"/>
          <w:sz w:val="29"/>
        </w:rPr>
        <w:t xml:space="preserve">print (message2) </w:t>
      </w:r>
      <w:r>
        <w:br/>
      </w:r>
      <w:r>
        <w:rPr>
          <w:rFonts w:ascii="LiberationMono" w:eastAsia="LiberationMono" w:hAnsi="LiberationMono"/>
          <w:color w:val="000000"/>
          <w:sz w:val="29"/>
        </w:rPr>
        <w:t>#You’ll get ‘Java is easier than Python’</w:t>
      </w:r>
    </w:p>
    <w:p w14:paraId="0B7A45B3" w14:textId="77777777" w:rsidR="00727FED" w:rsidRDefault="00000000">
      <w:pPr>
        <w:autoSpaceDE w:val="0"/>
        <w:autoSpaceDN w:val="0"/>
        <w:spacing w:before="476" w:after="0" w:line="346" w:lineRule="exact"/>
        <w:ind w:right="864"/>
      </w:pPr>
      <w:r>
        <w:rPr>
          <w:rFonts w:ascii="LiberationMono" w:eastAsia="LiberationMono" w:hAnsi="LiberationMono"/>
          <w:color w:val="000000"/>
          <w:sz w:val="29"/>
        </w:rPr>
        <w:t xml:space="preserve">print (message3) </w:t>
      </w:r>
      <w:r>
        <w:br/>
      </w:r>
      <w:r>
        <w:rPr>
          <w:rFonts w:ascii="LiberationMono" w:eastAsia="LiberationMono" w:hAnsi="LiberationMono"/>
          <w:color w:val="000000"/>
          <w:sz w:val="29"/>
        </w:rPr>
        <w:t>#You’ll get ‘      1.23 and 12’</w:t>
      </w:r>
      <w:r>
        <w:br/>
      </w:r>
      <w:r>
        <w:rPr>
          <w:rFonts w:ascii="LiberationMono" w:eastAsia="LiberationMono" w:hAnsi="LiberationMono"/>
          <w:color w:val="000000"/>
          <w:sz w:val="29"/>
        </w:rPr>
        <w:t>#You do not need to indicate the positions of the parameters.</w:t>
      </w:r>
    </w:p>
    <w:p w14:paraId="6CD092C8" w14:textId="77777777" w:rsidR="00727FED" w:rsidRDefault="00000000">
      <w:pPr>
        <w:autoSpaceDE w:val="0"/>
        <w:autoSpaceDN w:val="0"/>
        <w:spacing w:before="474" w:after="0" w:line="346" w:lineRule="exact"/>
        <w:ind w:right="1152"/>
      </w:pPr>
      <w:r>
        <w:rPr>
          <w:rFonts w:ascii="LiberationMono" w:eastAsia="LiberationMono" w:hAnsi="LiberationMono"/>
          <w:color w:val="000000"/>
          <w:sz w:val="29"/>
        </w:rPr>
        <w:t xml:space="preserve">print (message4) </w:t>
      </w:r>
      <w:r>
        <w:br/>
      </w:r>
      <w:r>
        <w:rPr>
          <w:rFonts w:ascii="LiberationMono" w:eastAsia="LiberationMono" w:hAnsi="LiberationMono"/>
          <w:color w:val="000000"/>
          <w:sz w:val="29"/>
        </w:rPr>
        <w:t>#You’ll get 1.234234234. No formatting is done.</w:t>
      </w:r>
    </w:p>
    <w:p w14:paraId="189BE9AF" w14:textId="77777777" w:rsidR="00727FED" w:rsidRDefault="00727FED">
      <w:pPr>
        <w:sectPr w:rsidR="00727FED">
          <w:pgSz w:w="12240" w:h="15840"/>
          <w:pgMar w:top="722" w:right="1440" w:bottom="784" w:left="1440" w:header="720" w:footer="720" w:gutter="0"/>
          <w:cols w:space="720" w:equalWidth="0">
            <w:col w:w="9360" w:space="0"/>
          </w:cols>
          <w:docGrid w:linePitch="360"/>
        </w:sectPr>
      </w:pPr>
    </w:p>
    <w:p w14:paraId="3060AF20" w14:textId="77777777" w:rsidR="00727FED" w:rsidRDefault="00727FED">
      <w:pPr>
        <w:autoSpaceDE w:val="0"/>
        <w:autoSpaceDN w:val="0"/>
        <w:spacing w:after="744" w:line="220" w:lineRule="exact"/>
      </w:pPr>
    </w:p>
    <w:p w14:paraId="082B1C38"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You can use the Python Shell to experiment with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Try typing in various strings and see what you get.</w:t>
      </w:r>
    </w:p>
    <w:p w14:paraId="78E64FA8" w14:textId="77777777" w:rsidR="00727FED" w:rsidRDefault="00727FED">
      <w:pPr>
        <w:sectPr w:rsidR="00727FED">
          <w:pgSz w:w="12240" w:h="15840"/>
          <w:pgMar w:top="964" w:right="1440" w:bottom="1440" w:left="1440" w:header="720" w:footer="720" w:gutter="0"/>
          <w:cols w:space="720" w:equalWidth="0">
            <w:col w:w="9360" w:space="0"/>
          </w:cols>
          <w:docGrid w:linePitch="360"/>
        </w:sectPr>
      </w:pPr>
    </w:p>
    <w:p w14:paraId="368ACC87" w14:textId="77777777" w:rsidR="00727FED" w:rsidRDefault="00727FED">
      <w:pPr>
        <w:autoSpaceDE w:val="0"/>
        <w:autoSpaceDN w:val="0"/>
        <w:spacing w:after="598" w:line="220" w:lineRule="exact"/>
      </w:pPr>
    </w:p>
    <w:p w14:paraId="05D5317C" w14:textId="77777777" w:rsidR="00727FED" w:rsidRDefault="00000000">
      <w:pPr>
        <w:autoSpaceDE w:val="0"/>
        <w:autoSpaceDN w:val="0"/>
        <w:spacing w:after="0" w:line="452" w:lineRule="exact"/>
      </w:pPr>
      <w:r>
        <w:rPr>
          <w:rFonts w:ascii="LiberationSans" w:eastAsia="LiberationSans" w:hAnsi="LiberationSans"/>
          <w:b/>
          <w:color w:val="000000"/>
          <w:sz w:val="40"/>
        </w:rPr>
        <w:t>Type Casting In Python</w:t>
      </w:r>
    </w:p>
    <w:p w14:paraId="5ED81EBD" w14:textId="77777777" w:rsidR="00727FED" w:rsidRDefault="00000000">
      <w:pPr>
        <w:autoSpaceDE w:val="0"/>
        <w:autoSpaceDN w:val="0"/>
        <w:spacing w:before="478" w:after="0" w:line="346" w:lineRule="exact"/>
      </w:pPr>
      <w:r>
        <w:rPr>
          <w:rFonts w:ascii="LiberationSans" w:eastAsia="LiberationSans" w:hAnsi="LiberationSans"/>
          <w:color w:val="000000"/>
          <w:sz w:val="29"/>
        </w:rPr>
        <w:t>Sometimes in our program, it is necessary for us to convert from one data type to another, such as from an integer to a string. This is known as type casting.</w:t>
      </w:r>
    </w:p>
    <w:p w14:paraId="24201772" w14:textId="77777777" w:rsidR="00727FED" w:rsidRDefault="00000000">
      <w:pPr>
        <w:autoSpaceDE w:val="0"/>
        <w:autoSpaceDN w:val="0"/>
        <w:spacing w:before="448" w:after="0" w:line="372" w:lineRule="exact"/>
        <w:ind w:right="720"/>
        <w:jc w:val="center"/>
      </w:pPr>
      <w:r>
        <w:rPr>
          <w:rFonts w:ascii="LiberationSans" w:eastAsia="LiberationSans" w:hAnsi="LiberationSans"/>
          <w:color w:val="000000"/>
          <w:sz w:val="29"/>
        </w:rPr>
        <w:t xml:space="preserve">There are three built-in functions in Python that allow us to do type casting. These are the </w:t>
      </w:r>
      <w:r>
        <w:rPr>
          <w:rFonts w:ascii="LiberationMono" w:eastAsia="LiberationMono" w:hAnsi="LiberationMono"/>
          <w:color w:val="000000"/>
          <w:sz w:val="29"/>
        </w:rPr>
        <w:t xml:space="preserve">int(), float(), </w:t>
      </w:r>
      <w:r>
        <w:rPr>
          <w:rFonts w:ascii="LiberationSans" w:eastAsia="LiberationSans" w:hAnsi="LiberationSans"/>
          <w:color w:val="000000"/>
          <w:sz w:val="29"/>
        </w:rPr>
        <w:t xml:space="preserve">and </w:t>
      </w:r>
      <w:r>
        <w:rPr>
          <w:rFonts w:ascii="LiberationMono" w:eastAsia="LiberationMono" w:hAnsi="LiberationMono"/>
          <w:color w:val="000000"/>
          <w:sz w:val="29"/>
        </w:rPr>
        <w:t>str()</w:t>
      </w:r>
      <w:r>
        <w:rPr>
          <w:rFonts w:ascii="LiberationSans" w:eastAsia="LiberationSans" w:hAnsi="LiberationSans"/>
          <w:color w:val="000000"/>
          <w:sz w:val="29"/>
        </w:rPr>
        <w:t xml:space="preserve"> functions</w:t>
      </w:r>
      <w:r>
        <w:rPr>
          <w:rFonts w:ascii="LiberationMono" w:eastAsia="LiberationMono" w:hAnsi="LiberationMono"/>
          <w:color w:val="000000"/>
          <w:sz w:val="29"/>
        </w:rPr>
        <w:t>.</w:t>
      </w:r>
    </w:p>
    <w:p w14:paraId="7E3041A2" w14:textId="77777777" w:rsidR="00727FED" w:rsidRDefault="00000000">
      <w:pPr>
        <w:autoSpaceDE w:val="0"/>
        <w:autoSpaceDN w:val="0"/>
        <w:spacing w:before="480" w:after="0" w:line="368"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int()</w:t>
      </w:r>
      <w:r>
        <w:rPr>
          <w:rFonts w:ascii="LiberationSans" w:eastAsia="LiberationSans" w:hAnsi="LiberationSans"/>
          <w:color w:val="000000"/>
          <w:sz w:val="29"/>
        </w:rPr>
        <w:t xml:space="preserve"> function in Python takes in a float or an appropriate string and converts it to an integer. To change a float to an integer, we can type </w:t>
      </w:r>
      <w:r>
        <w:rPr>
          <w:rFonts w:ascii="LiberationMono" w:eastAsia="LiberationMono" w:hAnsi="LiberationMono"/>
          <w:color w:val="000000"/>
          <w:sz w:val="29"/>
        </w:rPr>
        <w:t>int(5.712987)</w:t>
      </w:r>
      <w:r>
        <w:rPr>
          <w:rFonts w:ascii="LiberationSans" w:eastAsia="LiberationSans" w:hAnsi="LiberationSans"/>
          <w:color w:val="000000"/>
          <w:sz w:val="29"/>
        </w:rPr>
        <w:t xml:space="preserve">. We’ll get 5 as the result (anything after the decimal point is removed). To change a string to an integer, we can type </w:t>
      </w:r>
      <w:r>
        <w:rPr>
          <w:rFonts w:ascii="LiberationMono" w:eastAsia="LiberationMono" w:hAnsi="LiberationMono"/>
          <w:color w:val="000000"/>
          <w:sz w:val="29"/>
        </w:rPr>
        <w:t>int (“4”)</w:t>
      </w:r>
      <w:r>
        <w:rPr>
          <w:rFonts w:ascii="LiberationSans" w:eastAsia="LiberationSans" w:hAnsi="LiberationSans"/>
          <w:color w:val="000000"/>
          <w:sz w:val="29"/>
        </w:rPr>
        <w:t xml:space="preserve"> and we’ll get 4. However, we cannot type </w:t>
      </w:r>
      <w:r>
        <w:rPr>
          <w:rFonts w:ascii="LiberationMono" w:eastAsia="LiberationMono" w:hAnsi="LiberationMono"/>
          <w:color w:val="000000"/>
          <w:sz w:val="29"/>
        </w:rPr>
        <w:t>int (“Hello”)</w:t>
      </w:r>
      <w:r>
        <w:rPr>
          <w:rFonts w:ascii="LiberationSans" w:eastAsia="LiberationSans" w:hAnsi="LiberationSans"/>
          <w:color w:val="000000"/>
          <w:sz w:val="29"/>
        </w:rPr>
        <w:t xml:space="preserve"> or </w:t>
      </w:r>
      <w:r>
        <w:rPr>
          <w:rFonts w:ascii="LiberationMono" w:eastAsia="LiberationMono" w:hAnsi="LiberationMono"/>
          <w:color w:val="000000"/>
          <w:sz w:val="29"/>
        </w:rPr>
        <w:t>int (“4.22321”)</w:t>
      </w:r>
      <w:r>
        <w:rPr>
          <w:rFonts w:ascii="LiberationSans" w:eastAsia="LiberationSans" w:hAnsi="LiberationSans"/>
          <w:color w:val="000000"/>
          <w:sz w:val="29"/>
        </w:rPr>
        <w:t>. We’ll get an error in both cases.</w:t>
      </w:r>
    </w:p>
    <w:p w14:paraId="1C52E029" w14:textId="77777777" w:rsidR="00727FED" w:rsidRDefault="00000000">
      <w:pPr>
        <w:autoSpaceDE w:val="0"/>
        <w:autoSpaceDN w:val="0"/>
        <w:spacing w:before="484" w:after="0" w:line="366"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float()</w:t>
      </w:r>
      <w:r>
        <w:rPr>
          <w:rFonts w:ascii="LiberationSans" w:eastAsia="LiberationSans" w:hAnsi="LiberationSans"/>
          <w:color w:val="000000"/>
          <w:sz w:val="29"/>
        </w:rPr>
        <w:t xml:space="preserve"> function takes in an integer or an appropriate string and changes it to a float. For instance, if we type </w:t>
      </w:r>
      <w:r>
        <w:rPr>
          <w:rFonts w:ascii="LiberationMono" w:eastAsia="LiberationMono" w:hAnsi="LiberationMono"/>
          <w:color w:val="000000"/>
          <w:sz w:val="29"/>
        </w:rPr>
        <w:t>float(2)</w:t>
      </w:r>
      <w:r>
        <w:rPr>
          <w:rFonts w:ascii="LiberationSans" w:eastAsia="LiberationSans" w:hAnsi="LiberationSans"/>
          <w:color w:val="000000"/>
          <w:sz w:val="29"/>
        </w:rPr>
        <w:t xml:space="preserve"> or </w:t>
      </w:r>
      <w:r>
        <w:rPr>
          <w:rFonts w:ascii="LiberationMono" w:eastAsia="LiberationMono" w:hAnsi="LiberationMono"/>
          <w:color w:val="000000"/>
          <w:sz w:val="29"/>
        </w:rPr>
        <w:t>float(“2”)</w:t>
      </w:r>
      <w:r>
        <w:rPr>
          <w:rFonts w:ascii="LiberationSans" w:eastAsia="LiberationSans" w:hAnsi="LiberationSans"/>
          <w:color w:val="000000"/>
          <w:sz w:val="29"/>
        </w:rPr>
        <w:t xml:space="preserve">, we’ll get 2.0. If we type </w:t>
      </w:r>
      <w:r>
        <w:rPr>
          <w:rFonts w:ascii="LiberationMono" w:eastAsia="LiberationMono" w:hAnsi="LiberationMono"/>
          <w:color w:val="000000"/>
          <w:sz w:val="29"/>
        </w:rPr>
        <w:t>float(“2.09109”)</w:t>
      </w:r>
      <w:r>
        <w:rPr>
          <w:rFonts w:ascii="LiberationSans" w:eastAsia="LiberationSans" w:hAnsi="LiberationSans"/>
          <w:color w:val="000000"/>
          <w:sz w:val="29"/>
        </w:rPr>
        <w:t>, we’ll get 2.09109 which is a float and not a string since the quotation marks are removed.</w:t>
      </w:r>
    </w:p>
    <w:p w14:paraId="326E458F" w14:textId="77777777" w:rsidR="00727FED" w:rsidRDefault="00000000">
      <w:pPr>
        <w:autoSpaceDE w:val="0"/>
        <w:autoSpaceDN w:val="0"/>
        <w:spacing w:before="472" w:after="0" w:line="374" w:lineRule="exact"/>
        <w:ind w:right="144"/>
      </w:pPr>
      <w:r>
        <w:rPr>
          <w:rFonts w:ascii="LiberationSans" w:eastAsia="LiberationSans" w:hAnsi="LiberationSans"/>
          <w:color w:val="000000"/>
          <w:sz w:val="29"/>
        </w:rPr>
        <w:t xml:space="preserve">The </w:t>
      </w:r>
      <w:r>
        <w:rPr>
          <w:rFonts w:ascii="LiberationMono" w:eastAsia="LiberationMono" w:hAnsi="LiberationMono"/>
          <w:color w:val="000000"/>
          <w:sz w:val="29"/>
        </w:rPr>
        <w:t>str()</w:t>
      </w:r>
      <w:r>
        <w:rPr>
          <w:rFonts w:ascii="LiberationSans" w:eastAsia="LiberationSans" w:hAnsi="LiberationSans"/>
          <w:color w:val="000000"/>
          <w:sz w:val="29"/>
        </w:rPr>
        <w:t xml:space="preserve"> function on the other hand converts an integer or a float to a string. For instance, if we type </w:t>
      </w:r>
      <w:r>
        <w:rPr>
          <w:rFonts w:ascii="LiberationMono" w:eastAsia="LiberationMono" w:hAnsi="LiberationMono"/>
          <w:color w:val="000000"/>
          <w:sz w:val="29"/>
        </w:rPr>
        <w:t>str(2.1)</w:t>
      </w:r>
      <w:r>
        <w:rPr>
          <w:rFonts w:ascii="LiberationSans" w:eastAsia="LiberationSans" w:hAnsi="LiberationSans"/>
          <w:color w:val="000000"/>
          <w:sz w:val="29"/>
        </w:rPr>
        <w:t>, we’ll get “2.1”.</w:t>
      </w:r>
    </w:p>
    <w:p w14:paraId="4B6F4F6C" w14:textId="77777777" w:rsidR="00727FED" w:rsidRDefault="00000000">
      <w:pPr>
        <w:autoSpaceDE w:val="0"/>
        <w:autoSpaceDN w:val="0"/>
        <w:spacing w:before="478" w:after="0" w:line="346" w:lineRule="exact"/>
        <w:ind w:right="432"/>
      </w:pPr>
      <w:r>
        <w:rPr>
          <w:rFonts w:ascii="LiberationSans" w:eastAsia="LiberationSans" w:hAnsi="LiberationSans"/>
          <w:color w:val="000000"/>
          <w:sz w:val="29"/>
        </w:rPr>
        <w:t>Now that we’ve covered the three basic data types in Python and their casting, let’s move on to the more advanced data types.</w:t>
      </w:r>
    </w:p>
    <w:p w14:paraId="0846BF39" w14:textId="77777777" w:rsidR="00727FED" w:rsidRDefault="00727FED">
      <w:pPr>
        <w:sectPr w:rsidR="00727FED">
          <w:pgSz w:w="12240" w:h="15840"/>
          <w:pgMar w:top="818" w:right="1424" w:bottom="1440" w:left="1440" w:header="720" w:footer="720" w:gutter="0"/>
          <w:cols w:space="720" w:equalWidth="0">
            <w:col w:w="9376" w:space="0"/>
          </w:cols>
          <w:docGrid w:linePitch="360"/>
        </w:sectPr>
      </w:pPr>
    </w:p>
    <w:p w14:paraId="1D22B125" w14:textId="77777777" w:rsidR="00727FED" w:rsidRDefault="00727FED">
      <w:pPr>
        <w:autoSpaceDE w:val="0"/>
        <w:autoSpaceDN w:val="0"/>
        <w:spacing w:after="598" w:line="220" w:lineRule="exact"/>
      </w:pPr>
    </w:p>
    <w:p w14:paraId="56F29E33" w14:textId="77777777" w:rsidR="00727FED" w:rsidRDefault="00000000">
      <w:pPr>
        <w:autoSpaceDE w:val="0"/>
        <w:autoSpaceDN w:val="0"/>
        <w:spacing w:after="0" w:line="452" w:lineRule="exact"/>
      </w:pPr>
      <w:r>
        <w:rPr>
          <w:rFonts w:ascii="LiberationSans" w:eastAsia="LiberationSans" w:hAnsi="LiberationSans"/>
          <w:b/>
          <w:color w:val="000000"/>
          <w:sz w:val="40"/>
        </w:rPr>
        <w:t>List</w:t>
      </w:r>
    </w:p>
    <w:p w14:paraId="34ABE87D" w14:textId="77777777" w:rsidR="00727FED" w:rsidRDefault="00000000">
      <w:pPr>
        <w:autoSpaceDE w:val="0"/>
        <w:autoSpaceDN w:val="0"/>
        <w:spacing w:before="464" w:after="0" w:line="360" w:lineRule="exact"/>
      </w:pPr>
      <w:r>
        <w:rPr>
          <w:rFonts w:ascii="LiberationSans" w:eastAsia="LiberationSans" w:hAnsi="LiberationSans"/>
          <w:color w:val="000000"/>
          <w:sz w:val="29"/>
        </w:rPr>
        <w:t xml:space="preserve">List refers to a collection of data which are normally related. Instead of storing these data as separate variables, we can store them as a list. For instance, suppose our program needs to store the age of 5 users. Instead of storing them as </w:t>
      </w:r>
      <w:r>
        <w:rPr>
          <w:rFonts w:ascii="LiberationMono" w:eastAsia="LiberationMono" w:hAnsi="LiberationMono"/>
          <w:color w:val="000000"/>
          <w:sz w:val="29"/>
        </w:rPr>
        <w:t>user1Age</w:t>
      </w:r>
      <w:r>
        <w:rPr>
          <w:rFonts w:ascii="LiberationSans" w:eastAsia="LiberationSans" w:hAnsi="LiberationSans"/>
          <w:color w:val="000000"/>
          <w:sz w:val="29"/>
        </w:rPr>
        <w:t xml:space="preserve">, </w:t>
      </w:r>
      <w:r>
        <w:rPr>
          <w:rFonts w:ascii="LiberationMono" w:eastAsia="LiberationMono" w:hAnsi="LiberationMono"/>
          <w:color w:val="000000"/>
          <w:sz w:val="29"/>
        </w:rPr>
        <w:t>user2Age</w:t>
      </w:r>
      <w:r>
        <w:rPr>
          <w:rFonts w:ascii="LiberationSans" w:eastAsia="LiberationSans" w:hAnsi="LiberationSans"/>
          <w:color w:val="000000"/>
          <w:sz w:val="29"/>
        </w:rPr>
        <w:t xml:space="preserve">, </w:t>
      </w:r>
      <w:r>
        <w:rPr>
          <w:rFonts w:ascii="LiberationMono" w:eastAsia="LiberationMono" w:hAnsi="LiberationMono"/>
          <w:color w:val="000000"/>
          <w:sz w:val="29"/>
        </w:rPr>
        <w:t>user3Age</w:t>
      </w:r>
      <w:r>
        <w:rPr>
          <w:rFonts w:ascii="LiberationSans" w:eastAsia="LiberationSans" w:hAnsi="LiberationSans"/>
          <w:color w:val="000000"/>
          <w:sz w:val="29"/>
        </w:rPr>
        <w:t xml:space="preserve">, </w:t>
      </w:r>
      <w:r>
        <w:rPr>
          <w:rFonts w:ascii="LiberationMono" w:eastAsia="LiberationMono" w:hAnsi="LiberationMono"/>
          <w:color w:val="000000"/>
          <w:sz w:val="29"/>
        </w:rPr>
        <w:t>user4Age</w:t>
      </w:r>
      <w:r>
        <w:rPr>
          <w:rFonts w:ascii="LiberationSans" w:eastAsia="LiberationSans" w:hAnsi="LiberationSans"/>
          <w:color w:val="000000"/>
          <w:sz w:val="29"/>
        </w:rPr>
        <w:t xml:space="preserve"> and </w:t>
      </w:r>
      <w:r>
        <w:rPr>
          <w:rFonts w:ascii="LiberationMono" w:eastAsia="LiberationMono" w:hAnsi="LiberationMono"/>
          <w:color w:val="000000"/>
          <w:sz w:val="29"/>
        </w:rPr>
        <w:t>user5Age</w:t>
      </w:r>
      <w:r>
        <w:rPr>
          <w:rFonts w:ascii="LiberationSans" w:eastAsia="LiberationSans" w:hAnsi="LiberationSans"/>
          <w:color w:val="000000"/>
          <w:sz w:val="29"/>
        </w:rPr>
        <w:t>, it makes more sense to store them as a list.</w:t>
      </w:r>
    </w:p>
    <w:p w14:paraId="4202D4B5" w14:textId="77777777" w:rsidR="00727FED" w:rsidRDefault="00000000">
      <w:pPr>
        <w:autoSpaceDE w:val="0"/>
        <w:autoSpaceDN w:val="0"/>
        <w:spacing w:before="502" w:after="0" w:line="348" w:lineRule="exact"/>
        <w:ind w:right="144"/>
      </w:pPr>
      <w:r>
        <w:rPr>
          <w:rFonts w:ascii="LiberationSans" w:eastAsia="LiberationSans" w:hAnsi="LiberationSans"/>
          <w:color w:val="000000"/>
          <w:sz w:val="29"/>
        </w:rPr>
        <w:t xml:space="preserve">To declare a list, you write </w:t>
      </w:r>
      <w:r>
        <w:rPr>
          <w:rFonts w:ascii="LiberationMono" w:eastAsia="LiberationMono" w:hAnsi="LiberationMono"/>
          <w:color w:val="000000"/>
          <w:sz w:val="29"/>
        </w:rPr>
        <w:t>listName = [initial values]</w:t>
      </w:r>
      <w:r>
        <w:rPr>
          <w:rFonts w:ascii="LiberationSans" w:eastAsia="LiberationSans" w:hAnsi="LiberationSans"/>
          <w:color w:val="000000"/>
          <w:sz w:val="29"/>
        </w:rPr>
        <w:t>. Note that we use square brackets [ ] when declaring a list. Multiple values are separated by a comma.</w:t>
      </w:r>
    </w:p>
    <w:p w14:paraId="01A700AB" w14:textId="77777777" w:rsidR="00727FED" w:rsidRDefault="00000000">
      <w:pPr>
        <w:autoSpaceDE w:val="0"/>
        <w:autoSpaceDN w:val="0"/>
        <w:spacing w:before="478" w:after="0" w:line="342" w:lineRule="exact"/>
        <w:ind w:right="4176"/>
      </w:pPr>
      <w:r>
        <w:rPr>
          <w:rFonts w:ascii="LiberationSans" w:eastAsia="LiberationSans" w:hAnsi="LiberationSans"/>
          <w:color w:val="000000"/>
          <w:sz w:val="29"/>
        </w:rPr>
        <w:t xml:space="preserve">Example: </w:t>
      </w:r>
      <w:r>
        <w:br/>
      </w:r>
      <w:r>
        <w:rPr>
          <w:rFonts w:ascii="LiberationMono" w:eastAsia="LiberationMono" w:hAnsi="LiberationMono"/>
          <w:color w:val="000000"/>
          <w:sz w:val="29"/>
        </w:rPr>
        <w:t>userAge = [21, 22, 23, 24, 25]</w:t>
      </w:r>
    </w:p>
    <w:p w14:paraId="7ED15C96" w14:textId="77777777" w:rsidR="00727FED" w:rsidRDefault="00000000">
      <w:pPr>
        <w:autoSpaceDE w:val="0"/>
        <w:autoSpaceDN w:val="0"/>
        <w:spacing w:before="460" w:after="0" w:line="364" w:lineRule="exact"/>
      </w:pPr>
      <w:r>
        <w:rPr>
          <w:rFonts w:ascii="LiberationSans" w:eastAsia="LiberationSans" w:hAnsi="LiberationSans"/>
          <w:color w:val="000000"/>
          <w:sz w:val="29"/>
        </w:rPr>
        <w:t xml:space="preserve">We can also declare a list without assigning any initial values to it. We simply write </w:t>
      </w:r>
      <w:r>
        <w:rPr>
          <w:rFonts w:ascii="LiberationMono" w:eastAsia="LiberationMono" w:hAnsi="LiberationMono"/>
          <w:color w:val="000000"/>
          <w:sz w:val="29"/>
        </w:rPr>
        <w:t>listName = []</w:t>
      </w:r>
      <w:r>
        <w:rPr>
          <w:rFonts w:ascii="LiberationSans" w:eastAsia="LiberationSans" w:hAnsi="LiberationSans"/>
          <w:color w:val="000000"/>
          <w:sz w:val="29"/>
        </w:rPr>
        <w:t xml:space="preserve">. What we have now is an empty list with no items in it. We have to use the </w:t>
      </w:r>
      <w:r>
        <w:rPr>
          <w:rFonts w:ascii="LiberationMono" w:eastAsia="LiberationMono" w:hAnsi="LiberationMono"/>
          <w:color w:val="000000"/>
          <w:sz w:val="29"/>
        </w:rPr>
        <w:t>append()</w:t>
      </w:r>
      <w:r>
        <w:rPr>
          <w:rFonts w:ascii="LiberationSans" w:eastAsia="LiberationSans" w:hAnsi="LiberationSans"/>
          <w:color w:val="000000"/>
          <w:sz w:val="29"/>
        </w:rPr>
        <w:t xml:space="preserve"> method mentioned below to add items to the list.</w:t>
      </w:r>
    </w:p>
    <w:p w14:paraId="40D9D6BC" w14:textId="77777777" w:rsidR="00727FED" w:rsidRDefault="00000000">
      <w:pPr>
        <w:autoSpaceDE w:val="0"/>
        <w:autoSpaceDN w:val="0"/>
        <w:spacing w:before="470" w:after="0" w:line="352" w:lineRule="exact"/>
        <w:ind w:right="144"/>
      </w:pPr>
      <w:r>
        <w:rPr>
          <w:rFonts w:ascii="LiberationSans" w:eastAsia="LiberationSans" w:hAnsi="LiberationSans"/>
          <w:color w:val="000000"/>
          <w:sz w:val="29"/>
        </w:rPr>
        <w:t xml:space="preserve">Individual values in the list are accessible by their indexes, and indexes always start from ZERO, not 1. This is a common practice in almost all programming languages, such as C and Java. Hence the first value has an index of 0, the next has an index of 1 and so forth. For instance, </w:t>
      </w:r>
      <w:r>
        <w:rPr>
          <w:rFonts w:ascii="LiberationMono" w:eastAsia="LiberationMono" w:hAnsi="LiberationMono"/>
          <w:color w:val="000000"/>
          <w:sz w:val="29"/>
        </w:rPr>
        <w:t>userAge[0] = 21</w:t>
      </w:r>
      <w:r>
        <w:rPr>
          <w:rFonts w:ascii="LiberationSans" w:eastAsia="LiberationSans" w:hAnsi="LiberationSans"/>
          <w:color w:val="000000"/>
          <w:sz w:val="29"/>
        </w:rPr>
        <w:t xml:space="preserve">, </w:t>
      </w:r>
      <w:r>
        <w:rPr>
          <w:rFonts w:ascii="LiberationMono" w:eastAsia="LiberationMono" w:hAnsi="LiberationMono"/>
          <w:color w:val="000000"/>
          <w:sz w:val="29"/>
        </w:rPr>
        <w:t>userAge[1] = 22</w:t>
      </w:r>
    </w:p>
    <w:p w14:paraId="000FD36D" w14:textId="77777777" w:rsidR="00727FED" w:rsidRDefault="00000000">
      <w:pPr>
        <w:autoSpaceDE w:val="0"/>
        <w:autoSpaceDN w:val="0"/>
        <w:spacing w:before="466" w:after="0" w:line="358" w:lineRule="exact"/>
        <w:ind w:right="144"/>
      </w:pPr>
      <w:r>
        <w:rPr>
          <w:rFonts w:ascii="LiberationSans" w:eastAsia="LiberationSans" w:hAnsi="LiberationSans"/>
          <w:color w:val="000000"/>
          <w:sz w:val="29"/>
        </w:rPr>
        <w:t xml:space="preserve">Alternatively, you can access the values of a list from the back. The last item in the list has an index of -1, the second last has an index of -2 and so forth. Hence, </w:t>
      </w:r>
      <w:r>
        <w:rPr>
          <w:rFonts w:ascii="LiberationMono" w:eastAsia="LiberationMono" w:hAnsi="LiberationMono"/>
          <w:color w:val="000000"/>
          <w:sz w:val="29"/>
        </w:rPr>
        <w:t>userAge[-1] = 25</w:t>
      </w:r>
      <w:r>
        <w:rPr>
          <w:rFonts w:ascii="LiberationSans" w:eastAsia="LiberationSans" w:hAnsi="LiberationSans"/>
          <w:color w:val="000000"/>
          <w:sz w:val="29"/>
        </w:rPr>
        <w:t xml:space="preserve">, </w:t>
      </w:r>
      <w:r>
        <w:rPr>
          <w:rFonts w:ascii="LiberationMono" w:eastAsia="LiberationMono" w:hAnsi="LiberationMono"/>
          <w:color w:val="000000"/>
          <w:sz w:val="29"/>
        </w:rPr>
        <w:t>userAge[-2] = 24</w:t>
      </w:r>
      <w:r>
        <w:rPr>
          <w:rFonts w:ascii="LiberationSans" w:eastAsia="LiberationSans" w:hAnsi="LiberationSans"/>
          <w:color w:val="000000"/>
          <w:sz w:val="29"/>
        </w:rPr>
        <w:t>.</w:t>
      </w:r>
    </w:p>
    <w:p w14:paraId="7A2EAA00" w14:textId="77777777" w:rsidR="00727FED" w:rsidRDefault="00000000">
      <w:pPr>
        <w:autoSpaceDE w:val="0"/>
        <w:autoSpaceDN w:val="0"/>
        <w:spacing w:before="476" w:after="0" w:line="374" w:lineRule="exact"/>
        <w:ind w:right="144"/>
        <w:jc w:val="center"/>
      </w:pPr>
      <w:r>
        <w:rPr>
          <w:rFonts w:ascii="LiberationSans" w:eastAsia="LiberationSans" w:hAnsi="LiberationSans"/>
          <w:color w:val="000000"/>
          <w:sz w:val="29"/>
        </w:rPr>
        <w:t xml:space="preserve">You can assign a list, or part of it, to a variable. If you write </w:t>
      </w:r>
      <w:r>
        <w:rPr>
          <w:rFonts w:ascii="LiberationMono" w:eastAsia="LiberationMono" w:hAnsi="LiberationMono"/>
          <w:color w:val="000000"/>
          <w:sz w:val="29"/>
        </w:rPr>
        <w:t>userAge2 = userAge</w:t>
      </w:r>
      <w:r>
        <w:rPr>
          <w:rFonts w:ascii="LiberationSans" w:eastAsia="LiberationSans" w:hAnsi="LiberationSans"/>
          <w:color w:val="000000"/>
          <w:sz w:val="29"/>
        </w:rPr>
        <w:t xml:space="preserve">, the variable </w:t>
      </w:r>
      <w:r>
        <w:rPr>
          <w:rFonts w:ascii="LiberationMono" w:eastAsia="LiberationMono" w:hAnsi="LiberationMono"/>
          <w:color w:val="000000"/>
          <w:sz w:val="29"/>
        </w:rPr>
        <w:t>userAge2</w:t>
      </w:r>
      <w:r>
        <w:rPr>
          <w:rFonts w:ascii="LiberationSans" w:eastAsia="LiberationSans" w:hAnsi="LiberationSans"/>
          <w:color w:val="000000"/>
          <w:sz w:val="29"/>
        </w:rPr>
        <w:t xml:space="preserve"> becomes </w:t>
      </w:r>
      <w:r>
        <w:rPr>
          <w:rFonts w:ascii="LiberationMono" w:eastAsia="LiberationMono" w:hAnsi="LiberationMono"/>
          <w:color w:val="000000"/>
          <w:sz w:val="29"/>
        </w:rPr>
        <w:t>[21, 22, 23, 24, 25]</w:t>
      </w:r>
      <w:r>
        <w:rPr>
          <w:rFonts w:ascii="LiberationSans" w:eastAsia="LiberationSans" w:hAnsi="LiberationSans"/>
          <w:color w:val="000000"/>
          <w:sz w:val="29"/>
        </w:rPr>
        <w:t>.</w:t>
      </w:r>
    </w:p>
    <w:p w14:paraId="6B3CC50C" w14:textId="77777777" w:rsidR="00727FED" w:rsidRDefault="00727FED">
      <w:pPr>
        <w:sectPr w:rsidR="00727FED">
          <w:pgSz w:w="12240" w:h="15840"/>
          <w:pgMar w:top="818" w:right="1424" w:bottom="936" w:left="1440" w:header="720" w:footer="720" w:gutter="0"/>
          <w:cols w:space="720" w:equalWidth="0">
            <w:col w:w="9376" w:space="0"/>
          </w:cols>
          <w:docGrid w:linePitch="360"/>
        </w:sectPr>
      </w:pPr>
    </w:p>
    <w:p w14:paraId="15605F5D" w14:textId="77777777" w:rsidR="00727FED" w:rsidRDefault="00727FED">
      <w:pPr>
        <w:autoSpaceDE w:val="0"/>
        <w:autoSpaceDN w:val="0"/>
        <w:spacing w:after="744" w:line="220" w:lineRule="exact"/>
      </w:pPr>
    </w:p>
    <w:p w14:paraId="2D372BF5" w14:textId="77777777" w:rsidR="00727FED" w:rsidRDefault="00000000">
      <w:pPr>
        <w:autoSpaceDE w:val="0"/>
        <w:autoSpaceDN w:val="0"/>
        <w:spacing w:after="0" w:line="366" w:lineRule="exact"/>
        <w:ind w:left="8"/>
      </w:pPr>
      <w:r>
        <w:rPr>
          <w:rFonts w:ascii="LiberationSans" w:eastAsia="LiberationSans" w:hAnsi="LiberationSans"/>
          <w:color w:val="000000"/>
          <w:sz w:val="29"/>
        </w:rPr>
        <w:t xml:space="preserve">If you write </w:t>
      </w:r>
      <w:r>
        <w:rPr>
          <w:rFonts w:ascii="LiberationMono" w:eastAsia="LiberationMono" w:hAnsi="LiberationMono"/>
          <w:color w:val="000000"/>
          <w:sz w:val="29"/>
        </w:rPr>
        <w:t>userAge3 = userAge[2:4]</w:t>
      </w:r>
      <w:r>
        <w:rPr>
          <w:rFonts w:ascii="LiberationSans" w:eastAsia="LiberationSans" w:hAnsi="LiberationSans"/>
          <w:color w:val="000000"/>
          <w:sz w:val="29"/>
        </w:rPr>
        <w:t xml:space="preserve">, you are assigning items with index 2 to index 4-1 from the list </w:t>
      </w:r>
      <w:r>
        <w:rPr>
          <w:rFonts w:ascii="LiberationMono" w:eastAsia="LiberationMono" w:hAnsi="LiberationMono"/>
          <w:color w:val="000000"/>
          <w:sz w:val="29"/>
        </w:rPr>
        <w:t>userAge</w:t>
      </w:r>
      <w:r>
        <w:rPr>
          <w:rFonts w:ascii="LiberationSans" w:eastAsia="LiberationSans" w:hAnsi="LiberationSans"/>
          <w:color w:val="000000"/>
          <w:sz w:val="29"/>
        </w:rPr>
        <w:t xml:space="preserve"> to the list </w:t>
      </w:r>
      <w:r>
        <w:rPr>
          <w:rFonts w:ascii="LiberationMono" w:eastAsia="LiberationMono" w:hAnsi="LiberationMono"/>
          <w:color w:val="000000"/>
          <w:sz w:val="29"/>
        </w:rPr>
        <w:t>userAge3</w:t>
      </w:r>
      <w:r>
        <w:rPr>
          <w:rFonts w:ascii="LiberationSans" w:eastAsia="LiberationSans" w:hAnsi="LiberationSans"/>
          <w:color w:val="000000"/>
          <w:sz w:val="29"/>
        </w:rPr>
        <w:t xml:space="preserve">. In other words, </w:t>
      </w:r>
      <w:r>
        <w:rPr>
          <w:rFonts w:ascii="LiberationMono" w:eastAsia="LiberationMono" w:hAnsi="LiberationMono"/>
          <w:color w:val="000000"/>
          <w:sz w:val="29"/>
        </w:rPr>
        <w:t>userAge3</w:t>
      </w:r>
      <w:r>
        <w:rPr>
          <w:rFonts w:ascii="LiberationSans" w:eastAsia="LiberationSans" w:hAnsi="LiberationSans"/>
          <w:color w:val="000000"/>
          <w:sz w:val="29"/>
        </w:rPr>
        <w:t xml:space="preserve"> = </w:t>
      </w:r>
      <w:r>
        <w:rPr>
          <w:rFonts w:ascii="LiberationMono" w:eastAsia="LiberationMono" w:hAnsi="LiberationMono"/>
          <w:color w:val="000000"/>
          <w:sz w:val="29"/>
        </w:rPr>
        <w:t>[23, 24]</w:t>
      </w:r>
      <w:r>
        <w:rPr>
          <w:rFonts w:ascii="LiberationSans" w:eastAsia="LiberationSans" w:hAnsi="LiberationSans"/>
          <w:color w:val="000000"/>
          <w:sz w:val="29"/>
        </w:rPr>
        <w:t>.</w:t>
      </w:r>
    </w:p>
    <w:p w14:paraId="389E202F" w14:textId="77777777" w:rsidR="00727FED" w:rsidRDefault="00000000">
      <w:pPr>
        <w:autoSpaceDE w:val="0"/>
        <w:autoSpaceDN w:val="0"/>
        <w:spacing w:before="466" w:after="0" w:line="358" w:lineRule="exact"/>
        <w:ind w:left="8"/>
      </w:pPr>
      <w:r>
        <w:rPr>
          <w:rFonts w:ascii="LiberationSans" w:eastAsia="LiberationSans" w:hAnsi="LiberationSans"/>
          <w:color w:val="000000"/>
          <w:sz w:val="29"/>
        </w:rPr>
        <w:t xml:space="preserve">The notation 2:4 is known as a slice. Whenever we use the slice notation in Python, the item at the start index is always included, but </w:t>
      </w:r>
      <w:r>
        <w:rPr>
          <w:rFonts w:ascii="LiberationSans" w:eastAsia="LiberationSans" w:hAnsi="LiberationSans"/>
          <w:color w:val="000000"/>
          <w:sz w:val="29"/>
          <w:u w:val="single"/>
        </w:rPr>
        <w:t>the item at the end is always excluded</w:t>
      </w:r>
      <w:r>
        <w:rPr>
          <w:rFonts w:ascii="LiberationSans" w:eastAsia="LiberationSans" w:hAnsi="LiberationSans"/>
          <w:color w:val="000000"/>
          <w:sz w:val="29"/>
        </w:rPr>
        <w:t xml:space="preserve">. Hence the notation 2:4 refers to items from index 2 to index 4-1 (i.e. index 3), which is why </w:t>
      </w:r>
      <w:r>
        <w:rPr>
          <w:rFonts w:ascii="LiberationMono" w:eastAsia="LiberationMono" w:hAnsi="LiberationMono"/>
          <w:color w:val="000000"/>
          <w:sz w:val="29"/>
        </w:rPr>
        <w:t>userAge3</w:t>
      </w:r>
      <w:r>
        <w:rPr>
          <w:rFonts w:ascii="LiberationSans" w:eastAsia="LiberationSans" w:hAnsi="LiberationSans"/>
          <w:color w:val="000000"/>
          <w:sz w:val="29"/>
        </w:rPr>
        <w:t xml:space="preserve"> = </w:t>
      </w:r>
      <w:r>
        <w:rPr>
          <w:rFonts w:ascii="LiberationMono" w:eastAsia="LiberationMono" w:hAnsi="LiberationMono"/>
          <w:color w:val="000000"/>
          <w:sz w:val="29"/>
        </w:rPr>
        <w:t xml:space="preserve">[23, 24] </w:t>
      </w:r>
      <w:r>
        <w:rPr>
          <w:rFonts w:ascii="LiberationSans" w:eastAsia="LiberationSans" w:hAnsi="LiberationSans"/>
          <w:color w:val="000000"/>
          <w:sz w:val="29"/>
        </w:rPr>
        <w:t xml:space="preserve">and not </w:t>
      </w:r>
      <w:r>
        <w:rPr>
          <w:rFonts w:ascii="LiberationMono" w:eastAsia="LiberationMono" w:hAnsi="LiberationMono"/>
          <w:color w:val="000000"/>
          <w:sz w:val="29"/>
        </w:rPr>
        <w:t>[23, 24, 25]</w:t>
      </w:r>
      <w:r>
        <w:rPr>
          <w:rFonts w:ascii="LiberationSans" w:eastAsia="LiberationSans" w:hAnsi="LiberationSans"/>
          <w:color w:val="000000"/>
          <w:sz w:val="29"/>
        </w:rPr>
        <w:t>.</w:t>
      </w:r>
    </w:p>
    <w:p w14:paraId="25457E2C" w14:textId="77777777" w:rsidR="00727FED" w:rsidRDefault="00000000">
      <w:pPr>
        <w:autoSpaceDE w:val="0"/>
        <w:autoSpaceDN w:val="0"/>
        <w:spacing w:before="462" w:after="0" w:line="364" w:lineRule="exact"/>
        <w:ind w:left="8"/>
      </w:pPr>
      <w:r>
        <w:rPr>
          <w:rFonts w:ascii="LiberationSans" w:eastAsia="LiberationSans" w:hAnsi="LiberationSans"/>
          <w:color w:val="000000"/>
          <w:sz w:val="29"/>
        </w:rPr>
        <w:t xml:space="preserve">The slice notation includes a third number known as the stepper. If we write </w:t>
      </w:r>
      <w:r>
        <w:rPr>
          <w:rFonts w:ascii="LiberationMono" w:eastAsia="LiberationMono" w:hAnsi="LiberationMono"/>
          <w:color w:val="000000"/>
          <w:sz w:val="29"/>
        </w:rPr>
        <w:t>userAge4 = userAge[1:5:2]</w:t>
      </w:r>
      <w:r>
        <w:rPr>
          <w:rFonts w:ascii="LiberationSans" w:eastAsia="LiberationSans" w:hAnsi="LiberationSans"/>
          <w:color w:val="000000"/>
          <w:sz w:val="29"/>
        </w:rPr>
        <w:t xml:space="preserve">, we will get a sub list consisting of </w:t>
      </w:r>
      <w:r>
        <w:rPr>
          <w:rFonts w:ascii="LiberationSans" w:eastAsia="LiberationSans" w:hAnsi="LiberationSans"/>
          <w:color w:val="000000"/>
          <w:sz w:val="29"/>
          <w:u w:val="single"/>
        </w:rPr>
        <w:t xml:space="preserve">every second number </w:t>
      </w:r>
      <w:r>
        <w:rPr>
          <w:rFonts w:ascii="LiberationSans" w:eastAsia="LiberationSans" w:hAnsi="LiberationSans"/>
          <w:color w:val="000000"/>
          <w:sz w:val="29"/>
        </w:rPr>
        <w:t xml:space="preserve">from index 1 to index 5-1 because the stepper is 2. Hence, </w:t>
      </w:r>
      <w:r>
        <w:rPr>
          <w:rFonts w:ascii="LiberationMono" w:eastAsia="LiberationMono" w:hAnsi="LiberationMono"/>
          <w:color w:val="000000"/>
          <w:sz w:val="29"/>
        </w:rPr>
        <w:t>userAge4 = [22, 24]</w:t>
      </w:r>
      <w:r>
        <w:rPr>
          <w:rFonts w:ascii="LiberationSans" w:eastAsia="LiberationSans" w:hAnsi="LiberationSans"/>
          <w:color w:val="000000"/>
          <w:sz w:val="29"/>
        </w:rPr>
        <w:t>.</w:t>
      </w:r>
    </w:p>
    <w:p w14:paraId="76062251" w14:textId="77777777" w:rsidR="00727FED" w:rsidRDefault="00000000">
      <w:pPr>
        <w:autoSpaceDE w:val="0"/>
        <w:autoSpaceDN w:val="0"/>
        <w:spacing w:before="458" w:after="0" w:line="366" w:lineRule="exact"/>
        <w:ind w:left="8" w:right="144"/>
      </w:pPr>
      <w:r>
        <w:rPr>
          <w:rFonts w:ascii="LiberationSans" w:eastAsia="LiberationSans" w:hAnsi="LiberationSans"/>
          <w:color w:val="000000"/>
          <w:sz w:val="29"/>
        </w:rPr>
        <w:t xml:space="preserve">In addition, slice notations have useful defaults. The default for the first number is zero, and the default for the second number is size of the list being sliced. For instance, </w:t>
      </w:r>
      <w:r>
        <w:rPr>
          <w:rFonts w:ascii="LiberationMono" w:eastAsia="LiberationMono" w:hAnsi="LiberationMono"/>
          <w:color w:val="000000"/>
          <w:sz w:val="29"/>
        </w:rPr>
        <w:t>userAge[ :4]</w:t>
      </w:r>
      <w:r>
        <w:rPr>
          <w:rFonts w:ascii="LiberationSans" w:eastAsia="LiberationSans" w:hAnsi="LiberationSans"/>
          <w:color w:val="000000"/>
          <w:sz w:val="29"/>
        </w:rPr>
        <w:t xml:space="preserve"> gives you values from index 0 to index 4-1 while </w:t>
      </w:r>
      <w:r>
        <w:rPr>
          <w:rFonts w:ascii="LiberationMono" w:eastAsia="LiberationMono" w:hAnsi="LiberationMono"/>
          <w:color w:val="000000"/>
          <w:sz w:val="29"/>
        </w:rPr>
        <w:t>userAge[1: ]</w:t>
      </w:r>
      <w:r>
        <w:rPr>
          <w:rFonts w:ascii="LiberationSans" w:eastAsia="LiberationSans" w:hAnsi="LiberationSans"/>
          <w:color w:val="000000"/>
          <w:sz w:val="29"/>
        </w:rPr>
        <w:t xml:space="preserve"> gives you values from index 1 to index 5-1 (since the size of </w:t>
      </w:r>
      <w:r>
        <w:rPr>
          <w:rFonts w:ascii="LiberationMono" w:eastAsia="LiberationMono" w:hAnsi="LiberationMono"/>
          <w:color w:val="000000"/>
          <w:sz w:val="29"/>
        </w:rPr>
        <w:t>userAge</w:t>
      </w:r>
      <w:r>
        <w:rPr>
          <w:rFonts w:ascii="LiberationSans" w:eastAsia="LiberationSans" w:hAnsi="LiberationSans"/>
          <w:color w:val="000000"/>
          <w:sz w:val="29"/>
        </w:rPr>
        <w:t xml:space="preserve"> is 5, </w:t>
      </w:r>
      <w:r>
        <w:rPr>
          <w:rFonts w:ascii="LiberationSans" w:eastAsia="LiberationSans" w:hAnsi="LiberationSans"/>
          <w:i/>
          <w:color w:val="000000"/>
          <w:sz w:val="29"/>
        </w:rPr>
        <w:t>i.e.</w:t>
      </w:r>
      <w:r>
        <w:rPr>
          <w:rFonts w:ascii="LiberationMono" w:eastAsia="LiberationMono" w:hAnsi="LiberationMono"/>
          <w:color w:val="000000"/>
          <w:sz w:val="29"/>
        </w:rPr>
        <w:t>userAge</w:t>
      </w:r>
      <w:r>
        <w:rPr>
          <w:rFonts w:ascii="LiberationSans" w:eastAsia="LiberationSans" w:hAnsi="LiberationSans"/>
          <w:color w:val="000000"/>
          <w:sz w:val="29"/>
        </w:rPr>
        <w:t xml:space="preserve"> has 5 items).</w:t>
      </w:r>
    </w:p>
    <w:p w14:paraId="645F7070" w14:textId="77777777" w:rsidR="00727FED" w:rsidRDefault="00000000">
      <w:pPr>
        <w:autoSpaceDE w:val="0"/>
        <w:autoSpaceDN w:val="0"/>
        <w:spacing w:before="356" w:after="0" w:line="364" w:lineRule="exact"/>
        <w:ind w:left="8" w:right="144"/>
      </w:pPr>
      <w:r>
        <w:rPr>
          <w:rFonts w:ascii="LiberationSans" w:eastAsia="LiberationSans" w:hAnsi="LiberationSans"/>
          <w:color w:val="000000"/>
          <w:sz w:val="29"/>
        </w:rPr>
        <w:t xml:space="preserve">To modify items in a list, we write </w:t>
      </w:r>
      <w:r>
        <w:rPr>
          <w:rFonts w:ascii="LiberationMono" w:eastAsia="LiberationMono" w:hAnsi="LiberationMono"/>
          <w:color w:val="000000"/>
          <w:sz w:val="29"/>
        </w:rPr>
        <w:t>listName[index of item to be modified] = new value</w:t>
      </w:r>
      <w:r>
        <w:rPr>
          <w:rFonts w:ascii="LiberationSans" w:eastAsia="LiberationSans" w:hAnsi="LiberationSans"/>
          <w:color w:val="000000"/>
          <w:sz w:val="29"/>
        </w:rPr>
        <w:t xml:space="preserve">. For instance, if you want to modify the second item, you write </w:t>
      </w:r>
      <w:r>
        <w:rPr>
          <w:rFonts w:ascii="LiberationMono" w:eastAsia="LiberationMono" w:hAnsi="LiberationMono"/>
          <w:color w:val="000000"/>
          <w:sz w:val="29"/>
        </w:rPr>
        <w:t>userAge[1] = 5</w:t>
      </w:r>
      <w:r>
        <w:rPr>
          <w:rFonts w:ascii="LiberationSans" w:eastAsia="LiberationSans" w:hAnsi="LiberationSans"/>
          <w:color w:val="000000"/>
          <w:sz w:val="29"/>
        </w:rPr>
        <w:t xml:space="preserve">. Your list becomes </w:t>
      </w:r>
      <w:r>
        <w:rPr>
          <w:rFonts w:ascii="LiberationMono" w:eastAsia="LiberationMono" w:hAnsi="LiberationMono"/>
          <w:color w:val="000000"/>
          <w:sz w:val="29"/>
        </w:rPr>
        <w:t>userAge = [21, 5, 23, 24, 25]</w:t>
      </w:r>
    </w:p>
    <w:p w14:paraId="3C6971FF" w14:textId="77777777" w:rsidR="00727FED" w:rsidRDefault="00000000">
      <w:pPr>
        <w:autoSpaceDE w:val="0"/>
        <w:autoSpaceDN w:val="0"/>
        <w:spacing w:before="346" w:after="0" w:line="374" w:lineRule="exact"/>
        <w:ind w:left="8"/>
      </w:pPr>
      <w:r>
        <w:rPr>
          <w:rFonts w:ascii="LiberationSans" w:eastAsia="LiberationSans" w:hAnsi="LiberationSans"/>
          <w:color w:val="000000"/>
          <w:sz w:val="29"/>
        </w:rPr>
        <w:t xml:space="preserve">To add items, you use the </w:t>
      </w:r>
      <w:r>
        <w:rPr>
          <w:rFonts w:ascii="LiberationMono" w:eastAsia="LiberationMono" w:hAnsi="LiberationMono"/>
          <w:color w:val="000000"/>
          <w:sz w:val="29"/>
        </w:rPr>
        <w:t>append()</w:t>
      </w:r>
      <w:r>
        <w:rPr>
          <w:rFonts w:ascii="LiberationSans" w:eastAsia="LiberationSans" w:hAnsi="LiberationSans"/>
          <w:color w:val="000000"/>
          <w:sz w:val="29"/>
        </w:rPr>
        <w:t xml:space="preserve"> function. For instance, if you write </w:t>
      </w:r>
      <w:r>
        <w:rPr>
          <w:rFonts w:ascii="LiberationMono" w:eastAsia="LiberationMono" w:hAnsi="LiberationMono"/>
          <w:color w:val="000000"/>
          <w:sz w:val="29"/>
        </w:rPr>
        <w:t>userAge.append(99)</w:t>
      </w:r>
      <w:r>
        <w:rPr>
          <w:rFonts w:ascii="LiberationSans" w:eastAsia="LiberationSans" w:hAnsi="LiberationSans"/>
          <w:color w:val="000000"/>
          <w:sz w:val="29"/>
        </w:rPr>
        <w:t xml:space="preserve">, you add the value 99 to the end of the list. Your list is now </w:t>
      </w:r>
      <w:r>
        <w:rPr>
          <w:rFonts w:ascii="LiberationMono" w:eastAsia="LiberationMono" w:hAnsi="LiberationMono"/>
          <w:color w:val="000000"/>
          <w:sz w:val="29"/>
        </w:rPr>
        <w:t>userAge = [21, 5, 23, 24, 25, 99]</w:t>
      </w:r>
    </w:p>
    <w:p w14:paraId="34472066" w14:textId="77777777" w:rsidR="00727FED" w:rsidRDefault="00000000">
      <w:pPr>
        <w:autoSpaceDE w:val="0"/>
        <w:autoSpaceDN w:val="0"/>
        <w:spacing w:before="476" w:after="0" w:line="376" w:lineRule="exact"/>
        <w:ind w:left="8" w:right="288"/>
      </w:pPr>
      <w:r>
        <w:rPr>
          <w:rFonts w:ascii="LiberationSans" w:eastAsia="LiberationSans" w:hAnsi="LiberationSans"/>
          <w:color w:val="000000"/>
          <w:sz w:val="29"/>
        </w:rPr>
        <w:t xml:space="preserve">To remove items, you write </w:t>
      </w:r>
      <w:r>
        <w:rPr>
          <w:rFonts w:ascii="LiberationMono" w:eastAsia="LiberationMono" w:hAnsi="LiberationMono"/>
          <w:color w:val="000000"/>
          <w:sz w:val="29"/>
        </w:rPr>
        <w:t>del listName[index of item to be deleted]</w:t>
      </w:r>
      <w:r>
        <w:rPr>
          <w:rFonts w:ascii="LiberationSans" w:eastAsia="LiberationSans" w:hAnsi="LiberationSans"/>
          <w:color w:val="000000"/>
          <w:sz w:val="29"/>
        </w:rPr>
        <w:t xml:space="preserve">. For instance, if you write </w:t>
      </w:r>
      <w:r>
        <w:rPr>
          <w:rFonts w:ascii="LiberationMono" w:eastAsia="LiberationMono" w:hAnsi="LiberationMono"/>
          <w:color w:val="000000"/>
          <w:sz w:val="29"/>
        </w:rPr>
        <w:t>del userAge[2]</w:t>
      </w:r>
      <w:r>
        <w:rPr>
          <w:rFonts w:ascii="LiberationSans" w:eastAsia="LiberationSans" w:hAnsi="LiberationSans"/>
          <w:color w:val="000000"/>
          <w:sz w:val="29"/>
        </w:rPr>
        <w:t xml:space="preserve">, your list now becomes </w:t>
      </w:r>
      <w:r>
        <w:rPr>
          <w:rFonts w:ascii="LiberationMono" w:eastAsia="LiberationMono" w:hAnsi="LiberationMono"/>
          <w:color w:val="000000"/>
          <w:sz w:val="29"/>
        </w:rPr>
        <w:t xml:space="preserve">userAge = [21, 5, 24, 25, 99] </w:t>
      </w:r>
      <w:r>
        <w:rPr>
          <w:rFonts w:ascii="LiberationSans" w:eastAsia="LiberationSans" w:hAnsi="LiberationSans"/>
          <w:color w:val="000000"/>
          <w:sz w:val="29"/>
        </w:rPr>
        <w:t>(the third item is</w:t>
      </w:r>
    </w:p>
    <w:p w14:paraId="27B2BDF3" w14:textId="77777777" w:rsidR="00727FED" w:rsidRDefault="00727FED">
      <w:pPr>
        <w:sectPr w:rsidR="00727FED">
          <w:pgSz w:w="12240" w:h="15840"/>
          <w:pgMar w:top="964" w:right="1440" w:bottom="734" w:left="1432" w:header="720" w:footer="720" w:gutter="0"/>
          <w:cols w:space="720" w:equalWidth="0">
            <w:col w:w="9368" w:space="0"/>
          </w:cols>
          <w:docGrid w:linePitch="360"/>
        </w:sectPr>
      </w:pPr>
    </w:p>
    <w:p w14:paraId="0F2DE567" w14:textId="77777777" w:rsidR="00727FED" w:rsidRDefault="00727FED">
      <w:pPr>
        <w:autoSpaceDE w:val="0"/>
        <w:autoSpaceDN w:val="0"/>
        <w:spacing w:after="506" w:line="220" w:lineRule="exact"/>
      </w:pPr>
    </w:p>
    <w:p w14:paraId="6EC656E3" w14:textId="77777777" w:rsidR="00727FED" w:rsidRDefault="00000000">
      <w:pPr>
        <w:autoSpaceDE w:val="0"/>
        <w:autoSpaceDN w:val="0"/>
        <w:spacing w:after="0" w:line="338" w:lineRule="exact"/>
        <w:ind w:right="1152"/>
      </w:pPr>
      <w:r>
        <w:rPr>
          <w:rFonts w:ascii="LiberationSans" w:eastAsia="LiberationSans" w:hAnsi="LiberationSans"/>
          <w:color w:val="000000"/>
          <w:sz w:val="29"/>
        </w:rPr>
        <w:t xml:space="preserve">deleted) </w:t>
      </w:r>
      <w:r>
        <w:br/>
      </w:r>
      <w:r>
        <w:rPr>
          <w:rFonts w:ascii="LiberationSans" w:eastAsia="LiberationSans" w:hAnsi="LiberationSans"/>
          <w:color w:val="000000"/>
          <w:sz w:val="29"/>
        </w:rPr>
        <w:t>To fully appreciate the workings of a list, try running the following program.</w:t>
      </w:r>
    </w:p>
    <w:p w14:paraId="4A0044B1" w14:textId="77777777" w:rsidR="00727FED" w:rsidRDefault="00000000">
      <w:pPr>
        <w:autoSpaceDE w:val="0"/>
        <w:autoSpaceDN w:val="0"/>
        <w:spacing w:before="474" w:after="0" w:line="344" w:lineRule="exact"/>
      </w:pPr>
      <w:r>
        <w:rPr>
          <w:rFonts w:ascii="LiberationMono" w:eastAsia="LiberationMono" w:hAnsi="LiberationMono"/>
          <w:color w:val="000000"/>
          <w:sz w:val="29"/>
        </w:rPr>
        <w:t xml:space="preserve">#declaring the list, list elements can be of different data types myList = [1, 2, 3, 4, 5, “Hello”] </w:t>
      </w:r>
    </w:p>
    <w:p w14:paraId="07580874" w14:textId="77777777" w:rsidR="00727FED" w:rsidRDefault="00000000">
      <w:pPr>
        <w:autoSpaceDE w:val="0"/>
        <w:autoSpaceDN w:val="0"/>
        <w:spacing w:before="496" w:after="0" w:line="326" w:lineRule="exact"/>
      </w:pPr>
      <w:r>
        <w:rPr>
          <w:rFonts w:ascii="LiberationMono" w:eastAsia="LiberationMono" w:hAnsi="LiberationMono"/>
          <w:color w:val="000000"/>
          <w:sz w:val="29"/>
        </w:rPr>
        <w:t>#print the entire list.</w:t>
      </w:r>
    </w:p>
    <w:p w14:paraId="57490EEC" w14:textId="77777777" w:rsidR="00727FED" w:rsidRDefault="00000000">
      <w:pPr>
        <w:autoSpaceDE w:val="0"/>
        <w:autoSpaceDN w:val="0"/>
        <w:spacing w:before="2" w:after="0" w:line="344" w:lineRule="exact"/>
        <w:ind w:right="3024"/>
      </w:pPr>
      <w:r>
        <w:rPr>
          <w:rFonts w:ascii="LiberationMono" w:eastAsia="LiberationMono" w:hAnsi="LiberationMono"/>
          <w:color w:val="000000"/>
          <w:sz w:val="29"/>
        </w:rPr>
        <w:t xml:space="preserve">print(myList) </w:t>
      </w:r>
      <w:r>
        <w:br/>
      </w:r>
      <w:r>
        <w:rPr>
          <w:rFonts w:ascii="LiberationMono" w:eastAsia="LiberationMono" w:hAnsi="LiberationMono"/>
          <w:color w:val="000000"/>
          <w:sz w:val="29"/>
        </w:rPr>
        <w:t>#You’ll get [1, 2, 3, 4, 5, “Hello”]</w:t>
      </w:r>
    </w:p>
    <w:p w14:paraId="28CE6A33" w14:textId="77777777" w:rsidR="00727FED" w:rsidRDefault="00000000">
      <w:pPr>
        <w:autoSpaceDE w:val="0"/>
        <w:autoSpaceDN w:val="0"/>
        <w:spacing w:before="476" w:after="0" w:line="346" w:lineRule="exact"/>
        <w:ind w:right="1008"/>
      </w:pPr>
      <w:r>
        <w:rPr>
          <w:rFonts w:ascii="LiberationMono" w:eastAsia="LiberationMono" w:hAnsi="LiberationMono"/>
          <w:color w:val="000000"/>
          <w:sz w:val="29"/>
        </w:rPr>
        <w:t>#print the third item (recall: Index starts from zero).</w:t>
      </w:r>
    </w:p>
    <w:p w14:paraId="11CCE0AD" w14:textId="77777777" w:rsidR="00727FED" w:rsidRDefault="00000000">
      <w:pPr>
        <w:autoSpaceDE w:val="0"/>
        <w:autoSpaceDN w:val="0"/>
        <w:spacing w:after="0" w:line="344" w:lineRule="exact"/>
        <w:ind w:right="6336"/>
      </w:pPr>
      <w:r>
        <w:rPr>
          <w:rFonts w:ascii="LiberationMono" w:eastAsia="LiberationMono" w:hAnsi="LiberationMono"/>
          <w:color w:val="000000"/>
          <w:sz w:val="29"/>
        </w:rPr>
        <w:t xml:space="preserve">print(myList[2]) </w:t>
      </w:r>
      <w:r>
        <w:br/>
      </w:r>
      <w:r>
        <w:rPr>
          <w:rFonts w:ascii="LiberationMono" w:eastAsia="LiberationMono" w:hAnsi="LiberationMono"/>
          <w:color w:val="000000"/>
          <w:sz w:val="29"/>
        </w:rPr>
        <w:t>#You’ll get 3</w:t>
      </w:r>
    </w:p>
    <w:p w14:paraId="7BD3FE86" w14:textId="77777777" w:rsidR="00727FED" w:rsidRDefault="00000000">
      <w:pPr>
        <w:autoSpaceDE w:val="0"/>
        <w:autoSpaceDN w:val="0"/>
        <w:spacing w:before="478" w:after="0" w:line="344" w:lineRule="exact"/>
        <w:ind w:right="5616"/>
      </w:pPr>
      <w:r>
        <w:rPr>
          <w:rFonts w:ascii="LiberationMono" w:eastAsia="LiberationMono" w:hAnsi="LiberationMono"/>
          <w:color w:val="000000"/>
          <w:sz w:val="29"/>
        </w:rPr>
        <w:t xml:space="preserve">#print the last item. </w:t>
      </w:r>
      <w:r>
        <w:br/>
      </w:r>
      <w:r>
        <w:rPr>
          <w:rFonts w:ascii="LiberationMono" w:eastAsia="LiberationMono" w:hAnsi="LiberationMono"/>
          <w:color w:val="000000"/>
          <w:sz w:val="29"/>
        </w:rPr>
        <w:t xml:space="preserve">print(myList[-1]) </w:t>
      </w:r>
      <w:r>
        <w:br/>
      </w:r>
      <w:r>
        <w:rPr>
          <w:rFonts w:ascii="LiberationMono" w:eastAsia="LiberationMono" w:hAnsi="LiberationMono"/>
          <w:color w:val="000000"/>
          <w:sz w:val="29"/>
        </w:rPr>
        <w:t>#You’ll get “Hello”</w:t>
      </w:r>
    </w:p>
    <w:p w14:paraId="0ED844EE" w14:textId="77777777" w:rsidR="00727FED" w:rsidRDefault="00000000">
      <w:pPr>
        <w:autoSpaceDE w:val="0"/>
        <w:autoSpaceDN w:val="0"/>
        <w:spacing w:before="476" w:after="0" w:line="346" w:lineRule="exact"/>
        <w:ind w:right="864"/>
      </w:pPr>
      <w:r>
        <w:rPr>
          <w:rFonts w:ascii="LiberationMono" w:eastAsia="LiberationMono" w:hAnsi="LiberationMono"/>
          <w:color w:val="000000"/>
          <w:sz w:val="29"/>
        </w:rPr>
        <w:t xml:space="preserve">#assign myList (from index 1 to 4) to myList2 and print myList2 </w:t>
      </w:r>
      <w:r>
        <w:br/>
      </w:r>
      <w:r>
        <w:rPr>
          <w:rFonts w:ascii="LiberationMono" w:eastAsia="LiberationMono" w:hAnsi="LiberationMono"/>
          <w:color w:val="000000"/>
          <w:sz w:val="29"/>
        </w:rPr>
        <w:t xml:space="preserve">myList2 = myList[1:5] </w:t>
      </w:r>
      <w:r>
        <w:br/>
      </w:r>
      <w:r>
        <w:rPr>
          <w:rFonts w:ascii="LiberationMono" w:eastAsia="LiberationMono" w:hAnsi="LiberationMono"/>
          <w:color w:val="000000"/>
          <w:sz w:val="29"/>
        </w:rPr>
        <w:t xml:space="preserve">print (myList2) </w:t>
      </w:r>
      <w:r>
        <w:br/>
      </w:r>
      <w:r>
        <w:rPr>
          <w:rFonts w:ascii="LiberationMono" w:eastAsia="LiberationMono" w:hAnsi="LiberationMono"/>
          <w:color w:val="000000"/>
          <w:sz w:val="29"/>
        </w:rPr>
        <w:t>#You’ll get [2, 3, 4, 5]</w:t>
      </w:r>
    </w:p>
    <w:p w14:paraId="19D927D2" w14:textId="77777777" w:rsidR="00727FED" w:rsidRDefault="00000000">
      <w:pPr>
        <w:autoSpaceDE w:val="0"/>
        <w:autoSpaceDN w:val="0"/>
        <w:spacing w:before="474" w:after="0" w:line="346" w:lineRule="exact"/>
        <w:ind w:right="1152"/>
      </w:pPr>
      <w:r>
        <w:rPr>
          <w:rFonts w:ascii="LiberationMono" w:eastAsia="LiberationMono" w:hAnsi="LiberationMono"/>
          <w:color w:val="000000"/>
          <w:sz w:val="29"/>
        </w:rPr>
        <w:t xml:space="preserve">#modify the second item in myList and print the updated list myList[1] = 20 </w:t>
      </w:r>
      <w:r>
        <w:br/>
      </w:r>
      <w:r>
        <w:rPr>
          <w:rFonts w:ascii="LiberationMono" w:eastAsia="LiberationMono" w:hAnsi="LiberationMono"/>
          <w:color w:val="000000"/>
          <w:sz w:val="29"/>
        </w:rPr>
        <w:t xml:space="preserve">print(myList) </w:t>
      </w:r>
      <w:r>
        <w:br/>
      </w:r>
      <w:r>
        <w:rPr>
          <w:rFonts w:ascii="LiberationMono" w:eastAsia="LiberationMono" w:hAnsi="LiberationMono"/>
          <w:color w:val="000000"/>
          <w:sz w:val="29"/>
        </w:rPr>
        <w:t>#You’ll get [1, 20, 3, 4, 5, 'Hello']</w:t>
      </w:r>
    </w:p>
    <w:p w14:paraId="3AD95019" w14:textId="77777777" w:rsidR="00727FED" w:rsidRDefault="00000000">
      <w:pPr>
        <w:autoSpaceDE w:val="0"/>
        <w:autoSpaceDN w:val="0"/>
        <w:spacing w:before="344" w:after="0" w:line="346" w:lineRule="exact"/>
        <w:ind w:right="288"/>
      </w:pPr>
      <w:r>
        <w:rPr>
          <w:rFonts w:ascii="LiberationMono" w:eastAsia="LiberationMono" w:hAnsi="LiberationMono"/>
          <w:color w:val="000000"/>
          <w:sz w:val="29"/>
        </w:rPr>
        <w:t xml:space="preserve">#append a new item to myList and print the updated list myList.append(“How are you”) </w:t>
      </w:r>
      <w:r>
        <w:br/>
      </w:r>
      <w:r>
        <w:rPr>
          <w:rFonts w:ascii="LiberationMono" w:eastAsia="LiberationMono" w:hAnsi="LiberationMono"/>
          <w:color w:val="000000"/>
          <w:sz w:val="29"/>
        </w:rPr>
        <w:t xml:space="preserve">print(myList) </w:t>
      </w:r>
      <w:r>
        <w:br/>
      </w:r>
      <w:r>
        <w:rPr>
          <w:rFonts w:ascii="LiberationMono" w:eastAsia="LiberationMono" w:hAnsi="LiberationMono"/>
          <w:color w:val="000000"/>
          <w:sz w:val="29"/>
        </w:rPr>
        <w:t>#You’ll get [1, 20, 3, 4, 5, 'Hello', 'How are you']</w:t>
      </w:r>
    </w:p>
    <w:p w14:paraId="3DE29A63" w14:textId="77777777" w:rsidR="00727FED" w:rsidRDefault="00727FED">
      <w:pPr>
        <w:sectPr w:rsidR="00727FED">
          <w:pgSz w:w="12240" w:h="15840"/>
          <w:pgMar w:top="726" w:right="1440" w:bottom="770" w:left="1440" w:header="720" w:footer="720" w:gutter="0"/>
          <w:cols w:space="720" w:equalWidth="0">
            <w:col w:w="9360" w:space="0"/>
          </w:cols>
          <w:docGrid w:linePitch="360"/>
        </w:sectPr>
      </w:pPr>
    </w:p>
    <w:p w14:paraId="3949907F" w14:textId="77777777" w:rsidR="00727FED" w:rsidRDefault="00727FED">
      <w:pPr>
        <w:autoSpaceDE w:val="0"/>
        <w:autoSpaceDN w:val="0"/>
        <w:spacing w:after="740" w:line="220" w:lineRule="exact"/>
      </w:pPr>
    </w:p>
    <w:p w14:paraId="56392B62" w14:textId="77777777" w:rsidR="00727FED" w:rsidRDefault="00000000">
      <w:pPr>
        <w:autoSpaceDE w:val="0"/>
        <w:autoSpaceDN w:val="0"/>
        <w:spacing w:after="0" w:line="342" w:lineRule="exact"/>
        <w:ind w:right="1008"/>
      </w:pPr>
      <w:r>
        <w:rPr>
          <w:rFonts w:ascii="LiberationMono" w:eastAsia="LiberationMono" w:hAnsi="LiberationMono"/>
          <w:color w:val="000000"/>
          <w:sz w:val="29"/>
        </w:rPr>
        <w:t xml:space="preserve">#remove the sixth item from myList and print the updated list del </w:t>
      </w:r>
      <w:r>
        <w:br/>
      </w:r>
      <w:r>
        <w:rPr>
          <w:rFonts w:ascii="LiberationMono" w:eastAsia="LiberationMono" w:hAnsi="LiberationMono"/>
          <w:color w:val="000000"/>
          <w:sz w:val="29"/>
        </w:rPr>
        <w:t xml:space="preserve">myList[5] </w:t>
      </w:r>
      <w:r>
        <w:br/>
      </w:r>
      <w:r>
        <w:rPr>
          <w:rFonts w:ascii="LiberationMono" w:eastAsia="LiberationMono" w:hAnsi="LiberationMono"/>
          <w:color w:val="000000"/>
          <w:sz w:val="29"/>
        </w:rPr>
        <w:t xml:space="preserve">print(myList) </w:t>
      </w:r>
      <w:r>
        <w:br/>
      </w:r>
      <w:r>
        <w:rPr>
          <w:rFonts w:ascii="LiberationMono" w:eastAsia="LiberationMono" w:hAnsi="LiberationMono"/>
          <w:color w:val="000000"/>
          <w:sz w:val="29"/>
        </w:rPr>
        <w:t>#You’ll get [1, 20, 3, 4, 5, 'How are you']</w:t>
      </w:r>
    </w:p>
    <w:p w14:paraId="6A4220DF" w14:textId="77777777" w:rsidR="00727FED" w:rsidRDefault="00000000">
      <w:pPr>
        <w:autoSpaceDE w:val="0"/>
        <w:autoSpaceDN w:val="0"/>
        <w:spacing w:before="350" w:after="0" w:line="346" w:lineRule="exact"/>
        <w:ind w:right="432"/>
      </w:pPr>
      <w:r>
        <w:rPr>
          <w:rFonts w:ascii="LiberationSans" w:eastAsia="LiberationSans" w:hAnsi="LiberationSans"/>
          <w:color w:val="000000"/>
          <w:sz w:val="29"/>
        </w:rPr>
        <w:t>There are a couple more things that you can do with a list. For sample codes and more examples on working with a list, refer to Appendix B.</w:t>
      </w:r>
    </w:p>
    <w:p w14:paraId="05F3F5CA" w14:textId="77777777" w:rsidR="00727FED" w:rsidRDefault="00727FED">
      <w:pPr>
        <w:sectPr w:rsidR="00727FED">
          <w:pgSz w:w="12240" w:h="15840"/>
          <w:pgMar w:top="960" w:right="1440" w:bottom="1440" w:left="1440" w:header="720" w:footer="720" w:gutter="0"/>
          <w:cols w:space="720" w:equalWidth="0">
            <w:col w:w="9360" w:space="0"/>
          </w:cols>
          <w:docGrid w:linePitch="360"/>
        </w:sectPr>
      </w:pPr>
    </w:p>
    <w:p w14:paraId="7B28F3A3" w14:textId="77777777" w:rsidR="00727FED" w:rsidRDefault="00727FED">
      <w:pPr>
        <w:autoSpaceDE w:val="0"/>
        <w:autoSpaceDN w:val="0"/>
        <w:spacing w:after="598" w:line="220" w:lineRule="exact"/>
      </w:pPr>
    </w:p>
    <w:p w14:paraId="6D17A953" w14:textId="77777777" w:rsidR="00727FED" w:rsidRDefault="00000000">
      <w:pPr>
        <w:autoSpaceDE w:val="0"/>
        <w:autoSpaceDN w:val="0"/>
        <w:spacing w:after="0" w:line="452" w:lineRule="exact"/>
      </w:pPr>
      <w:r>
        <w:rPr>
          <w:rFonts w:ascii="LiberationSans" w:eastAsia="LiberationSans" w:hAnsi="LiberationSans"/>
          <w:b/>
          <w:color w:val="000000"/>
          <w:sz w:val="40"/>
        </w:rPr>
        <w:t>Tuple</w:t>
      </w:r>
    </w:p>
    <w:p w14:paraId="3FC7D1C2" w14:textId="77777777" w:rsidR="00727FED" w:rsidRDefault="00000000">
      <w:pPr>
        <w:autoSpaceDE w:val="0"/>
        <w:autoSpaceDN w:val="0"/>
        <w:spacing w:before="478" w:after="0" w:line="346" w:lineRule="exact"/>
        <w:ind w:right="432"/>
      </w:pPr>
      <w:r>
        <w:rPr>
          <w:rFonts w:ascii="LiberationSans" w:eastAsia="LiberationSans" w:hAnsi="LiberationSans"/>
          <w:color w:val="000000"/>
          <w:sz w:val="29"/>
        </w:rPr>
        <w:t>Tuples are just like lists, but you cannot modify their values. The initial values are the values that will stay for the rest of the program. An example where tuples are useful is when your program needs to store the names of the months of the year.</w:t>
      </w:r>
    </w:p>
    <w:p w14:paraId="6FC6DC03" w14:textId="77777777" w:rsidR="00727FED" w:rsidRDefault="00000000">
      <w:pPr>
        <w:autoSpaceDE w:val="0"/>
        <w:autoSpaceDN w:val="0"/>
        <w:spacing w:before="500" w:after="0" w:line="346" w:lineRule="exact"/>
        <w:ind w:right="432"/>
      </w:pPr>
      <w:r>
        <w:rPr>
          <w:rFonts w:ascii="LiberationSans" w:eastAsia="LiberationSans" w:hAnsi="LiberationSans"/>
          <w:color w:val="000000"/>
          <w:sz w:val="29"/>
        </w:rPr>
        <w:t xml:space="preserve">To declare a tuple, you write </w:t>
      </w:r>
      <w:r>
        <w:rPr>
          <w:rFonts w:ascii="LiberationMono" w:eastAsia="LiberationMono" w:hAnsi="LiberationMono"/>
          <w:color w:val="000000"/>
          <w:sz w:val="29"/>
        </w:rPr>
        <w:t>tupleName = (initial values)</w:t>
      </w:r>
      <w:r>
        <w:rPr>
          <w:rFonts w:ascii="LiberationSans" w:eastAsia="LiberationSans" w:hAnsi="LiberationSans"/>
          <w:color w:val="000000"/>
          <w:sz w:val="29"/>
        </w:rPr>
        <w:t>. Notice that we use round brackets ( ) when declaring a tuple. Multiple values are separated by a comma.</w:t>
      </w:r>
    </w:p>
    <w:p w14:paraId="3AF34571" w14:textId="77777777" w:rsidR="00727FED" w:rsidRDefault="00000000">
      <w:pPr>
        <w:autoSpaceDE w:val="0"/>
        <w:autoSpaceDN w:val="0"/>
        <w:spacing w:before="476" w:after="0" w:line="344" w:lineRule="exact"/>
        <w:ind w:right="720"/>
      </w:pPr>
      <w:r>
        <w:rPr>
          <w:rFonts w:ascii="LiberationSans" w:eastAsia="LiberationSans" w:hAnsi="LiberationSans"/>
          <w:color w:val="000000"/>
          <w:sz w:val="29"/>
        </w:rPr>
        <w:t xml:space="preserve">Example: </w:t>
      </w:r>
      <w:r>
        <w:br/>
      </w:r>
      <w:r>
        <w:rPr>
          <w:rFonts w:ascii="LiberationMono" w:eastAsia="LiberationMono" w:hAnsi="LiberationMono"/>
          <w:color w:val="000000"/>
          <w:sz w:val="29"/>
        </w:rPr>
        <w:t>monthsOfYear = (“Jan”, “Feb”, “Mar”, “Apr”, “May”,“Jun”, “Jul”, “Aug”, “Sep”, “Oct”, “Nov”, “Dec”)</w:t>
      </w:r>
    </w:p>
    <w:p w14:paraId="21BBDEB0" w14:textId="77777777" w:rsidR="00727FED" w:rsidRDefault="00000000">
      <w:pPr>
        <w:autoSpaceDE w:val="0"/>
        <w:autoSpaceDN w:val="0"/>
        <w:spacing w:before="478" w:after="0" w:line="346" w:lineRule="exact"/>
        <w:ind w:right="288"/>
      </w:pPr>
      <w:r>
        <w:rPr>
          <w:rFonts w:ascii="LiberationSans" w:eastAsia="LiberationSans" w:hAnsi="LiberationSans"/>
          <w:color w:val="000000"/>
          <w:sz w:val="29"/>
        </w:rPr>
        <w:t>You access the individual values of a tuple using their indexes, just like with a list.</w:t>
      </w:r>
    </w:p>
    <w:p w14:paraId="3F5AC939" w14:textId="77777777" w:rsidR="00727FED" w:rsidRDefault="00000000">
      <w:pPr>
        <w:autoSpaceDE w:val="0"/>
        <w:autoSpaceDN w:val="0"/>
        <w:spacing w:after="0" w:line="374" w:lineRule="exact"/>
        <w:ind w:right="864"/>
      </w:pPr>
      <w:r>
        <w:rPr>
          <w:rFonts w:ascii="LiberationSans" w:eastAsia="LiberationSans" w:hAnsi="LiberationSans"/>
          <w:color w:val="000000"/>
          <w:sz w:val="29"/>
        </w:rPr>
        <w:t xml:space="preserve">Hence, </w:t>
      </w:r>
      <w:r>
        <w:rPr>
          <w:rFonts w:ascii="LiberationMono" w:eastAsia="LiberationMono" w:hAnsi="LiberationMono"/>
          <w:color w:val="000000"/>
          <w:sz w:val="29"/>
        </w:rPr>
        <w:t>monthsOfYear[0] = “Jan”, monthsOfYear[-1] =“Dec”</w:t>
      </w:r>
      <w:r>
        <w:rPr>
          <w:rFonts w:ascii="LiberationSans" w:eastAsia="LiberationSans" w:hAnsi="LiberationSans"/>
          <w:color w:val="000000"/>
          <w:sz w:val="29"/>
        </w:rPr>
        <w:t>.</w:t>
      </w:r>
    </w:p>
    <w:p w14:paraId="18E66DE5"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For more examples of what you can do with a tuple, check out Appendix C.</w:t>
      </w:r>
    </w:p>
    <w:p w14:paraId="5B12AA07"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7611C574" w14:textId="77777777" w:rsidR="00727FED" w:rsidRDefault="00727FED">
      <w:pPr>
        <w:autoSpaceDE w:val="0"/>
        <w:autoSpaceDN w:val="0"/>
        <w:spacing w:after="598" w:line="220" w:lineRule="exact"/>
      </w:pPr>
    </w:p>
    <w:p w14:paraId="22D0D719" w14:textId="77777777" w:rsidR="00727FED" w:rsidRDefault="00000000">
      <w:pPr>
        <w:autoSpaceDE w:val="0"/>
        <w:autoSpaceDN w:val="0"/>
        <w:spacing w:after="0" w:line="452" w:lineRule="exact"/>
      </w:pPr>
      <w:r>
        <w:rPr>
          <w:rFonts w:ascii="LiberationSans" w:eastAsia="LiberationSans" w:hAnsi="LiberationSans"/>
          <w:b/>
          <w:color w:val="000000"/>
          <w:sz w:val="40"/>
        </w:rPr>
        <w:t>Dictionary</w:t>
      </w:r>
    </w:p>
    <w:p w14:paraId="40D8998C"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Dictionary is a collection of related data PAIRS. For instance, if we want to store the username and age of 5 users, we can store them in a dictionary.</w:t>
      </w:r>
    </w:p>
    <w:p w14:paraId="508763EE" w14:textId="77777777" w:rsidR="00727FED" w:rsidRDefault="00000000">
      <w:pPr>
        <w:autoSpaceDE w:val="0"/>
        <w:autoSpaceDN w:val="0"/>
        <w:spacing w:before="482" w:after="0" w:line="364" w:lineRule="exact"/>
      </w:pPr>
      <w:r>
        <w:rPr>
          <w:rFonts w:ascii="LiberationSans" w:eastAsia="LiberationSans" w:hAnsi="LiberationSans"/>
          <w:color w:val="000000"/>
          <w:sz w:val="29"/>
        </w:rPr>
        <w:t xml:space="preserve">To declare a dictionary, you write </w:t>
      </w:r>
      <w:r>
        <w:rPr>
          <w:rFonts w:ascii="LiberationMono" w:eastAsia="LiberationMono" w:hAnsi="LiberationMono"/>
          <w:color w:val="000000"/>
          <w:sz w:val="29"/>
        </w:rPr>
        <w:t>dictionaryName = {dictionary key : data}</w:t>
      </w:r>
      <w:r>
        <w:rPr>
          <w:rFonts w:ascii="LiberationSans" w:eastAsia="LiberationSans" w:hAnsi="LiberationSans"/>
          <w:color w:val="000000"/>
          <w:sz w:val="29"/>
        </w:rPr>
        <w:t xml:space="preserve">, with the requirement that dictionary keys must be unique (within one dictionary). That is, you cannot declare a dictionary like this </w:t>
      </w:r>
      <w:r>
        <w:rPr>
          <w:rFonts w:ascii="LiberationMono" w:eastAsia="LiberationMono" w:hAnsi="LiberationMono"/>
          <w:color w:val="000000"/>
          <w:sz w:val="29"/>
        </w:rPr>
        <w:t>myDictionary = {“Peter”:38, “John”:51, “Peter”:13}</w:t>
      </w:r>
      <w:r>
        <w:rPr>
          <w:rFonts w:ascii="LiberationSans" w:eastAsia="LiberationSans" w:hAnsi="LiberationSans"/>
          <w:color w:val="000000"/>
          <w:sz w:val="29"/>
        </w:rPr>
        <w:t>.</w:t>
      </w:r>
    </w:p>
    <w:p w14:paraId="751173A8"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This is because “Peter” is used as the dictionary key twice. Note that we use curly brackets { } when declaring a dictionary. Multiple pairs are separated by a comma.</w:t>
      </w:r>
    </w:p>
    <w:p w14:paraId="398ED7D6" w14:textId="77777777" w:rsidR="00727FED" w:rsidRDefault="00000000">
      <w:pPr>
        <w:autoSpaceDE w:val="0"/>
        <w:autoSpaceDN w:val="0"/>
        <w:spacing w:before="476" w:after="0" w:line="344" w:lineRule="exact"/>
        <w:ind w:right="432"/>
      </w:pPr>
      <w:r>
        <w:rPr>
          <w:rFonts w:ascii="LiberationSans" w:eastAsia="LiberationSans" w:hAnsi="LiberationSans"/>
          <w:color w:val="000000"/>
          <w:sz w:val="29"/>
        </w:rPr>
        <w:t xml:space="preserve">Example: </w:t>
      </w:r>
      <w:r>
        <w:br/>
      </w:r>
      <w:r>
        <w:rPr>
          <w:rFonts w:ascii="LiberationMono" w:eastAsia="LiberationMono" w:hAnsi="LiberationMono"/>
          <w:color w:val="000000"/>
          <w:sz w:val="29"/>
        </w:rPr>
        <w:t>userNameAndAge = {“Peter”:38, “John”:51, “Alex”:13,“Alvin”:“Not Available”}</w:t>
      </w:r>
    </w:p>
    <w:p w14:paraId="37FB047C" w14:textId="77777777" w:rsidR="00727FED" w:rsidRDefault="00000000">
      <w:pPr>
        <w:autoSpaceDE w:val="0"/>
        <w:autoSpaceDN w:val="0"/>
        <w:spacing w:before="476" w:after="0" w:line="374" w:lineRule="exact"/>
      </w:pPr>
      <w:r>
        <w:rPr>
          <w:rFonts w:ascii="LiberationSans" w:eastAsia="LiberationSans" w:hAnsi="LiberationSans"/>
          <w:color w:val="000000"/>
          <w:sz w:val="29"/>
        </w:rPr>
        <w:t xml:space="preserve">You can also declare a dictionary using the </w:t>
      </w:r>
      <w:r>
        <w:rPr>
          <w:rFonts w:ascii="LiberationMono" w:eastAsia="LiberationMono" w:hAnsi="LiberationMono"/>
          <w:color w:val="000000"/>
          <w:sz w:val="29"/>
        </w:rPr>
        <w:t>dict( )</w:t>
      </w:r>
      <w:r>
        <w:rPr>
          <w:rFonts w:ascii="LiberationSans" w:eastAsia="LiberationSans" w:hAnsi="LiberationSans"/>
          <w:color w:val="000000"/>
          <w:sz w:val="29"/>
        </w:rPr>
        <w:t xml:space="preserve"> method. To declare the </w:t>
      </w:r>
      <w:r>
        <w:rPr>
          <w:rFonts w:ascii="LiberationMono" w:eastAsia="LiberationMono" w:hAnsi="LiberationMono"/>
          <w:color w:val="000000"/>
          <w:sz w:val="29"/>
        </w:rPr>
        <w:t>userNameAndAge</w:t>
      </w:r>
      <w:r>
        <w:rPr>
          <w:rFonts w:ascii="LiberationSans" w:eastAsia="LiberationSans" w:hAnsi="LiberationSans"/>
          <w:color w:val="000000"/>
          <w:sz w:val="29"/>
        </w:rPr>
        <w:t xml:space="preserve"> dictionary above, you write</w:t>
      </w:r>
    </w:p>
    <w:p w14:paraId="33E7D76C" w14:textId="77777777" w:rsidR="00727FED" w:rsidRDefault="00000000">
      <w:pPr>
        <w:autoSpaceDE w:val="0"/>
        <w:autoSpaceDN w:val="0"/>
        <w:spacing w:before="474" w:after="0" w:line="346" w:lineRule="exact"/>
        <w:ind w:right="432"/>
      </w:pPr>
      <w:r>
        <w:rPr>
          <w:rFonts w:ascii="LiberationMono" w:eastAsia="LiberationMono" w:hAnsi="LiberationMono"/>
          <w:color w:val="000000"/>
          <w:sz w:val="29"/>
        </w:rPr>
        <w:t>userNameAndAge = dict(Peter = 38, John = 51, Alex = 13, Alvin = “Not Available”)</w:t>
      </w:r>
    </w:p>
    <w:p w14:paraId="604023EC" w14:textId="77777777" w:rsidR="00727FED" w:rsidRDefault="00000000">
      <w:pPr>
        <w:autoSpaceDE w:val="0"/>
        <w:autoSpaceDN w:val="0"/>
        <w:spacing w:before="478" w:after="0" w:line="346" w:lineRule="exact"/>
        <w:ind w:right="576"/>
      </w:pPr>
      <w:r>
        <w:rPr>
          <w:rFonts w:ascii="LiberationSans" w:eastAsia="LiberationSans" w:hAnsi="LiberationSans"/>
          <w:color w:val="000000"/>
          <w:sz w:val="29"/>
        </w:rPr>
        <w:t>When you use this method to declare a dictionary, you use round brackets ( ) instead of curly brackets { } and you do not put quotation marks for the dictionary keys.</w:t>
      </w:r>
    </w:p>
    <w:p w14:paraId="17AEFED6" w14:textId="77777777" w:rsidR="00727FED" w:rsidRDefault="00000000">
      <w:pPr>
        <w:autoSpaceDE w:val="0"/>
        <w:autoSpaceDN w:val="0"/>
        <w:spacing w:before="448" w:after="0" w:line="372" w:lineRule="exact"/>
        <w:ind w:right="432"/>
      </w:pPr>
      <w:r>
        <w:rPr>
          <w:rFonts w:ascii="LiberationSans" w:eastAsia="LiberationSans" w:hAnsi="LiberationSans"/>
          <w:color w:val="000000"/>
          <w:sz w:val="29"/>
        </w:rPr>
        <w:t xml:space="preserve">To access individual items in the dictionary, we use the dictionary key, which is the first value in the </w:t>
      </w:r>
      <w:r>
        <w:rPr>
          <w:rFonts w:ascii="LiberationMono" w:eastAsia="LiberationMono" w:hAnsi="LiberationMono"/>
          <w:color w:val="000000"/>
          <w:sz w:val="29"/>
        </w:rPr>
        <w:t>{dictionary key : data}</w:t>
      </w:r>
      <w:r>
        <w:rPr>
          <w:rFonts w:ascii="LiberationSans" w:eastAsia="LiberationSans" w:hAnsi="LiberationSans"/>
          <w:color w:val="000000"/>
          <w:sz w:val="29"/>
        </w:rPr>
        <w:t xml:space="preserve"> pair. For instance, to get John’s age, you write </w:t>
      </w:r>
      <w:r>
        <w:rPr>
          <w:rFonts w:ascii="LiberationMono" w:eastAsia="LiberationMono" w:hAnsi="LiberationMono"/>
          <w:color w:val="000000"/>
          <w:sz w:val="29"/>
        </w:rPr>
        <w:t>userNameAndAge[“John”]</w:t>
      </w:r>
      <w:r>
        <w:rPr>
          <w:rFonts w:ascii="LiberationSans" w:eastAsia="LiberationSans" w:hAnsi="LiberationSans"/>
          <w:color w:val="000000"/>
          <w:sz w:val="29"/>
        </w:rPr>
        <w:t>.</w:t>
      </w:r>
    </w:p>
    <w:p w14:paraId="2F731303" w14:textId="77777777" w:rsidR="00727FED" w:rsidRDefault="00727FED">
      <w:pPr>
        <w:sectPr w:rsidR="00727FED">
          <w:pgSz w:w="12240" w:h="15840"/>
          <w:pgMar w:top="818" w:right="1440" w:bottom="900" w:left="1440" w:header="720" w:footer="720" w:gutter="0"/>
          <w:cols w:space="720" w:equalWidth="0">
            <w:col w:w="9360" w:space="0"/>
          </w:cols>
          <w:docGrid w:linePitch="360"/>
        </w:sectPr>
      </w:pPr>
    </w:p>
    <w:p w14:paraId="6CAD2790" w14:textId="77777777" w:rsidR="00727FED" w:rsidRDefault="00727FED">
      <w:pPr>
        <w:autoSpaceDE w:val="0"/>
        <w:autoSpaceDN w:val="0"/>
        <w:spacing w:after="504" w:line="220" w:lineRule="exact"/>
      </w:pPr>
    </w:p>
    <w:p w14:paraId="49D3B879"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You’ll get the value </w:t>
      </w:r>
      <w:r>
        <w:rPr>
          <w:rFonts w:ascii="LiberationMono" w:eastAsia="LiberationMono" w:hAnsi="LiberationMono"/>
          <w:color w:val="000000"/>
          <w:sz w:val="29"/>
        </w:rPr>
        <w:t>51</w:t>
      </w:r>
      <w:r>
        <w:rPr>
          <w:rFonts w:ascii="LiberationSans" w:eastAsia="LiberationSans" w:hAnsi="LiberationSans"/>
          <w:color w:val="000000"/>
          <w:sz w:val="29"/>
        </w:rPr>
        <w:t>.</w:t>
      </w:r>
    </w:p>
    <w:p w14:paraId="5A58C8DB" w14:textId="77777777" w:rsidR="00727FED" w:rsidRDefault="00000000">
      <w:pPr>
        <w:autoSpaceDE w:val="0"/>
        <w:autoSpaceDN w:val="0"/>
        <w:spacing w:before="466" w:after="0" w:line="362" w:lineRule="exact"/>
        <w:ind w:right="144"/>
      </w:pPr>
      <w:r>
        <w:rPr>
          <w:rFonts w:ascii="LiberationSans" w:eastAsia="LiberationSans" w:hAnsi="LiberationSans"/>
          <w:color w:val="000000"/>
          <w:sz w:val="29"/>
        </w:rPr>
        <w:t xml:space="preserve">To modify items in a dictionary, we write </w:t>
      </w:r>
      <w:r>
        <w:br/>
      </w:r>
      <w:r>
        <w:rPr>
          <w:rFonts w:ascii="LiberationMono" w:eastAsia="LiberationMono" w:hAnsi="LiberationMono"/>
          <w:color w:val="000000"/>
          <w:sz w:val="29"/>
        </w:rPr>
        <w:t>dictionaryName[dictionary key of item to be modified] = new data</w:t>
      </w:r>
      <w:r>
        <w:rPr>
          <w:rFonts w:ascii="LiberationSans" w:eastAsia="LiberationSans" w:hAnsi="LiberationSans"/>
          <w:color w:val="000000"/>
          <w:sz w:val="29"/>
        </w:rPr>
        <w:t xml:space="preserve">. For instance, to modify the </w:t>
      </w:r>
      <w:r>
        <w:rPr>
          <w:rFonts w:ascii="LiberationMono" w:eastAsia="LiberationMono" w:hAnsi="LiberationMono"/>
          <w:color w:val="000000"/>
          <w:sz w:val="29"/>
        </w:rPr>
        <w:t xml:space="preserve">“John”:51 </w:t>
      </w:r>
      <w:r>
        <w:rPr>
          <w:rFonts w:ascii="LiberationSans" w:eastAsia="LiberationSans" w:hAnsi="LiberationSans"/>
          <w:color w:val="000000"/>
          <w:sz w:val="29"/>
        </w:rPr>
        <w:t xml:space="preserve">pair, we write </w:t>
      </w:r>
      <w:r>
        <w:rPr>
          <w:rFonts w:ascii="LiberationMono" w:eastAsia="LiberationMono" w:hAnsi="LiberationMono"/>
          <w:color w:val="000000"/>
          <w:sz w:val="29"/>
        </w:rPr>
        <w:t>userNameAndAge[“John”] = 21</w:t>
      </w:r>
      <w:r>
        <w:rPr>
          <w:rFonts w:ascii="LiberationSans" w:eastAsia="LiberationSans" w:hAnsi="LiberationSans"/>
          <w:color w:val="000000"/>
          <w:sz w:val="29"/>
        </w:rPr>
        <w:t xml:space="preserve">. Our dictionary now becomes </w:t>
      </w:r>
      <w:r>
        <w:rPr>
          <w:rFonts w:ascii="LiberationMono" w:eastAsia="LiberationMono" w:hAnsi="LiberationMono"/>
          <w:color w:val="000000"/>
          <w:sz w:val="29"/>
        </w:rPr>
        <w:t>userNameAndAge = {“Peter”:38, “John”:21, “Alex”:13,“Alvin”:“Not Available”}</w:t>
      </w:r>
      <w:r>
        <w:rPr>
          <w:rFonts w:ascii="LiberationSans" w:eastAsia="LiberationSans" w:hAnsi="LiberationSans"/>
          <w:color w:val="000000"/>
          <w:sz w:val="29"/>
        </w:rPr>
        <w:t>.</w:t>
      </w:r>
    </w:p>
    <w:p w14:paraId="1B1E5DAA" w14:textId="77777777" w:rsidR="00727FED" w:rsidRDefault="00000000">
      <w:pPr>
        <w:autoSpaceDE w:val="0"/>
        <w:autoSpaceDN w:val="0"/>
        <w:spacing w:before="464" w:after="0" w:line="360" w:lineRule="exact"/>
      </w:pPr>
      <w:r>
        <w:rPr>
          <w:rFonts w:ascii="LiberationSans" w:eastAsia="LiberationSans" w:hAnsi="LiberationSans"/>
          <w:color w:val="000000"/>
          <w:sz w:val="29"/>
        </w:rPr>
        <w:t xml:space="preserve">We can also declare a dictionary without assigning any initial values to it. We simply write </w:t>
      </w:r>
      <w:r>
        <w:rPr>
          <w:rFonts w:ascii="LiberationMono" w:eastAsia="LiberationMono" w:hAnsi="LiberationMono"/>
          <w:color w:val="000000"/>
          <w:sz w:val="29"/>
        </w:rPr>
        <w:t>dictionaryName = { }</w:t>
      </w:r>
      <w:r>
        <w:rPr>
          <w:rFonts w:ascii="LiberationSans" w:eastAsia="LiberationSans" w:hAnsi="LiberationSans"/>
          <w:color w:val="000000"/>
          <w:sz w:val="29"/>
        </w:rPr>
        <w:t>. What we have now is an empty dictionary with no items in it.</w:t>
      </w:r>
    </w:p>
    <w:p w14:paraId="76FC1001" w14:textId="77777777" w:rsidR="00727FED" w:rsidRDefault="00000000">
      <w:pPr>
        <w:autoSpaceDE w:val="0"/>
        <w:autoSpaceDN w:val="0"/>
        <w:spacing w:before="480" w:after="0" w:line="366" w:lineRule="exact"/>
        <w:ind w:right="144"/>
      </w:pPr>
      <w:r>
        <w:rPr>
          <w:rFonts w:ascii="LiberationSans" w:eastAsia="LiberationSans" w:hAnsi="LiberationSans"/>
          <w:color w:val="000000"/>
          <w:sz w:val="29"/>
        </w:rPr>
        <w:t xml:space="preserve">To add items to a dictionary, we write </w:t>
      </w:r>
      <w:r>
        <w:rPr>
          <w:rFonts w:ascii="LiberationMono" w:eastAsia="LiberationMono" w:hAnsi="LiberationMono"/>
          <w:color w:val="000000"/>
          <w:sz w:val="29"/>
        </w:rPr>
        <w:t>dictionaryName[dictionary key] = data</w:t>
      </w:r>
      <w:r>
        <w:rPr>
          <w:rFonts w:ascii="LiberationSans" w:eastAsia="LiberationSans" w:hAnsi="LiberationSans"/>
          <w:color w:val="000000"/>
          <w:sz w:val="29"/>
        </w:rPr>
        <w:t xml:space="preserve">. For instance, if we want to add </w:t>
      </w:r>
      <w:r>
        <w:rPr>
          <w:rFonts w:ascii="LiberationMono" w:eastAsia="LiberationMono" w:hAnsi="LiberationMono"/>
          <w:color w:val="000000"/>
          <w:sz w:val="29"/>
        </w:rPr>
        <w:t>“Joe”:40</w:t>
      </w:r>
      <w:r>
        <w:rPr>
          <w:rFonts w:ascii="LiberationSans" w:eastAsia="LiberationSans" w:hAnsi="LiberationSans"/>
          <w:color w:val="000000"/>
          <w:sz w:val="29"/>
        </w:rPr>
        <w:t xml:space="preserve"> to our dictionary, we write </w:t>
      </w:r>
      <w:r>
        <w:rPr>
          <w:rFonts w:ascii="LiberationMono" w:eastAsia="LiberationMono" w:hAnsi="LiberationMono"/>
          <w:color w:val="000000"/>
          <w:sz w:val="29"/>
        </w:rPr>
        <w:t>userNameAndAge[“Joe”] = 40</w:t>
      </w:r>
      <w:r>
        <w:rPr>
          <w:rFonts w:ascii="LiberationSans" w:eastAsia="LiberationSans" w:hAnsi="LiberationSans"/>
          <w:color w:val="000000"/>
          <w:sz w:val="29"/>
        </w:rPr>
        <w:t xml:space="preserve">. Our dictionary now becomes </w:t>
      </w:r>
      <w:r>
        <w:rPr>
          <w:rFonts w:ascii="LiberationMono" w:eastAsia="LiberationMono" w:hAnsi="LiberationMono"/>
          <w:color w:val="000000"/>
          <w:sz w:val="29"/>
        </w:rPr>
        <w:t>userNameAndAge = {“Peter”:38, “John”:21,“Alex”:13, “Alvin”:“Not Available”, “Joe”:40}</w:t>
      </w:r>
    </w:p>
    <w:p w14:paraId="3EFF00FB" w14:textId="77777777" w:rsidR="00727FED" w:rsidRDefault="00000000">
      <w:pPr>
        <w:autoSpaceDE w:val="0"/>
        <w:autoSpaceDN w:val="0"/>
        <w:spacing w:before="482" w:after="0" w:line="368" w:lineRule="exact"/>
        <w:ind w:right="432"/>
      </w:pPr>
      <w:r>
        <w:rPr>
          <w:rFonts w:ascii="LiberationSans" w:eastAsia="LiberationSans" w:hAnsi="LiberationSans"/>
          <w:color w:val="000000"/>
          <w:sz w:val="29"/>
        </w:rPr>
        <w:t xml:space="preserve">To remove items from a dictionary, we write </w:t>
      </w:r>
      <w:r>
        <w:rPr>
          <w:rFonts w:ascii="LiberationMono" w:eastAsia="LiberationMono" w:hAnsi="LiberationMono"/>
          <w:color w:val="000000"/>
          <w:sz w:val="29"/>
        </w:rPr>
        <w:t xml:space="preserve">del </w:t>
      </w:r>
      <w:r>
        <w:br/>
      </w:r>
      <w:r>
        <w:rPr>
          <w:rFonts w:ascii="LiberationMono" w:eastAsia="LiberationMono" w:hAnsi="LiberationMono"/>
          <w:color w:val="000000"/>
          <w:sz w:val="29"/>
        </w:rPr>
        <w:t>dictionaryName[dictionary key]</w:t>
      </w:r>
      <w:r>
        <w:rPr>
          <w:rFonts w:ascii="LiberationSans" w:eastAsia="LiberationSans" w:hAnsi="LiberationSans"/>
          <w:color w:val="000000"/>
          <w:sz w:val="29"/>
        </w:rPr>
        <w:t>. For instance, to remove the</w:t>
      </w:r>
      <w:r>
        <w:rPr>
          <w:rFonts w:ascii="LiberationMono" w:eastAsia="LiberationMono" w:hAnsi="LiberationMono"/>
          <w:color w:val="000000"/>
          <w:sz w:val="29"/>
        </w:rPr>
        <w:t>“Alex”:13</w:t>
      </w:r>
      <w:r>
        <w:rPr>
          <w:rFonts w:ascii="LiberationSans" w:eastAsia="LiberationSans" w:hAnsi="LiberationSans"/>
          <w:color w:val="000000"/>
          <w:sz w:val="29"/>
        </w:rPr>
        <w:t xml:space="preserve"> pair, we write </w:t>
      </w:r>
      <w:r>
        <w:rPr>
          <w:rFonts w:ascii="LiberationMono" w:eastAsia="LiberationMono" w:hAnsi="LiberationMono"/>
          <w:color w:val="000000"/>
          <w:sz w:val="29"/>
        </w:rPr>
        <w:t>del userNameAndAge[“Alex”]</w:t>
      </w:r>
      <w:r>
        <w:rPr>
          <w:rFonts w:ascii="LiberationSans" w:eastAsia="LiberationSans" w:hAnsi="LiberationSans"/>
          <w:color w:val="000000"/>
          <w:sz w:val="29"/>
        </w:rPr>
        <w:t xml:space="preserve">. Our dictionary now becomes </w:t>
      </w:r>
      <w:r>
        <w:rPr>
          <w:rFonts w:ascii="LiberationMono" w:eastAsia="LiberationMono" w:hAnsi="LiberationMono"/>
          <w:color w:val="000000"/>
          <w:sz w:val="29"/>
        </w:rPr>
        <w:t>userNameAndAge = {“Peter”:38,“John”:21, “Alvin”:“Not Available”, “Joe”:40}</w:t>
      </w:r>
    </w:p>
    <w:p w14:paraId="57D57885" w14:textId="77777777" w:rsidR="00727FED" w:rsidRDefault="00000000">
      <w:pPr>
        <w:autoSpaceDE w:val="0"/>
        <w:autoSpaceDN w:val="0"/>
        <w:spacing w:before="504" w:after="0" w:line="322" w:lineRule="exact"/>
      </w:pPr>
      <w:r>
        <w:rPr>
          <w:rFonts w:ascii="LiberationSans" w:eastAsia="LiberationSans" w:hAnsi="LiberationSans"/>
          <w:color w:val="000000"/>
          <w:sz w:val="29"/>
        </w:rPr>
        <w:t>Run the following program to see all these in action.</w:t>
      </w:r>
    </w:p>
    <w:p w14:paraId="337D7044" w14:textId="77777777" w:rsidR="00727FED" w:rsidRDefault="00000000">
      <w:pPr>
        <w:autoSpaceDE w:val="0"/>
        <w:autoSpaceDN w:val="0"/>
        <w:spacing w:before="470" w:after="0" w:line="346" w:lineRule="exact"/>
        <w:ind w:right="432"/>
      </w:pPr>
      <w:r>
        <w:rPr>
          <w:rFonts w:ascii="LiberationMono" w:eastAsia="LiberationMono" w:hAnsi="LiberationMono"/>
          <w:color w:val="000000"/>
          <w:sz w:val="29"/>
        </w:rPr>
        <w:t xml:space="preserve">#declaring the dictionary, dictionary keys and data can be of different data types </w:t>
      </w:r>
      <w:r>
        <w:br/>
      </w:r>
      <w:r>
        <w:rPr>
          <w:rFonts w:ascii="LiberationMono" w:eastAsia="LiberationMono" w:hAnsi="LiberationMono"/>
          <w:color w:val="000000"/>
          <w:sz w:val="29"/>
        </w:rPr>
        <w:t>myDict = {“One”:1.35, 2.5:”Two Point Five”, 3:”+”, 7.9:2}</w:t>
      </w:r>
    </w:p>
    <w:p w14:paraId="6E48B465" w14:textId="77777777" w:rsidR="00727FED" w:rsidRDefault="00000000">
      <w:pPr>
        <w:autoSpaceDE w:val="0"/>
        <w:autoSpaceDN w:val="0"/>
        <w:spacing w:before="494" w:after="0" w:line="326" w:lineRule="exact"/>
      </w:pPr>
      <w:r>
        <w:rPr>
          <w:rFonts w:ascii="LiberationMono" w:eastAsia="LiberationMono" w:hAnsi="LiberationMono"/>
          <w:color w:val="000000"/>
          <w:sz w:val="29"/>
        </w:rPr>
        <w:t>#print the entire dictionary</w:t>
      </w:r>
    </w:p>
    <w:p w14:paraId="763D82C5" w14:textId="77777777" w:rsidR="00727FED" w:rsidRDefault="00727FED">
      <w:pPr>
        <w:sectPr w:rsidR="00727FED">
          <w:pgSz w:w="12240" w:h="15840"/>
          <w:pgMar w:top="724" w:right="1440" w:bottom="864" w:left="1440" w:header="720" w:footer="720" w:gutter="0"/>
          <w:cols w:space="720" w:equalWidth="0">
            <w:col w:w="9360" w:space="0"/>
          </w:cols>
          <w:docGrid w:linePitch="360"/>
        </w:sectPr>
      </w:pPr>
    </w:p>
    <w:p w14:paraId="30CEB7FA" w14:textId="77777777" w:rsidR="00727FED" w:rsidRDefault="00727FED">
      <w:pPr>
        <w:autoSpaceDE w:val="0"/>
        <w:autoSpaceDN w:val="0"/>
        <w:spacing w:after="504" w:line="220" w:lineRule="exact"/>
      </w:pPr>
    </w:p>
    <w:p w14:paraId="0574C7C4" w14:textId="77777777" w:rsidR="00727FED" w:rsidRDefault="00000000">
      <w:pPr>
        <w:autoSpaceDE w:val="0"/>
        <w:autoSpaceDN w:val="0"/>
        <w:spacing w:after="0" w:line="342" w:lineRule="exact"/>
      </w:pPr>
      <w:r>
        <w:rPr>
          <w:rFonts w:ascii="LiberationMono" w:eastAsia="LiberationMono" w:hAnsi="LiberationMono"/>
          <w:color w:val="000000"/>
          <w:sz w:val="29"/>
        </w:rPr>
        <w:t xml:space="preserve">print(myDict) </w:t>
      </w:r>
      <w:r>
        <w:br/>
      </w:r>
      <w:r>
        <w:rPr>
          <w:rFonts w:ascii="LiberationMono" w:eastAsia="LiberationMono" w:hAnsi="LiberationMono"/>
          <w:color w:val="000000"/>
          <w:sz w:val="29"/>
        </w:rPr>
        <w:t xml:space="preserve">#You’ll get {2.5: 'Two Point Five', 3: '+', 'One': 1.35, 7.9: 2} </w:t>
      </w:r>
      <w:r>
        <w:br/>
      </w:r>
      <w:r>
        <w:rPr>
          <w:rFonts w:ascii="LiberationMono" w:eastAsia="LiberationMono" w:hAnsi="LiberationMono"/>
          <w:color w:val="000000"/>
          <w:sz w:val="29"/>
        </w:rPr>
        <w:t>#Note that items in a dictionary are not stored in the same order as the way you declare them.</w:t>
      </w:r>
    </w:p>
    <w:p w14:paraId="6C206ACA" w14:textId="77777777" w:rsidR="00727FED" w:rsidRDefault="00000000">
      <w:pPr>
        <w:autoSpaceDE w:val="0"/>
        <w:autoSpaceDN w:val="0"/>
        <w:spacing w:before="474" w:after="0" w:line="346" w:lineRule="exact"/>
        <w:ind w:right="3600"/>
      </w:pPr>
      <w:r>
        <w:rPr>
          <w:rFonts w:ascii="LiberationMono" w:eastAsia="LiberationMono" w:hAnsi="LiberationMono"/>
          <w:color w:val="000000"/>
          <w:sz w:val="29"/>
        </w:rPr>
        <w:t xml:space="preserve">#print the item with key = “One”. print(myDict[“One”]) </w:t>
      </w:r>
      <w:r>
        <w:br/>
      </w:r>
      <w:r>
        <w:rPr>
          <w:rFonts w:ascii="LiberationMono" w:eastAsia="LiberationMono" w:hAnsi="LiberationMono"/>
          <w:color w:val="000000"/>
          <w:sz w:val="29"/>
        </w:rPr>
        <w:t>#You’ll get 1.35</w:t>
      </w:r>
    </w:p>
    <w:p w14:paraId="32ADB740" w14:textId="77777777" w:rsidR="00727FED" w:rsidRDefault="00000000">
      <w:pPr>
        <w:autoSpaceDE w:val="0"/>
        <w:autoSpaceDN w:val="0"/>
        <w:spacing w:before="474" w:after="0" w:line="346" w:lineRule="exact"/>
        <w:ind w:right="3888"/>
      </w:pPr>
      <w:r>
        <w:rPr>
          <w:rFonts w:ascii="LiberationMono" w:eastAsia="LiberationMono" w:hAnsi="LiberationMono"/>
          <w:color w:val="000000"/>
          <w:sz w:val="29"/>
        </w:rPr>
        <w:t xml:space="preserve">#print the item with key = 7.9. print(myDict[7.9]) </w:t>
      </w:r>
      <w:r>
        <w:br/>
      </w:r>
      <w:r>
        <w:rPr>
          <w:rFonts w:ascii="LiberationMono" w:eastAsia="LiberationMono" w:hAnsi="LiberationMono"/>
          <w:color w:val="000000"/>
          <w:sz w:val="29"/>
        </w:rPr>
        <w:t>#You’ll get 2</w:t>
      </w:r>
    </w:p>
    <w:p w14:paraId="4D5BF36E" w14:textId="77777777" w:rsidR="00727FED" w:rsidRDefault="00000000">
      <w:pPr>
        <w:autoSpaceDE w:val="0"/>
        <w:autoSpaceDN w:val="0"/>
        <w:spacing w:before="474" w:after="0" w:line="346" w:lineRule="exact"/>
        <w:ind w:right="144"/>
      </w:pPr>
      <w:r>
        <w:rPr>
          <w:rFonts w:ascii="LiberationMono" w:eastAsia="LiberationMono" w:hAnsi="LiberationMono"/>
          <w:color w:val="000000"/>
          <w:sz w:val="29"/>
        </w:rPr>
        <w:t xml:space="preserve">#modify the item with key = 2.5 and print the updated dictionary </w:t>
      </w:r>
      <w:r>
        <w:br/>
      </w:r>
      <w:r>
        <w:rPr>
          <w:rFonts w:ascii="LiberationMono" w:eastAsia="LiberationMono" w:hAnsi="LiberationMono"/>
          <w:color w:val="000000"/>
          <w:sz w:val="29"/>
        </w:rPr>
        <w:t>myDict[2.5] = “Two and a Half”</w:t>
      </w:r>
      <w:r>
        <w:br/>
      </w:r>
      <w:r>
        <w:rPr>
          <w:rFonts w:ascii="LiberationMono" w:eastAsia="LiberationMono" w:hAnsi="LiberationMono"/>
          <w:color w:val="000000"/>
          <w:sz w:val="29"/>
        </w:rPr>
        <w:t xml:space="preserve">print(myDict) </w:t>
      </w:r>
      <w:r>
        <w:br/>
      </w:r>
      <w:r>
        <w:rPr>
          <w:rFonts w:ascii="LiberationMono" w:eastAsia="LiberationMono" w:hAnsi="LiberationMono"/>
          <w:color w:val="000000"/>
          <w:sz w:val="29"/>
        </w:rPr>
        <w:t>#You’ll get {2.5: 'Two and a Half', 3: '+', 'One': 1.35, 7.9: 2}</w:t>
      </w:r>
    </w:p>
    <w:p w14:paraId="5B96B35A" w14:textId="77777777" w:rsidR="00727FED" w:rsidRDefault="00000000">
      <w:pPr>
        <w:autoSpaceDE w:val="0"/>
        <w:autoSpaceDN w:val="0"/>
        <w:spacing w:before="346" w:after="0" w:line="346" w:lineRule="exact"/>
        <w:ind w:right="432"/>
      </w:pPr>
      <w:r>
        <w:rPr>
          <w:rFonts w:ascii="LiberationMono" w:eastAsia="LiberationMono" w:hAnsi="LiberationMono"/>
          <w:color w:val="000000"/>
          <w:sz w:val="29"/>
        </w:rPr>
        <w:t xml:space="preserve">#add a new item and print the updated dictionary myDict[“New item”] = “I’m new” </w:t>
      </w:r>
      <w:r>
        <w:br/>
      </w:r>
      <w:r>
        <w:rPr>
          <w:rFonts w:ascii="LiberationMono" w:eastAsia="LiberationMono" w:hAnsi="LiberationMono"/>
          <w:color w:val="000000"/>
          <w:sz w:val="29"/>
        </w:rPr>
        <w:t xml:space="preserve">print(myDict) </w:t>
      </w:r>
      <w:r>
        <w:br/>
      </w:r>
      <w:r>
        <w:rPr>
          <w:rFonts w:ascii="LiberationMono" w:eastAsia="LiberationMono" w:hAnsi="LiberationMono"/>
          <w:color w:val="000000"/>
          <w:sz w:val="29"/>
        </w:rPr>
        <w:t>#You’ll get {'New item': 'I’m new', 2.5: 'Two and a Half', 3: '+', 'One': 1.35, 7.9: 2}</w:t>
      </w:r>
    </w:p>
    <w:p w14:paraId="3F6B6F38" w14:textId="77777777" w:rsidR="00727FED" w:rsidRDefault="00000000">
      <w:pPr>
        <w:autoSpaceDE w:val="0"/>
        <w:autoSpaceDN w:val="0"/>
        <w:spacing w:before="474" w:after="0" w:line="346" w:lineRule="exact"/>
        <w:ind w:right="432"/>
      </w:pPr>
      <w:r>
        <w:rPr>
          <w:rFonts w:ascii="LiberationMono" w:eastAsia="LiberationMono" w:hAnsi="LiberationMono"/>
          <w:color w:val="000000"/>
          <w:sz w:val="29"/>
        </w:rPr>
        <w:t xml:space="preserve">#remove the item with key = “One” and print the updated dictionary </w:t>
      </w:r>
      <w:r>
        <w:br/>
      </w:r>
      <w:r>
        <w:rPr>
          <w:rFonts w:ascii="LiberationMono" w:eastAsia="LiberationMono" w:hAnsi="LiberationMono"/>
          <w:color w:val="000000"/>
          <w:sz w:val="29"/>
        </w:rPr>
        <w:t xml:space="preserve">del myDict[“One”] </w:t>
      </w:r>
      <w:r>
        <w:br/>
      </w:r>
      <w:r>
        <w:rPr>
          <w:rFonts w:ascii="LiberationMono" w:eastAsia="LiberationMono" w:hAnsi="LiberationMono"/>
          <w:color w:val="000000"/>
          <w:sz w:val="29"/>
        </w:rPr>
        <w:t xml:space="preserve">print(myDict) </w:t>
      </w:r>
      <w:r>
        <w:br/>
      </w:r>
      <w:r>
        <w:rPr>
          <w:rFonts w:ascii="LiberationMono" w:eastAsia="LiberationMono" w:hAnsi="LiberationMono"/>
          <w:color w:val="000000"/>
          <w:sz w:val="29"/>
        </w:rPr>
        <w:t>#You’ll get {'New item': 'I’m new', 2.5: 'Two and a Half', 3: '+', 7.9: 2}</w:t>
      </w:r>
    </w:p>
    <w:p w14:paraId="179683EC" w14:textId="77777777" w:rsidR="00727FED" w:rsidRDefault="00000000">
      <w:pPr>
        <w:autoSpaceDE w:val="0"/>
        <w:autoSpaceDN w:val="0"/>
        <w:spacing w:before="504" w:after="0" w:line="322" w:lineRule="exact"/>
      </w:pPr>
      <w:r>
        <w:rPr>
          <w:rFonts w:ascii="LiberationSans" w:eastAsia="LiberationSans" w:hAnsi="LiberationSans"/>
          <w:color w:val="000000"/>
          <w:sz w:val="29"/>
        </w:rPr>
        <w:t>For more examples and sample codes of working with a dictionary, you</w:t>
      </w:r>
    </w:p>
    <w:p w14:paraId="044FC0A4" w14:textId="77777777" w:rsidR="00727FED" w:rsidRDefault="00727FED">
      <w:pPr>
        <w:sectPr w:rsidR="00727FED">
          <w:pgSz w:w="12240" w:h="15840"/>
          <w:pgMar w:top="722" w:right="1440" w:bottom="832" w:left="1440" w:header="720" w:footer="720" w:gutter="0"/>
          <w:cols w:space="720" w:equalWidth="0">
            <w:col w:w="9360" w:space="0"/>
          </w:cols>
          <w:docGrid w:linePitch="360"/>
        </w:sectPr>
      </w:pPr>
    </w:p>
    <w:p w14:paraId="029E0722" w14:textId="77777777" w:rsidR="00727FED" w:rsidRDefault="00727FED">
      <w:pPr>
        <w:autoSpaceDE w:val="0"/>
        <w:autoSpaceDN w:val="0"/>
        <w:spacing w:after="506" w:line="220" w:lineRule="exact"/>
      </w:pPr>
    </w:p>
    <w:p w14:paraId="038455A2" w14:textId="77777777" w:rsidR="00727FED" w:rsidRDefault="00000000">
      <w:pPr>
        <w:autoSpaceDE w:val="0"/>
        <w:autoSpaceDN w:val="0"/>
        <w:spacing w:after="0" w:line="322" w:lineRule="exact"/>
      </w:pPr>
      <w:r>
        <w:rPr>
          <w:rFonts w:ascii="LiberationSans" w:eastAsia="LiberationSans" w:hAnsi="LiberationSans"/>
          <w:color w:val="000000"/>
          <w:sz w:val="29"/>
        </w:rPr>
        <w:t>can refer to Appendix D.</w:t>
      </w:r>
    </w:p>
    <w:p w14:paraId="06D5D6C3"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549CB612" w14:textId="77777777" w:rsidR="00727FED" w:rsidRDefault="00727FED">
      <w:pPr>
        <w:autoSpaceDE w:val="0"/>
        <w:autoSpaceDN w:val="0"/>
        <w:spacing w:after="598" w:line="220" w:lineRule="exact"/>
      </w:pPr>
    </w:p>
    <w:p w14:paraId="1B01A6D0" w14:textId="77777777" w:rsidR="00727FED" w:rsidRDefault="00000000">
      <w:pPr>
        <w:autoSpaceDE w:val="0"/>
        <w:autoSpaceDN w:val="0"/>
        <w:spacing w:after="0" w:line="452" w:lineRule="exact"/>
      </w:pPr>
      <w:r>
        <w:rPr>
          <w:rFonts w:ascii="LiberationSans" w:eastAsia="LiberationSans" w:hAnsi="LiberationSans"/>
          <w:b/>
          <w:color w:val="000000"/>
          <w:sz w:val="40"/>
        </w:rPr>
        <w:t>Chapter 5: Making Your Program Interactive</w:t>
      </w:r>
    </w:p>
    <w:p w14:paraId="29693715" w14:textId="77777777" w:rsidR="00727FED" w:rsidRDefault="00000000">
      <w:pPr>
        <w:autoSpaceDE w:val="0"/>
        <w:autoSpaceDN w:val="0"/>
        <w:spacing w:before="478" w:after="0" w:line="346" w:lineRule="exact"/>
      </w:pPr>
      <w:r>
        <w:rPr>
          <w:rFonts w:ascii="LiberationSans" w:eastAsia="LiberationSans" w:hAnsi="LiberationSans"/>
          <w:color w:val="000000"/>
          <w:sz w:val="29"/>
        </w:rPr>
        <w:t xml:space="preserve">Now that we’ve covered the basics of variables, let us write a program that makes use of them. We’ll revisit the “Hello World” program we wrote in Chapter 2, but this time we’ll make it interactive. Instead of just saying hello to the world, we want the world to know our names and ages too. In order to do that, our program needs to be able to prompt us for </w:t>
      </w:r>
      <w:r>
        <w:br/>
      </w:r>
      <w:r>
        <w:rPr>
          <w:rFonts w:ascii="LiberationSans" w:eastAsia="LiberationSans" w:hAnsi="LiberationSans"/>
          <w:color w:val="000000"/>
          <w:sz w:val="29"/>
        </w:rPr>
        <w:t>information and display them on the screen.</w:t>
      </w:r>
    </w:p>
    <w:p w14:paraId="4472D8FA" w14:textId="77777777" w:rsidR="00727FED" w:rsidRDefault="00000000">
      <w:pPr>
        <w:autoSpaceDE w:val="0"/>
        <w:autoSpaceDN w:val="0"/>
        <w:spacing w:before="500" w:after="0" w:line="346" w:lineRule="exact"/>
      </w:pPr>
      <w:r>
        <w:rPr>
          <w:rFonts w:ascii="LiberationSans" w:eastAsia="LiberationSans" w:hAnsi="LiberationSans"/>
          <w:color w:val="000000"/>
          <w:sz w:val="29"/>
        </w:rPr>
        <w:t xml:space="preserve">Two built-in functions can do that for us: </w:t>
      </w:r>
      <w:r>
        <w:rPr>
          <w:rFonts w:ascii="LiberationMono" w:eastAsia="LiberationMono" w:hAnsi="LiberationMono"/>
          <w:color w:val="000000"/>
          <w:sz w:val="29"/>
        </w:rPr>
        <w:t>input()</w:t>
      </w:r>
      <w:r>
        <w:rPr>
          <w:rFonts w:ascii="LiberationSans" w:eastAsia="LiberationSans" w:hAnsi="LiberationSans"/>
          <w:color w:val="000000"/>
          <w:sz w:val="29"/>
        </w:rPr>
        <w:t xml:space="preserve"> and </w:t>
      </w:r>
      <w:r>
        <w:rPr>
          <w:rFonts w:ascii="LiberationMono" w:eastAsia="LiberationMono" w:hAnsi="LiberationMono"/>
          <w:color w:val="000000"/>
          <w:sz w:val="29"/>
        </w:rPr>
        <w:t>print()</w:t>
      </w:r>
      <w:r>
        <w:rPr>
          <w:rFonts w:ascii="LiberationSans" w:eastAsia="LiberationSans" w:hAnsi="LiberationSans"/>
          <w:color w:val="000000"/>
          <w:sz w:val="29"/>
        </w:rPr>
        <w:t>.</w:t>
      </w:r>
    </w:p>
    <w:p w14:paraId="04FAB914" w14:textId="77777777" w:rsidR="00727FED" w:rsidRDefault="00000000">
      <w:pPr>
        <w:autoSpaceDE w:val="0"/>
        <w:autoSpaceDN w:val="0"/>
        <w:spacing w:before="502" w:after="0" w:line="322" w:lineRule="exact"/>
      </w:pPr>
      <w:r>
        <w:rPr>
          <w:rFonts w:ascii="LiberationSans" w:eastAsia="LiberationSans" w:hAnsi="LiberationSans"/>
          <w:color w:val="000000"/>
          <w:sz w:val="29"/>
        </w:rPr>
        <w:t>For now, let’s type the following program in IDLE. Save it and run it.</w:t>
      </w:r>
    </w:p>
    <w:p w14:paraId="219AE7F8" w14:textId="77777777" w:rsidR="00727FED" w:rsidRDefault="00000000">
      <w:pPr>
        <w:autoSpaceDE w:val="0"/>
        <w:autoSpaceDN w:val="0"/>
        <w:spacing w:before="472" w:after="0" w:line="346" w:lineRule="exact"/>
        <w:ind w:right="2016"/>
      </w:pPr>
      <w:r>
        <w:rPr>
          <w:rFonts w:ascii="LiberationMono" w:eastAsia="LiberationMono" w:hAnsi="LiberationMono"/>
          <w:color w:val="000000"/>
          <w:sz w:val="29"/>
        </w:rPr>
        <w:t>myName = input("Please enter your name: ") myAge = input("What about your age: ")</w:t>
      </w:r>
    </w:p>
    <w:p w14:paraId="4EC1D54F" w14:textId="77777777" w:rsidR="00727FED" w:rsidRDefault="00000000">
      <w:pPr>
        <w:autoSpaceDE w:val="0"/>
        <w:autoSpaceDN w:val="0"/>
        <w:spacing w:before="474" w:after="0" w:line="346" w:lineRule="exact"/>
        <w:ind w:right="144"/>
      </w:pPr>
      <w:r>
        <w:rPr>
          <w:rFonts w:ascii="LiberationMono" w:eastAsia="LiberationMono" w:hAnsi="LiberationMono"/>
          <w:color w:val="000000"/>
          <w:sz w:val="29"/>
        </w:rPr>
        <w:t>print ("Hello World, my name is", myName, "and I am", myAge, "years old.")</w:t>
      </w:r>
    </w:p>
    <w:p w14:paraId="7D2104B9" w14:textId="77777777" w:rsidR="00727FED" w:rsidRDefault="00000000">
      <w:pPr>
        <w:autoSpaceDE w:val="0"/>
        <w:autoSpaceDN w:val="0"/>
        <w:spacing w:before="502" w:after="0" w:line="322" w:lineRule="exact"/>
      </w:pPr>
      <w:r>
        <w:rPr>
          <w:rFonts w:ascii="LiberationSans" w:eastAsia="LiberationSans" w:hAnsi="LiberationSans"/>
          <w:color w:val="000000"/>
          <w:sz w:val="29"/>
        </w:rPr>
        <w:t>The program should prompt you for your name.</w:t>
      </w:r>
    </w:p>
    <w:p w14:paraId="76BF22EB" w14:textId="77777777" w:rsidR="00727FED" w:rsidRDefault="00000000">
      <w:pPr>
        <w:autoSpaceDE w:val="0"/>
        <w:autoSpaceDN w:val="0"/>
        <w:spacing w:before="492" w:after="0" w:line="326" w:lineRule="exact"/>
      </w:pPr>
      <w:r>
        <w:rPr>
          <w:rFonts w:ascii="LiberationMono" w:eastAsia="LiberationMono" w:hAnsi="LiberationMono"/>
          <w:color w:val="000000"/>
          <w:sz w:val="29"/>
        </w:rPr>
        <w:t>Please enter your name:</w:t>
      </w:r>
    </w:p>
    <w:p w14:paraId="1DAB7900" w14:textId="77777777" w:rsidR="00727FED" w:rsidRDefault="00000000">
      <w:pPr>
        <w:autoSpaceDE w:val="0"/>
        <w:autoSpaceDN w:val="0"/>
        <w:spacing w:before="478" w:after="0" w:line="346" w:lineRule="exact"/>
        <w:ind w:right="288"/>
      </w:pPr>
      <w:r>
        <w:rPr>
          <w:rFonts w:ascii="LiberationSans" w:eastAsia="LiberationSans" w:hAnsi="LiberationSans"/>
          <w:color w:val="000000"/>
          <w:sz w:val="29"/>
        </w:rPr>
        <w:t>Supposed you entered James. Now press Enter and it’ll prompt you for your age.</w:t>
      </w:r>
    </w:p>
    <w:p w14:paraId="564DB091" w14:textId="77777777" w:rsidR="00727FED" w:rsidRDefault="00000000">
      <w:pPr>
        <w:autoSpaceDE w:val="0"/>
        <w:autoSpaceDN w:val="0"/>
        <w:spacing w:before="490" w:after="0" w:line="326" w:lineRule="exact"/>
      </w:pPr>
      <w:r>
        <w:rPr>
          <w:rFonts w:ascii="LiberationMono" w:eastAsia="LiberationMono" w:hAnsi="LiberationMono"/>
          <w:color w:val="000000"/>
          <w:sz w:val="29"/>
        </w:rPr>
        <w:t>What about your age:</w:t>
      </w:r>
    </w:p>
    <w:p w14:paraId="7D7B9406" w14:textId="77777777" w:rsidR="00727FED" w:rsidRDefault="00000000">
      <w:pPr>
        <w:autoSpaceDE w:val="0"/>
        <w:autoSpaceDN w:val="0"/>
        <w:spacing w:before="482" w:after="0" w:line="344" w:lineRule="exact"/>
        <w:ind w:right="1152"/>
      </w:pPr>
      <w:r>
        <w:rPr>
          <w:rFonts w:ascii="LiberationSans" w:eastAsia="LiberationSans" w:hAnsi="LiberationSans"/>
          <w:color w:val="000000"/>
          <w:sz w:val="29"/>
        </w:rPr>
        <w:t>Say you keyed in 20. Now press Enter again. You should get the following statement:</w:t>
      </w:r>
    </w:p>
    <w:p w14:paraId="08EA92DC" w14:textId="77777777" w:rsidR="00727FED" w:rsidRDefault="00000000">
      <w:pPr>
        <w:autoSpaceDE w:val="0"/>
        <w:autoSpaceDN w:val="0"/>
        <w:spacing w:before="492" w:after="0" w:line="326" w:lineRule="exact"/>
      </w:pPr>
      <w:r>
        <w:rPr>
          <w:rFonts w:ascii="LiberationMono" w:eastAsia="LiberationMono" w:hAnsi="LiberationMono"/>
          <w:color w:val="000000"/>
          <w:sz w:val="29"/>
        </w:rPr>
        <w:t>Hello World, my name is James and I am 20 years old.</w:t>
      </w:r>
    </w:p>
    <w:p w14:paraId="2A10ABF5" w14:textId="77777777" w:rsidR="00727FED" w:rsidRDefault="00727FED">
      <w:pPr>
        <w:sectPr w:rsidR="00727FED">
          <w:pgSz w:w="12240" w:h="15840"/>
          <w:pgMar w:top="818" w:right="1440" w:bottom="792" w:left="1440" w:header="720" w:footer="720" w:gutter="0"/>
          <w:cols w:space="720" w:equalWidth="0">
            <w:col w:w="9360" w:space="0"/>
          </w:cols>
          <w:docGrid w:linePitch="360"/>
        </w:sectPr>
      </w:pPr>
    </w:p>
    <w:p w14:paraId="5CA1AC05" w14:textId="77777777" w:rsidR="00727FED" w:rsidRDefault="00727FED">
      <w:pPr>
        <w:autoSpaceDE w:val="0"/>
        <w:autoSpaceDN w:val="0"/>
        <w:spacing w:after="598" w:line="220" w:lineRule="exact"/>
      </w:pPr>
    </w:p>
    <w:p w14:paraId="415129BD" w14:textId="77777777" w:rsidR="00727FED" w:rsidRDefault="00000000">
      <w:pPr>
        <w:autoSpaceDE w:val="0"/>
        <w:autoSpaceDN w:val="0"/>
        <w:spacing w:after="0" w:line="452" w:lineRule="exact"/>
      </w:pPr>
      <w:r>
        <w:rPr>
          <w:rFonts w:ascii="LiberationSans" w:eastAsia="LiberationSans" w:hAnsi="LiberationSans"/>
          <w:b/>
          <w:color w:val="000000"/>
          <w:sz w:val="40"/>
        </w:rPr>
        <w:t>Input()</w:t>
      </w:r>
    </w:p>
    <w:p w14:paraId="61BAFD0B" w14:textId="77777777" w:rsidR="00727FED" w:rsidRDefault="00000000">
      <w:pPr>
        <w:autoSpaceDE w:val="0"/>
        <w:autoSpaceDN w:val="0"/>
        <w:spacing w:before="502" w:after="0" w:line="348" w:lineRule="exact"/>
        <w:ind w:right="432"/>
      </w:pPr>
      <w:r>
        <w:rPr>
          <w:rFonts w:ascii="LiberationSans" w:eastAsia="LiberationSans" w:hAnsi="LiberationSans"/>
          <w:color w:val="000000"/>
          <w:sz w:val="29"/>
        </w:rPr>
        <w:t xml:space="preserve">In the example above, we used 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twice to get our user’s name and age.</w:t>
      </w:r>
    </w:p>
    <w:p w14:paraId="5D8A707A" w14:textId="77777777" w:rsidR="00727FED" w:rsidRDefault="00000000">
      <w:pPr>
        <w:autoSpaceDE w:val="0"/>
        <w:autoSpaceDN w:val="0"/>
        <w:spacing w:before="460" w:after="0" w:line="358" w:lineRule="exact"/>
      </w:pPr>
      <w:r>
        <w:rPr>
          <w:rFonts w:ascii="LiberationMono" w:eastAsia="LiberationMono" w:hAnsi="LiberationMono"/>
          <w:color w:val="000000"/>
          <w:sz w:val="29"/>
        </w:rPr>
        <w:t xml:space="preserve">myName = input("Please enter your name: ") </w:t>
      </w:r>
      <w:r>
        <w:br/>
      </w:r>
      <w:r>
        <w:rPr>
          <w:rFonts w:ascii="LiberationSans" w:eastAsia="LiberationSans" w:hAnsi="LiberationSans"/>
          <w:color w:val="000000"/>
          <w:sz w:val="29"/>
        </w:rPr>
        <w:t xml:space="preserve">The string “Please enter your name: ” is the prompt that will be displayed on the screen to give instructions to the user. After the user enters the relevant information, this information is stored </w:t>
      </w:r>
      <w:r>
        <w:rPr>
          <w:rFonts w:ascii="LiberationSans" w:eastAsia="LiberationSans" w:hAnsi="LiberationSans"/>
          <w:b/>
          <w:color w:val="000000"/>
          <w:sz w:val="29"/>
        </w:rPr>
        <w:t>as a string</w:t>
      </w:r>
      <w:r>
        <w:rPr>
          <w:rFonts w:ascii="LiberationSans" w:eastAsia="LiberationSans" w:hAnsi="LiberationSans"/>
          <w:color w:val="000000"/>
          <w:sz w:val="29"/>
        </w:rPr>
        <w:t xml:space="preserve"> in the variable </w:t>
      </w:r>
      <w:r>
        <w:rPr>
          <w:rFonts w:ascii="LiberationMono" w:eastAsia="LiberationMono" w:hAnsi="LiberationMono"/>
          <w:color w:val="000000"/>
          <w:sz w:val="29"/>
        </w:rPr>
        <w:t>myName</w:t>
      </w:r>
      <w:r>
        <w:rPr>
          <w:rFonts w:ascii="LiberationSans" w:eastAsia="LiberationSans" w:hAnsi="LiberationSans"/>
          <w:color w:val="000000"/>
          <w:sz w:val="29"/>
        </w:rPr>
        <w:t xml:space="preserve">. The next input statement prompts the user for his age and stores the information </w:t>
      </w:r>
      <w:r>
        <w:rPr>
          <w:rFonts w:ascii="LiberationSans" w:eastAsia="LiberationSans" w:hAnsi="LiberationSans"/>
          <w:b/>
          <w:color w:val="000000"/>
          <w:sz w:val="29"/>
        </w:rPr>
        <w:t>as a string</w:t>
      </w:r>
      <w:r>
        <w:rPr>
          <w:rFonts w:ascii="LiberationSans" w:eastAsia="LiberationSans" w:hAnsi="LiberationSans"/>
          <w:color w:val="000000"/>
          <w:sz w:val="29"/>
        </w:rPr>
        <w:t xml:space="preserve"> in the variable </w:t>
      </w:r>
      <w:r>
        <w:rPr>
          <w:rFonts w:ascii="LiberationMono" w:eastAsia="LiberationMono" w:hAnsi="LiberationMono"/>
          <w:color w:val="000000"/>
          <w:sz w:val="29"/>
        </w:rPr>
        <w:t>myAge</w:t>
      </w:r>
      <w:r>
        <w:rPr>
          <w:rFonts w:ascii="LiberationSans" w:eastAsia="LiberationSans" w:hAnsi="LiberationSans"/>
          <w:color w:val="000000"/>
          <w:sz w:val="29"/>
        </w:rPr>
        <w:t>.</w:t>
      </w:r>
    </w:p>
    <w:p w14:paraId="2309DE3A" w14:textId="77777777" w:rsidR="00727FED" w:rsidRDefault="00000000">
      <w:pPr>
        <w:autoSpaceDE w:val="0"/>
        <w:autoSpaceDN w:val="0"/>
        <w:spacing w:before="490" w:after="0" w:line="360"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differs slightly in Python 2 and Python 3. In Python 2, if you want to accept user input as a string, you have to use the </w:t>
      </w:r>
      <w:r>
        <w:br/>
      </w:r>
      <w:r>
        <w:rPr>
          <w:rFonts w:ascii="LiberationMono" w:eastAsia="LiberationMono" w:hAnsi="LiberationMono"/>
          <w:color w:val="000000"/>
          <w:sz w:val="29"/>
        </w:rPr>
        <w:t>raw_input()</w:t>
      </w:r>
      <w:r>
        <w:rPr>
          <w:rFonts w:ascii="LiberationSans" w:eastAsia="LiberationSans" w:hAnsi="LiberationSans"/>
          <w:color w:val="000000"/>
          <w:sz w:val="29"/>
        </w:rPr>
        <w:t xml:space="preserve"> function instead.</w:t>
      </w:r>
    </w:p>
    <w:p w14:paraId="4C9F0BBF" w14:textId="77777777" w:rsidR="00727FED" w:rsidRDefault="00727FED">
      <w:pPr>
        <w:sectPr w:rsidR="00727FED">
          <w:pgSz w:w="12240" w:h="15840"/>
          <w:pgMar w:top="818" w:right="1420" w:bottom="1440" w:left="1440" w:header="720" w:footer="720" w:gutter="0"/>
          <w:cols w:space="720" w:equalWidth="0">
            <w:col w:w="9380" w:space="0"/>
          </w:cols>
          <w:docGrid w:linePitch="360"/>
        </w:sectPr>
      </w:pPr>
    </w:p>
    <w:p w14:paraId="0C926C77" w14:textId="77777777" w:rsidR="00727FED" w:rsidRDefault="00727FED">
      <w:pPr>
        <w:autoSpaceDE w:val="0"/>
        <w:autoSpaceDN w:val="0"/>
        <w:spacing w:after="598" w:line="220" w:lineRule="exact"/>
      </w:pPr>
    </w:p>
    <w:p w14:paraId="6857CF0B" w14:textId="77777777" w:rsidR="00727FED" w:rsidRDefault="00000000">
      <w:pPr>
        <w:autoSpaceDE w:val="0"/>
        <w:autoSpaceDN w:val="0"/>
        <w:spacing w:after="0" w:line="652" w:lineRule="exact"/>
      </w:pPr>
      <w:r>
        <w:rPr>
          <w:rFonts w:ascii="LiberationSans" w:eastAsia="LiberationSans" w:hAnsi="LiberationSans"/>
          <w:b/>
          <w:color w:val="000000"/>
          <w:sz w:val="40"/>
        </w:rPr>
        <w:t xml:space="preserve">Print() </w:t>
      </w:r>
      <w:r>
        <w:br/>
      </w:r>
      <w:r>
        <w:rPr>
          <w:rFonts w:ascii="LiberationSans" w:eastAsia="LiberationSans" w:hAnsi="LiberationSans"/>
          <w:color w:val="000000"/>
          <w:sz w:val="29"/>
        </w:rPr>
        <w:t xml:space="preserve">The </w:t>
      </w:r>
      <w:r>
        <w:rPr>
          <w:rFonts w:ascii="LiberationMono" w:eastAsia="LiberationMono" w:hAnsi="LiberationMono"/>
          <w:color w:val="000000"/>
          <w:sz w:val="29"/>
        </w:rPr>
        <w:t xml:space="preserve">print() </w:t>
      </w:r>
      <w:r>
        <w:rPr>
          <w:rFonts w:ascii="LiberationSans" w:eastAsia="LiberationSans" w:hAnsi="LiberationSans"/>
          <w:color w:val="000000"/>
          <w:sz w:val="29"/>
        </w:rPr>
        <w:t>function is used to display information to users. It accepts</w:t>
      </w:r>
    </w:p>
    <w:p w14:paraId="0BAED395" w14:textId="77777777" w:rsidR="00727FED" w:rsidRDefault="00000000">
      <w:pPr>
        <w:autoSpaceDE w:val="0"/>
        <w:autoSpaceDN w:val="0"/>
        <w:spacing w:before="26" w:after="0" w:line="322" w:lineRule="exact"/>
      </w:pPr>
      <w:r>
        <w:rPr>
          <w:rFonts w:ascii="LiberationSans" w:eastAsia="LiberationSans" w:hAnsi="LiberationSans"/>
          <w:color w:val="000000"/>
          <w:sz w:val="29"/>
        </w:rPr>
        <w:t>zero or more expressions as parameters, separated by commas.</w:t>
      </w:r>
    </w:p>
    <w:p w14:paraId="4CF7B4E6" w14:textId="77777777" w:rsidR="00727FED" w:rsidRDefault="00000000">
      <w:pPr>
        <w:autoSpaceDE w:val="0"/>
        <w:autoSpaceDN w:val="0"/>
        <w:spacing w:before="500" w:after="0" w:line="346" w:lineRule="exact"/>
      </w:pPr>
      <w:r>
        <w:rPr>
          <w:rFonts w:ascii="LiberationSans" w:eastAsia="LiberationSans" w:hAnsi="LiberationSans"/>
          <w:color w:val="000000"/>
          <w:sz w:val="29"/>
        </w:rPr>
        <w:t xml:space="preserve">In the statement below, we passed 5 parameters to the </w:t>
      </w:r>
      <w:r>
        <w:rPr>
          <w:rFonts w:ascii="LiberationMono" w:eastAsia="LiberationMono" w:hAnsi="LiberationMono"/>
          <w:color w:val="000000"/>
          <w:sz w:val="29"/>
        </w:rPr>
        <w:t>print()</w:t>
      </w:r>
    </w:p>
    <w:p w14:paraId="55E3B71E" w14:textId="77777777" w:rsidR="00727FED" w:rsidRDefault="00000000">
      <w:pPr>
        <w:autoSpaceDE w:val="0"/>
        <w:autoSpaceDN w:val="0"/>
        <w:spacing w:before="28" w:after="0" w:line="322" w:lineRule="exact"/>
      </w:pPr>
      <w:r>
        <w:rPr>
          <w:rFonts w:ascii="LiberationSans" w:eastAsia="LiberationSans" w:hAnsi="LiberationSans"/>
          <w:color w:val="000000"/>
          <w:sz w:val="29"/>
        </w:rPr>
        <w:t>function. Can you identify them?</w:t>
      </w:r>
    </w:p>
    <w:p w14:paraId="1BF4D264" w14:textId="77777777" w:rsidR="00727FED" w:rsidRDefault="00000000">
      <w:pPr>
        <w:autoSpaceDE w:val="0"/>
        <w:autoSpaceDN w:val="0"/>
        <w:spacing w:before="492" w:after="0" w:line="326" w:lineRule="exact"/>
      </w:pPr>
      <w:r>
        <w:rPr>
          <w:rFonts w:ascii="LiberationMono" w:eastAsia="LiberationMono" w:hAnsi="LiberationMono"/>
          <w:color w:val="000000"/>
          <w:sz w:val="29"/>
        </w:rPr>
        <w:t>print ("Hello World, my name is", myName, "and I am",</w:t>
      </w:r>
    </w:p>
    <w:p w14:paraId="1A380DAA" w14:textId="77777777" w:rsidR="00727FED" w:rsidRDefault="00000000">
      <w:pPr>
        <w:autoSpaceDE w:val="0"/>
        <w:autoSpaceDN w:val="0"/>
        <w:spacing w:before="18" w:after="0" w:line="326" w:lineRule="exact"/>
      </w:pPr>
      <w:r>
        <w:rPr>
          <w:rFonts w:ascii="LiberationMono" w:eastAsia="LiberationMono" w:hAnsi="LiberationMono"/>
          <w:color w:val="000000"/>
          <w:sz w:val="29"/>
        </w:rPr>
        <w:t>myAge, "years old.")</w:t>
      </w:r>
    </w:p>
    <w:p w14:paraId="7370E33C" w14:textId="77777777" w:rsidR="00727FED" w:rsidRDefault="00000000">
      <w:pPr>
        <w:autoSpaceDE w:val="0"/>
        <w:autoSpaceDN w:val="0"/>
        <w:spacing w:before="504" w:after="0" w:line="346" w:lineRule="exact"/>
      </w:pPr>
      <w:r>
        <w:rPr>
          <w:rFonts w:ascii="LiberationSans" w:eastAsia="LiberationSans" w:hAnsi="LiberationSans"/>
          <w:color w:val="000000"/>
          <w:sz w:val="29"/>
        </w:rPr>
        <w:t xml:space="preserve">The first is the string </w:t>
      </w:r>
      <w:r>
        <w:rPr>
          <w:rFonts w:ascii="LiberationMono" w:eastAsia="LiberationMono" w:hAnsi="LiberationMono"/>
          <w:color w:val="000000"/>
          <w:sz w:val="29"/>
        </w:rPr>
        <w:t>”Hello World, my name is”</w:t>
      </w:r>
    </w:p>
    <w:p w14:paraId="4CCA62A4" w14:textId="77777777" w:rsidR="00727FED" w:rsidRDefault="00000000">
      <w:pPr>
        <w:autoSpaceDE w:val="0"/>
        <w:autoSpaceDN w:val="0"/>
        <w:spacing w:before="28" w:after="0" w:line="346" w:lineRule="exact"/>
      </w:pPr>
      <w:r>
        <w:rPr>
          <w:rFonts w:ascii="LiberationSans" w:eastAsia="LiberationSans" w:hAnsi="LiberationSans"/>
          <w:color w:val="000000"/>
          <w:sz w:val="29"/>
        </w:rPr>
        <w:t xml:space="preserve">The next is the variable </w:t>
      </w:r>
      <w:r>
        <w:rPr>
          <w:rFonts w:ascii="LiberationMono" w:eastAsia="LiberationMono" w:hAnsi="LiberationMono"/>
          <w:color w:val="000000"/>
          <w:sz w:val="29"/>
        </w:rPr>
        <w:t>myName</w:t>
      </w:r>
      <w:r>
        <w:rPr>
          <w:rFonts w:ascii="LiberationSans" w:eastAsia="LiberationSans" w:hAnsi="LiberationSans"/>
          <w:color w:val="000000"/>
          <w:sz w:val="29"/>
        </w:rPr>
        <w:t xml:space="preserve"> declared using the input function earlier.</w:t>
      </w:r>
    </w:p>
    <w:p w14:paraId="0B371283" w14:textId="77777777" w:rsidR="00727FED" w:rsidRDefault="00000000">
      <w:pPr>
        <w:autoSpaceDE w:val="0"/>
        <w:autoSpaceDN w:val="0"/>
        <w:spacing w:before="28" w:after="0" w:line="348" w:lineRule="exact"/>
      </w:pPr>
      <w:r>
        <w:rPr>
          <w:rFonts w:ascii="LiberationSans" w:eastAsia="LiberationSans" w:hAnsi="LiberationSans"/>
          <w:color w:val="000000"/>
          <w:sz w:val="29"/>
        </w:rPr>
        <w:t xml:space="preserve">Next is the string </w:t>
      </w:r>
      <w:r>
        <w:rPr>
          <w:rFonts w:ascii="LiberationMono" w:eastAsia="LiberationMono" w:hAnsi="LiberationMono"/>
          <w:color w:val="000000"/>
          <w:sz w:val="29"/>
        </w:rPr>
        <w:t>“and I am”</w:t>
      </w:r>
      <w:r>
        <w:rPr>
          <w:rFonts w:ascii="LiberationSans" w:eastAsia="LiberationSans" w:hAnsi="LiberationSans"/>
          <w:color w:val="000000"/>
          <w:sz w:val="29"/>
        </w:rPr>
        <w:t xml:space="preserve">, followed by the variable </w:t>
      </w:r>
      <w:r>
        <w:rPr>
          <w:rFonts w:ascii="LiberationMono" w:eastAsia="LiberationMono" w:hAnsi="LiberationMono"/>
          <w:color w:val="000000"/>
          <w:sz w:val="29"/>
        </w:rPr>
        <w:t>myAge</w:t>
      </w:r>
      <w:r>
        <w:rPr>
          <w:rFonts w:ascii="LiberationSans" w:eastAsia="LiberationSans" w:hAnsi="LiberationSans"/>
          <w:color w:val="000000"/>
          <w:sz w:val="29"/>
        </w:rPr>
        <w:t xml:space="preserve"> and</w:t>
      </w:r>
    </w:p>
    <w:p w14:paraId="5ACDD267"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finally the string </w:t>
      </w:r>
      <w:r>
        <w:rPr>
          <w:rFonts w:ascii="LiberationMono" w:eastAsia="LiberationMono" w:hAnsi="LiberationMono"/>
          <w:color w:val="000000"/>
          <w:sz w:val="29"/>
        </w:rPr>
        <w:t>“years old.”</w:t>
      </w:r>
      <w:r>
        <w:rPr>
          <w:rFonts w:ascii="LiberationSans" w:eastAsia="LiberationSans" w:hAnsi="LiberationSans"/>
          <w:color w:val="000000"/>
          <w:sz w:val="29"/>
        </w:rPr>
        <w:t>.</w:t>
      </w:r>
    </w:p>
    <w:p w14:paraId="250D96B5" w14:textId="77777777" w:rsidR="00727FED" w:rsidRDefault="00000000">
      <w:pPr>
        <w:autoSpaceDE w:val="0"/>
        <w:autoSpaceDN w:val="0"/>
        <w:spacing w:before="502" w:after="0" w:line="322" w:lineRule="exact"/>
      </w:pPr>
      <w:r>
        <w:rPr>
          <w:rFonts w:ascii="LiberationSans" w:eastAsia="LiberationSans" w:hAnsi="LiberationSans"/>
          <w:color w:val="000000"/>
          <w:sz w:val="29"/>
        </w:rPr>
        <w:t>Note that we do not use quotation marks when referring to the variables</w:t>
      </w:r>
    </w:p>
    <w:p w14:paraId="155B56B4" w14:textId="77777777" w:rsidR="00727FED" w:rsidRDefault="00000000">
      <w:pPr>
        <w:autoSpaceDE w:val="0"/>
        <w:autoSpaceDN w:val="0"/>
        <w:spacing w:before="24" w:after="0" w:line="346" w:lineRule="exact"/>
      </w:pPr>
      <w:r>
        <w:rPr>
          <w:rFonts w:ascii="LiberationMono" w:eastAsia="LiberationMono" w:hAnsi="LiberationMono"/>
          <w:color w:val="000000"/>
          <w:sz w:val="29"/>
        </w:rPr>
        <w:t>myName</w:t>
      </w:r>
      <w:r>
        <w:rPr>
          <w:rFonts w:ascii="LiberationSans" w:eastAsia="LiberationSans" w:hAnsi="LiberationSans"/>
          <w:color w:val="000000"/>
          <w:sz w:val="29"/>
        </w:rPr>
        <w:t xml:space="preserve"> and </w:t>
      </w:r>
      <w:r>
        <w:rPr>
          <w:rFonts w:ascii="LiberationMono" w:eastAsia="LiberationMono" w:hAnsi="LiberationMono"/>
          <w:color w:val="000000"/>
          <w:sz w:val="29"/>
        </w:rPr>
        <w:t>myAge</w:t>
      </w:r>
      <w:r>
        <w:rPr>
          <w:rFonts w:ascii="LiberationSans" w:eastAsia="LiberationSans" w:hAnsi="LiberationSans"/>
          <w:color w:val="000000"/>
          <w:sz w:val="29"/>
        </w:rPr>
        <w:t>. If you use quotation marks, you’ll get the output</w:t>
      </w:r>
    </w:p>
    <w:p w14:paraId="6C19ECAA" w14:textId="77777777" w:rsidR="00727FED" w:rsidRDefault="00000000">
      <w:pPr>
        <w:autoSpaceDE w:val="0"/>
        <w:autoSpaceDN w:val="0"/>
        <w:spacing w:before="496" w:after="0" w:line="326" w:lineRule="exact"/>
      </w:pPr>
      <w:r>
        <w:rPr>
          <w:rFonts w:ascii="LiberationMono" w:eastAsia="LiberationMono" w:hAnsi="LiberationMono"/>
          <w:color w:val="000000"/>
          <w:sz w:val="29"/>
        </w:rPr>
        <w:t>Hello World, my name is myName and I am myAge years</w:t>
      </w:r>
    </w:p>
    <w:p w14:paraId="39991538" w14:textId="77777777" w:rsidR="00727FED" w:rsidRDefault="00000000">
      <w:pPr>
        <w:autoSpaceDE w:val="0"/>
        <w:autoSpaceDN w:val="0"/>
        <w:spacing w:before="20" w:after="0" w:line="326" w:lineRule="exact"/>
      </w:pPr>
      <w:r>
        <w:rPr>
          <w:rFonts w:ascii="LiberationMono" w:eastAsia="LiberationMono" w:hAnsi="LiberationMono"/>
          <w:color w:val="000000"/>
          <w:sz w:val="29"/>
        </w:rPr>
        <w:t>old.</w:t>
      </w:r>
    </w:p>
    <w:p w14:paraId="40CFC8B4" w14:textId="77777777" w:rsidR="00727FED" w:rsidRDefault="00000000">
      <w:pPr>
        <w:autoSpaceDE w:val="0"/>
        <w:autoSpaceDN w:val="0"/>
        <w:spacing w:before="502" w:after="0" w:line="322" w:lineRule="exact"/>
      </w:pPr>
      <w:r>
        <w:rPr>
          <w:rFonts w:ascii="LiberationSans" w:eastAsia="LiberationSans" w:hAnsi="LiberationSans"/>
          <w:color w:val="000000"/>
          <w:sz w:val="29"/>
        </w:rPr>
        <w:t>instead, which is obviously not what we want.</w:t>
      </w:r>
    </w:p>
    <w:p w14:paraId="7E53868A" w14:textId="77777777" w:rsidR="00727FED" w:rsidRDefault="00000000">
      <w:pPr>
        <w:autoSpaceDE w:val="0"/>
        <w:autoSpaceDN w:val="0"/>
        <w:spacing w:before="498" w:after="0" w:line="322" w:lineRule="exact"/>
      </w:pPr>
      <w:r>
        <w:rPr>
          <w:rFonts w:ascii="LiberationSans" w:eastAsia="LiberationSans" w:hAnsi="LiberationSans"/>
          <w:color w:val="000000"/>
          <w:sz w:val="29"/>
        </w:rPr>
        <w:t>Another way to print a statement with variables is to use the % formatter</w:t>
      </w:r>
    </w:p>
    <w:p w14:paraId="655D6493" w14:textId="77777777" w:rsidR="00727FED" w:rsidRDefault="00000000">
      <w:pPr>
        <w:autoSpaceDE w:val="0"/>
        <w:autoSpaceDN w:val="0"/>
        <w:spacing w:before="24" w:after="0" w:line="322" w:lineRule="exact"/>
      </w:pPr>
      <w:r>
        <w:rPr>
          <w:rFonts w:ascii="LiberationSans" w:eastAsia="LiberationSans" w:hAnsi="LiberationSans"/>
          <w:color w:val="000000"/>
          <w:sz w:val="29"/>
        </w:rPr>
        <w:t>we learned in Chapter 4. To achieve the same output as the first print</w:t>
      </w:r>
    </w:p>
    <w:p w14:paraId="4AE852C3" w14:textId="77777777" w:rsidR="00727FED" w:rsidRDefault="00000000">
      <w:pPr>
        <w:autoSpaceDE w:val="0"/>
        <w:autoSpaceDN w:val="0"/>
        <w:spacing w:before="24" w:after="0" w:line="322" w:lineRule="exact"/>
      </w:pPr>
      <w:r>
        <w:rPr>
          <w:rFonts w:ascii="LiberationSans" w:eastAsia="LiberationSans" w:hAnsi="LiberationSans"/>
          <w:color w:val="000000"/>
          <w:sz w:val="29"/>
        </w:rPr>
        <w:t>statement above, we can write</w:t>
      </w:r>
    </w:p>
    <w:p w14:paraId="4DBBEA3E" w14:textId="77777777" w:rsidR="00727FED" w:rsidRDefault="00000000">
      <w:pPr>
        <w:autoSpaceDE w:val="0"/>
        <w:autoSpaceDN w:val="0"/>
        <w:spacing w:before="490" w:after="0" w:line="326" w:lineRule="exact"/>
      </w:pPr>
      <w:r>
        <w:rPr>
          <w:rFonts w:ascii="LiberationMono" w:eastAsia="LiberationMono" w:hAnsi="LiberationMono"/>
          <w:color w:val="000000"/>
          <w:sz w:val="29"/>
        </w:rPr>
        <w:t>print ("Hello World, my name is %s and I am %s years</w:t>
      </w:r>
    </w:p>
    <w:p w14:paraId="3D16197A" w14:textId="77777777" w:rsidR="00727FED" w:rsidRDefault="00000000">
      <w:pPr>
        <w:autoSpaceDE w:val="0"/>
        <w:autoSpaceDN w:val="0"/>
        <w:spacing w:before="20" w:after="0" w:line="326" w:lineRule="exact"/>
      </w:pPr>
      <w:r>
        <w:rPr>
          <w:rFonts w:ascii="LiberationMono" w:eastAsia="LiberationMono" w:hAnsi="LiberationMono"/>
          <w:color w:val="000000"/>
          <w:sz w:val="29"/>
        </w:rPr>
        <w:t>old." %(myName, myAge))</w:t>
      </w:r>
    </w:p>
    <w:p w14:paraId="13DC25B4"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Finally, to print the same statement using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we</w:t>
      </w:r>
    </w:p>
    <w:p w14:paraId="7F9F2FB2" w14:textId="77777777" w:rsidR="00727FED" w:rsidRDefault="00727FED">
      <w:pPr>
        <w:sectPr w:rsidR="00727FED">
          <w:pgSz w:w="12240" w:h="15840"/>
          <w:pgMar w:top="818" w:right="1440" w:bottom="756" w:left="1440" w:header="720" w:footer="720" w:gutter="0"/>
          <w:cols w:space="720" w:equalWidth="0">
            <w:col w:w="9360" w:space="0"/>
          </w:cols>
          <w:docGrid w:linePitch="360"/>
        </w:sectPr>
      </w:pPr>
    </w:p>
    <w:p w14:paraId="18F5C08B" w14:textId="77777777" w:rsidR="00727FED" w:rsidRDefault="00727FED">
      <w:pPr>
        <w:autoSpaceDE w:val="0"/>
        <w:autoSpaceDN w:val="0"/>
        <w:spacing w:after="504" w:line="220" w:lineRule="exact"/>
      </w:pPr>
    </w:p>
    <w:p w14:paraId="26E85828" w14:textId="77777777" w:rsidR="00727FED" w:rsidRDefault="00000000">
      <w:pPr>
        <w:autoSpaceDE w:val="0"/>
        <w:autoSpaceDN w:val="0"/>
        <w:spacing w:after="0" w:line="322" w:lineRule="exact"/>
      </w:pPr>
      <w:r>
        <w:rPr>
          <w:rFonts w:ascii="LiberationSans" w:eastAsia="LiberationSans" w:hAnsi="LiberationSans"/>
          <w:color w:val="000000"/>
          <w:sz w:val="29"/>
        </w:rPr>
        <w:t>write</w:t>
      </w:r>
    </w:p>
    <w:p w14:paraId="3A8AD132" w14:textId="77777777" w:rsidR="00727FED" w:rsidRDefault="00000000">
      <w:pPr>
        <w:autoSpaceDE w:val="0"/>
        <w:autoSpaceDN w:val="0"/>
        <w:spacing w:before="476" w:after="0" w:line="346" w:lineRule="exact"/>
        <w:ind w:right="288"/>
      </w:pPr>
      <w:r>
        <w:rPr>
          <w:rFonts w:ascii="LiberationMono" w:eastAsia="LiberationMono" w:hAnsi="LiberationMono"/>
          <w:color w:val="000000"/>
          <w:sz w:val="29"/>
        </w:rPr>
        <w:t>print (“Hello World, my name is {} and I am {} years old”.format(myName, myAge))</w:t>
      </w:r>
    </w:p>
    <w:p w14:paraId="7A883CC2" w14:textId="77777777" w:rsidR="00727FED" w:rsidRDefault="00000000">
      <w:pPr>
        <w:autoSpaceDE w:val="0"/>
        <w:autoSpaceDN w:val="0"/>
        <w:spacing w:before="502" w:after="0" w:line="348" w:lineRule="exact"/>
        <w:ind w:right="432"/>
      </w:pPr>
      <w:r>
        <w:rPr>
          <w:rFonts w:ascii="LiberationSans" w:eastAsia="LiberationSans" w:hAnsi="LiberationSans"/>
          <w:color w:val="000000"/>
          <w:sz w:val="29"/>
        </w:rPr>
        <w:t xml:space="preserve">The </w:t>
      </w:r>
      <w:r>
        <w:rPr>
          <w:rFonts w:ascii="LiberationMono" w:eastAsia="LiberationMono" w:hAnsi="LiberationMono"/>
          <w:color w:val="000000"/>
          <w:sz w:val="29"/>
        </w:rPr>
        <w:t>print()</w:t>
      </w:r>
      <w:r>
        <w:rPr>
          <w:rFonts w:ascii="LiberationSans" w:eastAsia="LiberationSans" w:hAnsi="LiberationSans"/>
          <w:color w:val="000000"/>
          <w:sz w:val="29"/>
        </w:rPr>
        <w:t xml:space="preserve"> function is another function that differs in Python 2 and Python 3. In Python 2, you’ll write it without brackets, like this:</w:t>
      </w:r>
    </w:p>
    <w:p w14:paraId="578FD743" w14:textId="77777777" w:rsidR="00727FED" w:rsidRDefault="00000000">
      <w:pPr>
        <w:autoSpaceDE w:val="0"/>
        <w:autoSpaceDN w:val="0"/>
        <w:spacing w:before="342" w:after="0" w:line="346" w:lineRule="exact"/>
      </w:pPr>
      <w:r>
        <w:rPr>
          <w:rFonts w:ascii="LiberationMono" w:eastAsia="LiberationMono" w:hAnsi="LiberationMono"/>
          <w:color w:val="000000"/>
          <w:sz w:val="29"/>
        </w:rPr>
        <w:t>print "Hello World, my name is " + myName + " and I am " + myAge + " years old."</w:t>
      </w:r>
    </w:p>
    <w:p w14:paraId="4441F7B0" w14:textId="77777777" w:rsidR="00727FED" w:rsidRDefault="00727FED">
      <w:pPr>
        <w:sectPr w:rsidR="00727FED">
          <w:pgSz w:w="12240" w:h="15840"/>
          <w:pgMar w:top="724" w:right="1440" w:bottom="1440" w:left="1440" w:header="720" w:footer="720" w:gutter="0"/>
          <w:cols w:space="720" w:equalWidth="0">
            <w:col w:w="9360" w:space="0"/>
          </w:cols>
          <w:docGrid w:linePitch="360"/>
        </w:sectPr>
      </w:pPr>
    </w:p>
    <w:p w14:paraId="31C7E651" w14:textId="77777777" w:rsidR="00727FED" w:rsidRDefault="00727FED">
      <w:pPr>
        <w:autoSpaceDE w:val="0"/>
        <w:autoSpaceDN w:val="0"/>
        <w:spacing w:after="598" w:line="220" w:lineRule="exact"/>
      </w:pPr>
    </w:p>
    <w:p w14:paraId="5CDB80EC" w14:textId="77777777" w:rsidR="00727FED" w:rsidRDefault="00000000">
      <w:pPr>
        <w:autoSpaceDE w:val="0"/>
        <w:autoSpaceDN w:val="0"/>
        <w:spacing w:after="0" w:line="638" w:lineRule="exact"/>
        <w:ind w:right="720"/>
      </w:pPr>
      <w:r>
        <w:rPr>
          <w:rFonts w:ascii="LiberationSans" w:eastAsia="LiberationSans" w:hAnsi="LiberationSans"/>
          <w:b/>
          <w:color w:val="000000"/>
          <w:sz w:val="40"/>
        </w:rPr>
        <w:t xml:space="preserve">Triple Quotes </w:t>
      </w:r>
      <w:r>
        <w:br/>
      </w:r>
      <w:r>
        <w:rPr>
          <w:rFonts w:ascii="LiberationSans" w:eastAsia="LiberationSans" w:hAnsi="LiberationSans"/>
          <w:color w:val="000000"/>
          <w:sz w:val="29"/>
        </w:rPr>
        <w:t>If you need to display a long message, you can use the triple-quote</w:t>
      </w:r>
    </w:p>
    <w:p w14:paraId="6BEDD338" w14:textId="77777777" w:rsidR="00727FED" w:rsidRDefault="00000000">
      <w:pPr>
        <w:autoSpaceDE w:val="0"/>
        <w:autoSpaceDN w:val="0"/>
        <w:spacing w:before="24" w:after="0" w:line="322" w:lineRule="exact"/>
      </w:pPr>
      <w:r>
        <w:rPr>
          <w:rFonts w:ascii="LiberationSans" w:eastAsia="LiberationSans" w:hAnsi="LiberationSans"/>
          <w:color w:val="000000"/>
          <w:sz w:val="29"/>
        </w:rPr>
        <w:t>symbol (‘’’ or “””) to span your message over multiple lines. For instance,</w:t>
      </w:r>
    </w:p>
    <w:p w14:paraId="1DCD045B" w14:textId="77777777" w:rsidR="00727FED" w:rsidRDefault="00000000">
      <w:pPr>
        <w:autoSpaceDE w:val="0"/>
        <w:autoSpaceDN w:val="0"/>
        <w:spacing w:before="16" w:after="0" w:line="326" w:lineRule="exact"/>
      </w:pPr>
      <w:r>
        <w:rPr>
          <w:rFonts w:ascii="LiberationMono" w:eastAsia="LiberationMono" w:hAnsi="LiberationMono"/>
          <w:color w:val="000000"/>
          <w:sz w:val="29"/>
        </w:rPr>
        <w:t>print (‘’’Hello World.</w:t>
      </w:r>
    </w:p>
    <w:p w14:paraId="5D2CD805" w14:textId="77777777" w:rsidR="00727FED" w:rsidRDefault="00000000">
      <w:pPr>
        <w:autoSpaceDE w:val="0"/>
        <w:autoSpaceDN w:val="0"/>
        <w:spacing w:before="20" w:after="0" w:line="326" w:lineRule="exact"/>
      </w:pPr>
      <w:r>
        <w:rPr>
          <w:rFonts w:ascii="LiberationMono" w:eastAsia="LiberationMono" w:hAnsi="LiberationMono"/>
          <w:color w:val="000000"/>
          <w:sz w:val="29"/>
        </w:rPr>
        <w:t>My name is James and I am 20 years old.’’’)</w:t>
      </w:r>
    </w:p>
    <w:p w14:paraId="1C68242A" w14:textId="77777777" w:rsidR="00727FED" w:rsidRDefault="00000000">
      <w:pPr>
        <w:autoSpaceDE w:val="0"/>
        <w:autoSpaceDN w:val="0"/>
        <w:spacing w:before="26" w:after="0" w:line="322" w:lineRule="exact"/>
      </w:pPr>
      <w:r>
        <w:rPr>
          <w:rFonts w:ascii="LiberationSans" w:eastAsia="LiberationSans" w:hAnsi="LiberationSans"/>
          <w:color w:val="000000"/>
          <w:sz w:val="29"/>
        </w:rPr>
        <w:t>will give you</w:t>
      </w:r>
    </w:p>
    <w:p w14:paraId="62402BC2" w14:textId="77777777" w:rsidR="00727FED" w:rsidRDefault="00000000">
      <w:pPr>
        <w:autoSpaceDE w:val="0"/>
        <w:autoSpaceDN w:val="0"/>
        <w:spacing w:before="16" w:after="0" w:line="326" w:lineRule="exact"/>
      </w:pPr>
      <w:r>
        <w:rPr>
          <w:rFonts w:ascii="LiberationMono" w:eastAsia="LiberationMono" w:hAnsi="LiberationMono"/>
          <w:color w:val="000000"/>
          <w:sz w:val="29"/>
        </w:rPr>
        <w:t>Hello World.</w:t>
      </w:r>
    </w:p>
    <w:p w14:paraId="52DB9CC6" w14:textId="77777777" w:rsidR="00727FED" w:rsidRDefault="00000000">
      <w:pPr>
        <w:autoSpaceDE w:val="0"/>
        <w:autoSpaceDN w:val="0"/>
        <w:spacing w:before="20" w:after="0" w:line="326" w:lineRule="exact"/>
      </w:pPr>
      <w:r>
        <w:rPr>
          <w:rFonts w:ascii="LiberationMono" w:eastAsia="LiberationMono" w:hAnsi="LiberationMono"/>
          <w:color w:val="000000"/>
          <w:sz w:val="29"/>
        </w:rPr>
        <w:t>My name is James and I am 20 years old.</w:t>
      </w:r>
    </w:p>
    <w:p w14:paraId="4E1A35F7" w14:textId="77777777" w:rsidR="00727FED" w:rsidRDefault="00000000">
      <w:pPr>
        <w:autoSpaceDE w:val="0"/>
        <w:autoSpaceDN w:val="0"/>
        <w:spacing w:before="502" w:after="0" w:line="322" w:lineRule="exact"/>
      </w:pPr>
      <w:r>
        <w:rPr>
          <w:rFonts w:ascii="LiberationSans" w:eastAsia="LiberationSans" w:hAnsi="LiberationSans"/>
          <w:color w:val="000000"/>
          <w:sz w:val="29"/>
        </w:rPr>
        <w:t>This helps to increase the readability of your message.</w:t>
      </w:r>
    </w:p>
    <w:p w14:paraId="5E951CFF"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19863B6E" w14:textId="77777777" w:rsidR="00727FED" w:rsidRDefault="00727FED">
      <w:pPr>
        <w:autoSpaceDE w:val="0"/>
        <w:autoSpaceDN w:val="0"/>
        <w:spacing w:after="598" w:line="220" w:lineRule="exact"/>
      </w:pPr>
    </w:p>
    <w:p w14:paraId="4DA2A7CD" w14:textId="77777777" w:rsidR="00727FED" w:rsidRDefault="00000000">
      <w:pPr>
        <w:autoSpaceDE w:val="0"/>
        <w:autoSpaceDN w:val="0"/>
        <w:spacing w:after="0" w:line="452" w:lineRule="exact"/>
        <w:ind w:left="8"/>
      </w:pPr>
      <w:r>
        <w:rPr>
          <w:rFonts w:ascii="LiberationSans" w:eastAsia="LiberationSans" w:hAnsi="LiberationSans"/>
          <w:b/>
          <w:color w:val="000000"/>
          <w:sz w:val="40"/>
        </w:rPr>
        <w:t>Escape Characters</w:t>
      </w:r>
    </w:p>
    <w:p w14:paraId="740C5031" w14:textId="77777777" w:rsidR="00727FED" w:rsidRDefault="00000000">
      <w:pPr>
        <w:autoSpaceDE w:val="0"/>
        <w:autoSpaceDN w:val="0"/>
        <w:spacing w:before="478" w:after="0" w:line="346" w:lineRule="exact"/>
        <w:ind w:left="8"/>
      </w:pPr>
      <w:r>
        <w:rPr>
          <w:rFonts w:ascii="LiberationSans" w:eastAsia="LiberationSans" w:hAnsi="LiberationSans"/>
          <w:color w:val="000000"/>
          <w:sz w:val="29"/>
        </w:rPr>
        <w:t>Sometimes we may need to print some special “unprintable” characters such as a tab or a newline. In this case, you need to use the \ (backslash) character to escape characters that otherwise have a different meaning.</w:t>
      </w:r>
    </w:p>
    <w:p w14:paraId="176D5726" w14:textId="77777777" w:rsidR="00727FED" w:rsidRDefault="00000000">
      <w:pPr>
        <w:autoSpaceDE w:val="0"/>
        <w:autoSpaceDN w:val="0"/>
        <w:spacing w:before="456" w:after="0" w:line="364" w:lineRule="exact"/>
        <w:ind w:left="8"/>
      </w:pPr>
      <w:r>
        <w:rPr>
          <w:rFonts w:ascii="LiberationSans" w:eastAsia="LiberationSans" w:hAnsi="LiberationSans"/>
          <w:color w:val="000000"/>
          <w:sz w:val="29"/>
        </w:rPr>
        <w:t xml:space="preserve">For instance to print a tab, we type the backslash character before the letter t, like this: \t. Without the \ character, the letter t will be printed. With it, a tab is printed. Hence, if you type </w:t>
      </w:r>
      <w:r>
        <w:rPr>
          <w:rFonts w:ascii="LiberationMono" w:eastAsia="LiberationMono" w:hAnsi="LiberationMono"/>
          <w:color w:val="000000"/>
          <w:sz w:val="29"/>
        </w:rPr>
        <w:t>print (‘Hello\tWorld’)</w:t>
      </w:r>
      <w:r>
        <w:rPr>
          <w:rFonts w:ascii="LiberationSans" w:eastAsia="LiberationSans" w:hAnsi="LiberationSans"/>
          <w:color w:val="000000"/>
          <w:sz w:val="29"/>
        </w:rPr>
        <w:t xml:space="preserve">, you’ll get </w:t>
      </w:r>
      <w:r>
        <w:rPr>
          <w:rFonts w:ascii="LiberationMono" w:eastAsia="LiberationMono" w:hAnsi="LiberationMono"/>
          <w:color w:val="000000"/>
          <w:sz w:val="29"/>
        </w:rPr>
        <w:t>Hello      World</w:t>
      </w:r>
    </w:p>
    <w:p w14:paraId="58B4FD48" w14:textId="77777777" w:rsidR="00727FED" w:rsidRDefault="00000000">
      <w:pPr>
        <w:autoSpaceDE w:val="0"/>
        <w:autoSpaceDN w:val="0"/>
        <w:spacing w:before="478" w:after="0" w:line="346" w:lineRule="exact"/>
        <w:ind w:left="8" w:right="1008"/>
      </w:pPr>
      <w:r>
        <w:rPr>
          <w:rFonts w:ascii="LiberationSans" w:eastAsia="LiberationSans" w:hAnsi="LiberationSans"/>
          <w:color w:val="000000"/>
          <w:sz w:val="29"/>
        </w:rPr>
        <w:t>Other common uses of the backslash character are shown below. &gt;&gt;&gt; shows the command and the following lines show the output.</w:t>
      </w:r>
    </w:p>
    <w:p w14:paraId="3265A10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u w:val="single"/>
        </w:rPr>
        <w:t>\n (Prints a newline)</w:t>
      </w:r>
    </w:p>
    <w:p w14:paraId="7FDE61C6" w14:textId="77777777" w:rsidR="00727FED" w:rsidRDefault="00000000">
      <w:pPr>
        <w:autoSpaceDE w:val="0"/>
        <w:autoSpaceDN w:val="0"/>
        <w:spacing w:before="472" w:after="0" w:line="344" w:lineRule="exact"/>
        <w:ind w:left="8" w:right="4752"/>
      </w:pPr>
      <w:r>
        <w:rPr>
          <w:rFonts w:ascii="LiberationMono" w:eastAsia="LiberationMono" w:hAnsi="LiberationMono"/>
          <w:color w:val="000000"/>
          <w:sz w:val="29"/>
        </w:rPr>
        <w:t xml:space="preserve">&gt;&gt;&gt; print (‘Hello\nWorld’) </w:t>
      </w:r>
      <w:r>
        <w:br/>
      </w:r>
      <w:r>
        <w:rPr>
          <w:rFonts w:ascii="LiberationMono" w:eastAsia="LiberationMono" w:hAnsi="LiberationMono"/>
          <w:color w:val="000000"/>
          <w:sz w:val="29"/>
        </w:rPr>
        <w:t xml:space="preserve">Hello </w:t>
      </w:r>
      <w:r>
        <w:br/>
      </w:r>
      <w:r>
        <w:rPr>
          <w:rFonts w:ascii="LiberationMono" w:eastAsia="LiberationMono" w:hAnsi="LiberationMono"/>
          <w:color w:val="000000"/>
          <w:sz w:val="29"/>
        </w:rPr>
        <w:t>World</w:t>
      </w:r>
    </w:p>
    <w:p w14:paraId="1159F4E6"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 (Prints the backslash character itself)</w:t>
      </w:r>
    </w:p>
    <w:p w14:paraId="4314DAB8" w14:textId="77777777" w:rsidR="00727FED" w:rsidRDefault="00000000">
      <w:pPr>
        <w:autoSpaceDE w:val="0"/>
        <w:autoSpaceDN w:val="0"/>
        <w:spacing w:before="794" w:after="0" w:line="326" w:lineRule="exact"/>
        <w:ind w:left="8"/>
      </w:pPr>
      <w:r>
        <w:rPr>
          <w:rFonts w:ascii="LiberationMono" w:eastAsia="LiberationMono" w:hAnsi="LiberationMono"/>
          <w:color w:val="000000"/>
          <w:sz w:val="29"/>
        </w:rPr>
        <w:t>&gt;&gt;&gt; print (‘\\’)</w:t>
      </w:r>
    </w:p>
    <w:p w14:paraId="1217A368" w14:textId="77777777" w:rsidR="00727FED" w:rsidRDefault="00000000">
      <w:pPr>
        <w:autoSpaceDE w:val="0"/>
        <w:autoSpaceDN w:val="0"/>
        <w:spacing w:before="316" w:after="0" w:line="322" w:lineRule="exact"/>
        <w:jc w:val="center"/>
      </w:pPr>
      <w:r>
        <w:rPr>
          <w:rFonts w:ascii="LiberationSans" w:eastAsia="LiberationSans" w:hAnsi="LiberationSans"/>
          <w:color w:val="000000"/>
          <w:sz w:val="29"/>
        </w:rPr>
        <w:t>\</w:t>
      </w:r>
    </w:p>
    <w:p w14:paraId="2FE4891A" w14:textId="77777777" w:rsidR="00727FED" w:rsidRDefault="00000000">
      <w:pPr>
        <w:autoSpaceDE w:val="0"/>
        <w:autoSpaceDN w:val="0"/>
        <w:spacing w:before="762" w:after="0" w:line="346" w:lineRule="exact"/>
        <w:ind w:left="8" w:right="144"/>
      </w:pPr>
      <w:r>
        <w:rPr>
          <w:rFonts w:ascii="LiberationSans" w:eastAsia="LiberationSans" w:hAnsi="LiberationSans"/>
          <w:color w:val="000000"/>
          <w:sz w:val="29"/>
          <w:u w:val="single"/>
        </w:rPr>
        <w:t>\” (Prints double quote, so that the double quote does not signal the end of the string)</w:t>
      </w:r>
    </w:p>
    <w:p w14:paraId="6D6C6663" w14:textId="77777777" w:rsidR="00727FED" w:rsidRDefault="00000000">
      <w:pPr>
        <w:autoSpaceDE w:val="0"/>
        <w:autoSpaceDN w:val="0"/>
        <w:spacing w:before="474" w:after="0" w:line="344" w:lineRule="exact"/>
        <w:ind w:left="8" w:right="4320"/>
      </w:pPr>
      <w:r>
        <w:rPr>
          <w:rFonts w:ascii="LiberationMono" w:eastAsia="LiberationMono" w:hAnsi="LiberationMono"/>
          <w:color w:val="000000"/>
          <w:sz w:val="29"/>
        </w:rPr>
        <w:t>&gt;&gt;&gt; print (“I am 5'9\" tall”) I am 5’9” tall</w:t>
      </w:r>
    </w:p>
    <w:p w14:paraId="72A0C9CA" w14:textId="77777777" w:rsidR="00727FED" w:rsidRDefault="00727FED">
      <w:pPr>
        <w:sectPr w:rsidR="00727FED">
          <w:pgSz w:w="12240" w:h="15840"/>
          <w:pgMar w:top="818" w:right="1424" w:bottom="814" w:left="1432" w:header="720" w:footer="720" w:gutter="0"/>
          <w:cols w:space="720" w:equalWidth="0">
            <w:col w:w="9383" w:space="0"/>
          </w:cols>
          <w:docGrid w:linePitch="360"/>
        </w:sectPr>
      </w:pPr>
    </w:p>
    <w:p w14:paraId="1D6A44E5" w14:textId="77777777" w:rsidR="00727FED" w:rsidRDefault="00727FED">
      <w:pPr>
        <w:autoSpaceDE w:val="0"/>
        <w:autoSpaceDN w:val="0"/>
        <w:spacing w:after="744" w:line="220" w:lineRule="exact"/>
      </w:pPr>
    </w:p>
    <w:p w14:paraId="10E1B812" w14:textId="77777777" w:rsidR="00727FED" w:rsidRDefault="00000000">
      <w:pPr>
        <w:autoSpaceDE w:val="0"/>
        <w:autoSpaceDN w:val="0"/>
        <w:spacing w:after="0" w:line="334" w:lineRule="exact"/>
        <w:ind w:left="8" w:right="288"/>
      </w:pPr>
      <w:r>
        <w:rPr>
          <w:rFonts w:ascii="LiberationSans" w:eastAsia="LiberationSans" w:hAnsi="LiberationSans"/>
          <w:color w:val="000000"/>
          <w:sz w:val="29"/>
          <w:u w:val="single"/>
        </w:rPr>
        <w:t>\’ (Print single quote, so that the single quote does not signal the end of the string)</w:t>
      </w:r>
    </w:p>
    <w:p w14:paraId="3E5F4AD4" w14:textId="77777777" w:rsidR="00727FED" w:rsidRDefault="00000000">
      <w:pPr>
        <w:autoSpaceDE w:val="0"/>
        <w:autoSpaceDN w:val="0"/>
        <w:spacing w:before="470" w:after="0" w:line="346" w:lineRule="exact"/>
        <w:ind w:left="8" w:right="4320"/>
      </w:pPr>
      <w:r>
        <w:rPr>
          <w:rFonts w:ascii="LiberationMono" w:eastAsia="LiberationMono" w:hAnsi="LiberationMono"/>
          <w:color w:val="000000"/>
          <w:sz w:val="29"/>
        </w:rPr>
        <w:t>&gt;&gt;&gt; print (‘I am 5\’9” tall’) I am 5’9” tall</w:t>
      </w:r>
    </w:p>
    <w:p w14:paraId="68C67B02" w14:textId="77777777" w:rsidR="00727FED" w:rsidRDefault="00000000">
      <w:pPr>
        <w:autoSpaceDE w:val="0"/>
        <w:autoSpaceDN w:val="0"/>
        <w:spacing w:before="464" w:after="0" w:line="360" w:lineRule="exact"/>
        <w:ind w:left="8"/>
      </w:pPr>
      <w:r>
        <w:rPr>
          <w:rFonts w:ascii="LiberationSans" w:eastAsia="LiberationSans" w:hAnsi="LiberationSans"/>
          <w:color w:val="000000"/>
          <w:sz w:val="29"/>
        </w:rPr>
        <w:t xml:space="preserve">If you do not want characters preceded by the \ character to be </w:t>
      </w:r>
      <w:r>
        <w:br/>
      </w:r>
      <w:r>
        <w:rPr>
          <w:rFonts w:ascii="LiberationSans" w:eastAsia="LiberationSans" w:hAnsi="LiberationSans"/>
          <w:color w:val="000000"/>
          <w:sz w:val="29"/>
        </w:rPr>
        <w:t xml:space="preserve">interpreted as special characters, you can use raw strings by adding an r before the first quote. For instance, if you do not want \t to be interpreted as a tab, you should type </w:t>
      </w:r>
      <w:r>
        <w:rPr>
          <w:rFonts w:ascii="LiberationMono" w:eastAsia="LiberationMono" w:hAnsi="LiberationMono"/>
          <w:color w:val="000000"/>
          <w:sz w:val="29"/>
        </w:rPr>
        <w:t>print (r‘Hello\tWorld’)</w:t>
      </w:r>
      <w:r>
        <w:rPr>
          <w:rFonts w:ascii="LiberationSans" w:eastAsia="LiberationSans" w:hAnsi="LiberationSans"/>
          <w:color w:val="000000"/>
          <w:sz w:val="29"/>
        </w:rPr>
        <w:t xml:space="preserve">. You will get </w:t>
      </w:r>
      <w:r>
        <w:rPr>
          <w:rFonts w:ascii="LiberationMono" w:eastAsia="LiberationMono" w:hAnsi="LiberationMono"/>
          <w:color w:val="000000"/>
          <w:sz w:val="29"/>
        </w:rPr>
        <w:t>Hello\tWorld</w:t>
      </w:r>
      <w:r>
        <w:rPr>
          <w:rFonts w:ascii="LiberationSans" w:eastAsia="LiberationSans" w:hAnsi="LiberationSans"/>
          <w:color w:val="000000"/>
          <w:sz w:val="29"/>
        </w:rPr>
        <w:t xml:space="preserve"> as the output.</w:t>
      </w:r>
    </w:p>
    <w:p w14:paraId="2169ED52" w14:textId="77777777" w:rsidR="00727FED" w:rsidRDefault="00727FED">
      <w:pPr>
        <w:sectPr w:rsidR="00727FED">
          <w:pgSz w:w="12240" w:h="15840"/>
          <w:pgMar w:top="964" w:right="1440" w:bottom="1440" w:left="1432" w:header="720" w:footer="720" w:gutter="0"/>
          <w:cols w:space="720" w:equalWidth="0">
            <w:col w:w="9368" w:space="0"/>
          </w:cols>
          <w:docGrid w:linePitch="360"/>
        </w:sectPr>
      </w:pPr>
    </w:p>
    <w:p w14:paraId="77C22459" w14:textId="77777777" w:rsidR="00727FED" w:rsidRDefault="00727FED">
      <w:pPr>
        <w:autoSpaceDE w:val="0"/>
        <w:autoSpaceDN w:val="0"/>
        <w:spacing w:after="598" w:line="220" w:lineRule="exact"/>
      </w:pPr>
    </w:p>
    <w:p w14:paraId="6DF9680F" w14:textId="77777777" w:rsidR="00727FED" w:rsidRDefault="00000000">
      <w:pPr>
        <w:autoSpaceDE w:val="0"/>
        <w:autoSpaceDN w:val="0"/>
        <w:spacing w:after="0" w:line="452" w:lineRule="exact"/>
      </w:pPr>
      <w:r>
        <w:rPr>
          <w:rFonts w:ascii="LiberationSans" w:eastAsia="LiberationSans" w:hAnsi="LiberationSans"/>
          <w:b/>
          <w:color w:val="000000"/>
          <w:sz w:val="40"/>
        </w:rPr>
        <w:t>Chapter 6: Making Choices and Decisions</w:t>
      </w:r>
    </w:p>
    <w:p w14:paraId="1419FFDD" w14:textId="77777777" w:rsidR="00727FED" w:rsidRDefault="00000000">
      <w:pPr>
        <w:autoSpaceDE w:val="0"/>
        <w:autoSpaceDN w:val="0"/>
        <w:spacing w:before="468" w:after="0" w:line="356" w:lineRule="exact"/>
        <w:ind w:right="144"/>
      </w:pPr>
      <w:r>
        <w:rPr>
          <w:rFonts w:ascii="LiberationSans" w:eastAsia="LiberationSans" w:hAnsi="LiberationSans"/>
          <w:color w:val="000000"/>
          <w:sz w:val="29"/>
        </w:rPr>
        <w:t xml:space="preserve">Congratulations, you’ve made it to the most interesting chapter. I hope you’ve enjoyed the course so far. In this chapter, we’ll look at how to make your program smarter, capable of making choices and decisions. Specifically, we’ll be looking at the </w:t>
      </w:r>
      <w:r>
        <w:rPr>
          <w:rFonts w:ascii="LiberationMono" w:eastAsia="LiberationMono" w:hAnsi="LiberationMono"/>
          <w:color w:val="000000"/>
          <w:sz w:val="29"/>
        </w:rPr>
        <w:t>if</w:t>
      </w:r>
      <w:r>
        <w:rPr>
          <w:rFonts w:ascii="LiberationSans" w:eastAsia="LiberationSans" w:hAnsi="LiberationSans"/>
          <w:color w:val="000000"/>
          <w:sz w:val="29"/>
        </w:rPr>
        <w:t xml:space="preserve"> statement, </w:t>
      </w:r>
      <w:r>
        <w:rPr>
          <w:rFonts w:ascii="LiberationMono" w:eastAsia="LiberationMono" w:hAnsi="LiberationMono"/>
          <w:color w:val="000000"/>
          <w:sz w:val="29"/>
        </w:rPr>
        <w:t>for</w:t>
      </w:r>
      <w:r>
        <w:rPr>
          <w:rFonts w:ascii="LiberationSans" w:eastAsia="LiberationSans" w:hAnsi="LiberationSans"/>
          <w:color w:val="000000"/>
          <w:sz w:val="29"/>
        </w:rPr>
        <w:t xml:space="preserve"> loop and </w:t>
      </w:r>
      <w:r>
        <w:rPr>
          <w:rFonts w:ascii="LiberationMono" w:eastAsia="LiberationMono" w:hAnsi="LiberationMono"/>
          <w:color w:val="000000"/>
          <w:sz w:val="29"/>
        </w:rPr>
        <w:t xml:space="preserve">while </w:t>
      </w:r>
      <w:r>
        <w:rPr>
          <w:rFonts w:ascii="LiberationSans" w:eastAsia="LiberationSans" w:hAnsi="LiberationSans"/>
          <w:color w:val="000000"/>
          <w:sz w:val="29"/>
        </w:rPr>
        <w:t xml:space="preserve">loop. These are known as control flow tools; they control the flow of the program. In addition, we’ll also look at the </w:t>
      </w:r>
      <w:r>
        <w:rPr>
          <w:rFonts w:ascii="LiberationMono" w:eastAsia="LiberationMono" w:hAnsi="LiberationMono"/>
          <w:color w:val="000000"/>
          <w:sz w:val="29"/>
        </w:rPr>
        <w:t>try, except</w:t>
      </w:r>
      <w:r>
        <w:rPr>
          <w:rFonts w:ascii="LiberationSans" w:eastAsia="LiberationSans" w:hAnsi="LiberationSans"/>
          <w:color w:val="000000"/>
          <w:sz w:val="29"/>
        </w:rPr>
        <w:t xml:space="preserve"> statement that determines what the program should do when an error occurs.</w:t>
      </w:r>
    </w:p>
    <w:p w14:paraId="447970DD" w14:textId="77777777" w:rsidR="00727FED" w:rsidRDefault="00000000">
      <w:pPr>
        <w:autoSpaceDE w:val="0"/>
        <w:autoSpaceDN w:val="0"/>
        <w:spacing w:before="474" w:after="0" w:line="346" w:lineRule="exact"/>
        <w:ind w:right="144"/>
      </w:pPr>
      <w:r>
        <w:rPr>
          <w:rFonts w:ascii="LiberationSans" w:eastAsia="LiberationSans" w:hAnsi="LiberationSans"/>
          <w:color w:val="000000"/>
          <w:sz w:val="29"/>
        </w:rPr>
        <w:t>However, before we go into these control flow tools, we have to first look at condition statements.</w:t>
      </w:r>
    </w:p>
    <w:p w14:paraId="01EBB53E"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4A94AEAA" w14:textId="77777777" w:rsidR="00727FED" w:rsidRDefault="00727FED">
      <w:pPr>
        <w:autoSpaceDE w:val="0"/>
        <w:autoSpaceDN w:val="0"/>
        <w:spacing w:after="598" w:line="220" w:lineRule="exact"/>
      </w:pPr>
    </w:p>
    <w:p w14:paraId="44FD90DE" w14:textId="77777777" w:rsidR="00727FED" w:rsidRDefault="00000000">
      <w:pPr>
        <w:autoSpaceDE w:val="0"/>
        <w:autoSpaceDN w:val="0"/>
        <w:spacing w:after="0" w:line="452" w:lineRule="exact"/>
      </w:pPr>
      <w:r>
        <w:rPr>
          <w:rFonts w:ascii="LiberationSans" w:eastAsia="LiberationSans" w:hAnsi="LiberationSans"/>
          <w:b/>
          <w:color w:val="000000"/>
          <w:sz w:val="40"/>
        </w:rPr>
        <w:t>Condition Statements</w:t>
      </w:r>
    </w:p>
    <w:p w14:paraId="4EAB6EB6" w14:textId="77777777" w:rsidR="00727FED" w:rsidRDefault="00000000">
      <w:pPr>
        <w:autoSpaceDE w:val="0"/>
        <w:autoSpaceDN w:val="0"/>
        <w:spacing w:before="478" w:after="0" w:line="346" w:lineRule="exact"/>
        <w:ind w:right="432"/>
      </w:pPr>
      <w:r>
        <w:rPr>
          <w:rFonts w:ascii="LiberationSans" w:eastAsia="LiberationSans" w:hAnsi="LiberationSans"/>
          <w:color w:val="000000"/>
          <w:sz w:val="29"/>
        </w:rPr>
        <w:t>All control flow tools involve evaluating a condition statement. The program will proceed differently depending on whether the condition is met.</w:t>
      </w:r>
    </w:p>
    <w:p w14:paraId="21C322B2" w14:textId="77777777" w:rsidR="00727FED" w:rsidRDefault="00000000">
      <w:pPr>
        <w:autoSpaceDE w:val="0"/>
        <w:autoSpaceDN w:val="0"/>
        <w:spacing w:before="452" w:after="0" w:line="368" w:lineRule="exact"/>
      </w:pPr>
      <w:r>
        <w:rPr>
          <w:rFonts w:ascii="LiberationSans" w:eastAsia="LiberationSans" w:hAnsi="LiberationSans"/>
          <w:color w:val="000000"/>
          <w:sz w:val="29"/>
        </w:rPr>
        <w:t xml:space="preserve">The most common condition statement is the comparison statement. If we want to compare whether two variables are the same, we use the == sign (double =). For instance, if you write </w:t>
      </w:r>
      <w:r>
        <w:rPr>
          <w:rFonts w:ascii="LiberationMono" w:eastAsia="LiberationMono" w:hAnsi="LiberationMono"/>
          <w:color w:val="000000"/>
          <w:sz w:val="29"/>
        </w:rPr>
        <w:t>x == y</w:t>
      </w:r>
      <w:r>
        <w:rPr>
          <w:rFonts w:ascii="LiberationSans" w:eastAsia="LiberationSans" w:hAnsi="LiberationSans"/>
          <w:color w:val="000000"/>
          <w:sz w:val="29"/>
        </w:rPr>
        <w:t xml:space="preserve">, you are asking the program to check if the value of </w:t>
      </w:r>
      <w:r>
        <w:rPr>
          <w:rFonts w:ascii="LiberationMono" w:eastAsia="LiberationMono" w:hAnsi="LiberationMono"/>
          <w:color w:val="000000"/>
          <w:sz w:val="29"/>
        </w:rPr>
        <w:t>x</w:t>
      </w:r>
      <w:r>
        <w:rPr>
          <w:rFonts w:ascii="LiberationSans" w:eastAsia="LiberationSans" w:hAnsi="LiberationSans"/>
          <w:color w:val="000000"/>
          <w:sz w:val="29"/>
        </w:rPr>
        <w:t xml:space="preserve"> is equals to the value of </w:t>
      </w:r>
      <w:r>
        <w:rPr>
          <w:rFonts w:ascii="LiberationMono" w:eastAsia="LiberationMono" w:hAnsi="LiberationMono"/>
          <w:color w:val="000000"/>
          <w:sz w:val="29"/>
        </w:rPr>
        <w:t>y</w:t>
      </w:r>
      <w:r>
        <w:rPr>
          <w:rFonts w:ascii="LiberationSans" w:eastAsia="LiberationSans" w:hAnsi="LiberationSans"/>
          <w:color w:val="000000"/>
          <w:sz w:val="29"/>
        </w:rPr>
        <w:t xml:space="preserve">. If they are equal, the condition is met and the statement will evaluate to </w:t>
      </w:r>
      <w:r>
        <w:rPr>
          <w:rFonts w:ascii="LiberationMono" w:eastAsia="LiberationMono" w:hAnsi="LiberationMono"/>
          <w:color w:val="000000"/>
          <w:sz w:val="29"/>
        </w:rPr>
        <w:t>True</w:t>
      </w:r>
      <w:r>
        <w:rPr>
          <w:rFonts w:ascii="LiberationSans" w:eastAsia="LiberationSans" w:hAnsi="LiberationSans"/>
          <w:color w:val="000000"/>
          <w:sz w:val="29"/>
        </w:rPr>
        <w:t xml:space="preserve">. Else, the statement will evaluate to </w:t>
      </w:r>
      <w:r>
        <w:rPr>
          <w:rFonts w:ascii="LiberationMono" w:eastAsia="LiberationMono" w:hAnsi="LiberationMono"/>
          <w:color w:val="000000"/>
          <w:sz w:val="29"/>
        </w:rPr>
        <w:t>False</w:t>
      </w:r>
      <w:r>
        <w:rPr>
          <w:rFonts w:ascii="LiberationSans" w:eastAsia="LiberationSans" w:hAnsi="LiberationSans"/>
          <w:color w:val="000000"/>
          <w:sz w:val="29"/>
        </w:rPr>
        <w:t>.</w:t>
      </w:r>
    </w:p>
    <w:p w14:paraId="5616D3B0" w14:textId="77777777" w:rsidR="00727FED" w:rsidRDefault="00000000">
      <w:pPr>
        <w:autoSpaceDE w:val="0"/>
        <w:autoSpaceDN w:val="0"/>
        <w:spacing w:before="470" w:after="0" w:line="354" w:lineRule="exact"/>
        <w:ind w:right="144"/>
      </w:pPr>
      <w:r>
        <w:rPr>
          <w:rFonts w:ascii="LiberationSans" w:eastAsia="LiberationSans" w:hAnsi="LiberationSans"/>
          <w:color w:val="000000"/>
          <w:sz w:val="29"/>
        </w:rPr>
        <w:t xml:space="preserve">Other comparison signs include != (not equals), &lt; (smaller than), &gt; (greater than), &lt;= (smaller than or equals to) and &gt;= (greater than or equals to). The list below shows how these signs can be used and gives examples of statements that will evaluate to </w:t>
      </w:r>
      <w:r>
        <w:rPr>
          <w:rFonts w:ascii="LiberationMono" w:eastAsia="LiberationMono" w:hAnsi="LiberationMono"/>
          <w:color w:val="000000"/>
          <w:sz w:val="29"/>
        </w:rPr>
        <w:t>True</w:t>
      </w:r>
      <w:r>
        <w:rPr>
          <w:rFonts w:ascii="LiberationSans" w:eastAsia="LiberationSans" w:hAnsi="LiberationSans"/>
          <w:color w:val="000000"/>
          <w:sz w:val="29"/>
        </w:rPr>
        <w:t>.</w:t>
      </w:r>
    </w:p>
    <w:p w14:paraId="44C3FCA6" w14:textId="77777777" w:rsidR="00727FED" w:rsidRDefault="00000000">
      <w:pPr>
        <w:autoSpaceDE w:val="0"/>
        <w:autoSpaceDN w:val="0"/>
        <w:spacing w:before="502" w:after="0" w:line="322" w:lineRule="exact"/>
      </w:pPr>
      <w:r>
        <w:rPr>
          <w:rFonts w:ascii="LiberationSans" w:eastAsia="LiberationSans" w:hAnsi="LiberationSans"/>
          <w:color w:val="000000"/>
          <w:sz w:val="29"/>
        </w:rPr>
        <w:t>Not equals: 5 != 2</w:t>
      </w:r>
    </w:p>
    <w:p w14:paraId="2DC053DB" w14:textId="77777777" w:rsidR="00727FED" w:rsidRDefault="00000000">
      <w:pPr>
        <w:autoSpaceDE w:val="0"/>
        <w:autoSpaceDN w:val="0"/>
        <w:spacing w:before="500" w:after="0" w:line="322" w:lineRule="exact"/>
      </w:pPr>
      <w:r>
        <w:rPr>
          <w:rFonts w:ascii="LiberationSans" w:eastAsia="LiberationSans" w:hAnsi="LiberationSans"/>
          <w:color w:val="000000"/>
          <w:sz w:val="29"/>
        </w:rPr>
        <w:t>Greater than: 5&gt;2</w:t>
      </w:r>
    </w:p>
    <w:p w14:paraId="465DD372" w14:textId="77777777" w:rsidR="00727FED" w:rsidRDefault="00000000">
      <w:pPr>
        <w:autoSpaceDE w:val="0"/>
        <w:autoSpaceDN w:val="0"/>
        <w:spacing w:before="498" w:after="0" w:line="322" w:lineRule="exact"/>
      </w:pPr>
      <w:r>
        <w:rPr>
          <w:rFonts w:ascii="LiberationSans" w:eastAsia="LiberationSans" w:hAnsi="LiberationSans"/>
          <w:color w:val="000000"/>
          <w:sz w:val="29"/>
        </w:rPr>
        <w:t>Smaller than: 2&lt;5</w:t>
      </w:r>
    </w:p>
    <w:p w14:paraId="1885A2EB" w14:textId="77777777" w:rsidR="00727FED" w:rsidRDefault="00000000">
      <w:pPr>
        <w:autoSpaceDE w:val="0"/>
        <w:autoSpaceDN w:val="0"/>
        <w:spacing w:before="478" w:after="0" w:line="344" w:lineRule="exact"/>
        <w:ind w:right="5328"/>
      </w:pPr>
      <w:r>
        <w:rPr>
          <w:rFonts w:ascii="LiberationSans" w:eastAsia="LiberationSans" w:hAnsi="LiberationSans"/>
          <w:color w:val="000000"/>
          <w:sz w:val="29"/>
        </w:rPr>
        <w:t xml:space="preserve">Greater than or equals to: 5&gt;=2 </w:t>
      </w:r>
      <w:r>
        <w:br/>
      </w:r>
      <w:r>
        <w:rPr>
          <w:rFonts w:ascii="LiberationSans" w:eastAsia="LiberationSans" w:hAnsi="LiberationSans"/>
          <w:color w:val="000000"/>
          <w:sz w:val="29"/>
        </w:rPr>
        <w:t>5&gt;=5</w:t>
      </w:r>
    </w:p>
    <w:p w14:paraId="59C7D76E" w14:textId="77777777" w:rsidR="00727FED" w:rsidRDefault="00000000">
      <w:pPr>
        <w:autoSpaceDE w:val="0"/>
        <w:autoSpaceDN w:val="0"/>
        <w:spacing w:before="476" w:after="0" w:line="346" w:lineRule="exact"/>
        <w:ind w:right="5184"/>
      </w:pPr>
      <w:r>
        <w:rPr>
          <w:rFonts w:ascii="LiberationSans" w:eastAsia="LiberationSans" w:hAnsi="LiberationSans"/>
          <w:color w:val="000000"/>
          <w:sz w:val="29"/>
        </w:rPr>
        <w:t xml:space="preserve">Smaller than or equals to: 2 &lt;= 5 </w:t>
      </w:r>
      <w:r>
        <w:br/>
      </w:r>
      <w:r>
        <w:rPr>
          <w:rFonts w:ascii="LiberationSans" w:eastAsia="LiberationSans" w:hAnsi="LiberationSans"/>
          <w:color w:val="000000"/>
          <w:sz w:val="29"/>
        </w:rPr>
        <w:t>2 &lt;= 2</w:t>
      </w:r>
    </w:p>
    <w:p w14:paraId="62A06A6E" w14:textId="77777777" w:rsidR="00727FED" w:rsidRDefault="00000000">
      <w:pPr>
        <w:autoSpaceDE w:val="0"/>
        <w:autoSpaceDN w:val="0"/>
        <w:spacing w:before="498" w:after="0" w:line="348" w:lineRule="exact"/>
        <w:ind w:right="144"/>
      </w:pPr>
      <w:r>
        <w:rPr>
          <w:rFonts w:ascii="LiberationSans" w:eastAsia="LiberationSans" w:hAnsi="LiberationSans"/>
          <w:color w:val="000000"/>
          <w:sz w:val="29"/>
        </w:rPr>
        <w:t xml:space="preserve">We also have three logical operators, </w:t>
      </w:r>
      <w:r>
        <w:rPr>
          <w:rFonts w:ascii="LiberationMono" w:eastAsia="LiberationMono" w:hAnsi="LiberationMono"/>
          <w:color w:val="000000"/>
          <w:sz w:val="29"/>
        </w:rPr>
        <w:t>and</w:t>
      </w:r>
      <w:r>
        <w:rPr>
          <w:rFonts w:ascii="LiberationSans" w:eastAsia="LiberationSans" w:hAnsi="LiberationSans"/>
          <w:color w:val="000000"/>
          <w:sz w:val="29"/>
        </w:rPr>
        <w:t xml:space="preserve">, </w:t>
      </w:r>
      <w:r>
        <w:rPr>
          <w:rFonts w:ascii="LiberationMono" w:eastAsia="LiberationMono" w:hAnsi="LiberationMono"/>
          <w:color w:val="000000"/>
          <w:sz w:val="29"/>
        </w:rPr>
        <w:t>or</w:t>
      </w:r>
      <w:r>
        <w:rPr>
          <w:rFonts w:ascii="LiberationSans" w:eastAsia="LiberationSans" w:hAnsi="LiberationSans"/>
          <w:color w:val="000000"/>
          <w:sz w:val="29"/>
        </w:rPr>
        <w:t xml:space="preserve">, </w:t>
      </w:r>
      <w:r>
        <w:rPr>
          <w:rFonts w:ascii="LiberationMono" w:eastAsia="LiberationMono" w:hAnsi="LiberationMono"/>
          <w:color w:val="000000"/>
          <w:sz w:val="29"/>
        </w:rPr>
        <w:t>not</w:t>
      </w:r>
      <w:r>
        <w:rPr>
          <w:rFonts w:ascii="LiberationSans" w:eastAsia="LiberationSans" w:hAnsi="LiberationSans"/>
          <w:color w:val="000000"/>
          <w:sz w:val="29"/>
        </w:rPr>
        <w:t xml:space="preserve"> that are useful if we want to combine multiple conditions.</w:t>
      </w:r>
    </w:p>
    <w:p w14:paraId="3F1FE523" w14:textId="77777777" w:rsidR="00727FED" w:rsidRDefault="00727FED">
      <w:pPr>
        <w:sectPr w:rsidR="00727FED">
          <w:pgSz w:w="12240" w:h="15840"/>
          <w:pgMar w:top="818" w:right="1440" w:bottom="848" w:left="1440" w:header="720" w:footer="720" w:gutter="0"/>
          <w:cols w:space="720" w:equalWidth="0">
            <w:col w:w="9360" w:space="0"/>
          </w:cols>
          <w:docGrid w:linePitch="360"/>
        </w:sectPr>
      </w:pPr>
    </w:p>
    <w:p w14:paraId="45A64E20" w14:textId="77777777" w:rsidR="00727FED" w:rsidRDefault="00727FED">
      <w:pPr>
        <w:autoSpaceDE w:val="0"/>
        <w:autoSpaceDN w:val="0"/>
        <w:spacing w:after="744" w:line="220" w:lineRule="exact"/>
      </w:pPr>
    </w:p>
    <w:p w14:paraId="180FF65F" w14:textId="77777777" w:rsidR="00727FED" w:rsidRDefault="00000000">
      <w:pPr>
        <w:autoSpaceDE w:val="0"/>
        <w:autoSpaceDN w:val="0"/>
        <w:spacing w:after="0" w:line="366"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and</w:t>
      </w:r>
      <w:r>
        <w:rPr>
          <w:rFonts w:ascii="LiberationSans" w:eastAsia="LiberationSans" w:hAnsi="LiberationSans"/>
          <w:color w:val="000000"/>
          <w:sz w:val="29"/>
        </w:rPr>
        <w:t xml:space="preserve"> operator returns </w:t>
      </w:r>
      <w:r>
        <w:rPr>
          <w:rFonts w:ascii="LiberationMono" w:eastAsia="LiberationMono" w:hAnsi="LiberationMono"/>
          <w:color w:val="000000"/>
          <w:sz w:val="29"/>
        </w:rPr>
        <w:t>True</w:t>
      </w:r>
      <w:r>
        <w:rPr>
          <w:rFonts w:ascii="LiberationSans" w:eastAsia="LiberationSans" w:hAnsi="LiberationSans"/>
          <w:color w:val="000000"/>
          <w:sz w:val="29"/>
        </w:rPr>
        <w:t xml:space="preserve"> if all conditions are met. Else it will return </w:t>
      </w:r>
      <w:r>
        <w:rPr>
          <w:rFonts w:ascii="LiberationMono" w:eastAsia="LiberationMono" w:hAnsi="LiberationMono"/>
          <w:color w:val="000000"/>
          <w:sz w:val="29"/>
        </w:rPr>
        <w:t>False</w:t>
      </w:r>
      <w:r>
        <w:rPr>
          <w:rFonts w:ascii="LiberationSans" w:eastAsia="LiberationSans" w:hAnsi="LiberationSans"/>
          <w:color w:val="000000"/>
          <w:sz w:val="29"/>
        </w:rPr>
        <w:t xml:space="preserve">. For instance, the statement </w:t>
      </w:r>
      <w:r>
        <w:rPr>
          <w:rFonts w:ascii="LiberationMono" w:eastAsia="LiberationMono" w:hAnsi="LiberationMono"/>
          <w:color w:val="000000"/>
          <w:sz w:val="29"/>
        </w:rPr>
        <w:t>5==5 and 2&gt;1</w:t>
      </w:r>
      <w:r>
        <w:rPr>
          <w:rFonts w:ascii="LiberationSans" w:eastAsia="LiberationSans" w:hAnsi="LiberationSans"/>
          <w:color w:val="000000"/>
          <w:sz w:val="29"/>
        </w:rPr>
        <w:t xml:space="preserve"> will return </w:t>
      </w:r>
      <w:r>
        <w:rPr>
          <w:rFonts w:ascii="LiberationMono" w:eastAsia="LiberationMono" w:hAnsi="LiberationMono"/>
          <w:color w:val="000000"/>
          <w:sz w:val="29"/>
        </w:rPr>
        <w:t xml:space="preserve">True </w:t>
      </w:r>
      <w:r>
        <w:rPr>
          <w:rFonts w:ascii="LiberationSans" w:eastAsia="LiberationSans" w:hAnsi="LiberationSans"/>
          <w:color w:val="000000"/>
          <w:sz w:val="29"/>
        </w:rPr>
        <w:t xml:space="preserve">since both conditions are </w:t>
      </w:r>
      <w:r>
        <w:rPr>
          <w:rFonts w:ascii="LiberationMono" w:eastAsia="LiberationMono" w:hAnsi="LiberationMono"/>
          <w:color w:val="000000"/>
          <w:sz w:val="29"/>
        </w:rPr>
        <w:t>True</w:t>
      </w:r>
      <w:r>
        <w:rPr>
          <w:rFonts w:ascii="LiberationSans" w:eastAsia="LiberationSans" w:hAnsi="LiberationSans"/>
          <w:color w:val="000000"/>
          <w:sz w:val="29"/>
        </w:rPr>
        <w:t>.</w:t>
      </w:r>
    </w:p>
    <w:p w14:paraId="376B5EB3" w14:textId="77777777" w:rsidR="00727FED" w:rsidRDefault="00000000">
      <w:pPr>
        <w:autoSpaceDE w:val="0"/>
        <w:autoSpaceDN w:val="0"/>
        <w:spacing w:before="476" w:after="0" w:line="374" w:lineRule="exact"/>
        <w:ind w:right="144"/>
      </w:pPr>
      <w:r>
        <w:rPr>
          <w:rFonts w:ascii="LiberationSans" w:eastAsia="LiberationSans" w:hAnsi="LiberationSans"/>
          <w:color w:val="000000"/>
          <w:sz w:val="29"/>
        </w:rPr>
        <w:t xml:space="preserve">The </w:t>
      </w:r>
      <w:r>
        <w:rPr>
          <w:rFonts w:ascii="LiberationMono" w:eastAsia="LiberationMono" w:hAnsi="LiberationMono"/>
          <w:color w:val="000000"/>
          <w:sz w:val="29"/>
        </w:rPr>
        <w:t>or</w:t>
      </w:r>
      <w:r>
        <w:rPr>
          <w:rFonts w:ascii="LiberationSans" w:eastAsia="LiberationSans" w:hAnsi="LiberationSans"/>
          <w:color w:val="000000"/>
          <w:sz w:val="29"/>
        </w:rPr>
        <w:t xml:space="preserve"> operator returns </w:t>
      </w:r>
      <w:r>
        <w:rPr>
          <w:rFonts w:ascii="LiberationMono" w:eastAsia="LiberationMono" w:hAnsi="LiberationMono"/>
          <w:color w:val="000000"/>
          <w:sz w:val="29"/>
        </w:rPr>
        <w:t>True</w:t>
      </w:r>
      <w:r>
        <w:rPr>
          <w:rFonts w:ascii="LiberationSans" w:eastAsia="LiberationSans" w:hAnsi="LiberationSans"/>
          <w:color w:val="000000"/>
          <w:sz w:val="29"/>
        </w:rPr>
        <w:t xml:space="preserve"> if </w:t>
      </w:r>
      <w:r>
        <w:rPr>
          <w:rFonts w:ascii="LiberationSans" w:eastAsia="LiberationSans" w:hAnsi="LiberationSans"/>
          <w:color w:val="000000"/>
          <w:sz w:val="29"/>
          <w:u w:val="single"/>
        </w:rPr>
        <w:t>at least one</w:t>
      </w:r>
      <w:r>
        <w:rPr>
          <w:rFonts w:ascii="LiberationSans" w:eastAsia="LiberationSans" w:hAnsi="LiberationSans"/>
          <w:color w:val="000000"/>
          <w:sz w:val="29"/>
        </w:rPr>
        <w:t xml:space="preserve"> condition is met. Else it will return </w:t>
      </w:r>
      <w:r>
        <w:rPr>
          <w:rFonts w:ascii="LiberationMono" w:eastAsia="LiberationMono" w:hAnsi="LiberationMono"/>
          <w:color w:val="000000"/>
          <w:sz w:val="29"/>
        </w:rPr>
        <w:t>False</w:t>
      </w:r>
      <w:r>
        <w:rPr>
          <w:rFonts w:ascii="LiberationSans" w:eastAsia="LiberationSans" w:hAnsi="LiberationSans"/>
          <w:color w:val="000000"/>
          <w:sz w:val="29"/>
        </w:rPr>
        <w:t xml:space="preserve">. The statement </w:t>
      </w:r>
      <w:r>
        <w:rPr>
          <w:rFonts w:ascii="LiberationMono" w:eastAsia="LiberationMono" w:hAnsi="LiberationMono"/>
          <w:color w:val="000000"/>
          <w:sz w:val="29"/>
        </w:rPr>
        <w:t>5 &gt; 2 or 7 &gt; 10 or 3 == 2</w:t>
      </w:r>
      <w:r>
        <w:rPr>
          <w:rFonts w:ascii="LiberationSans" w:eastAsia="LiberationSans" w:hAnsi="LiberationSans"/>
          <w:color w:val="000000"/>
          <w:sz w:val="29"/>
        </w:rPr>
        <w:t xml:space="preserve"> will return </w:t>
      </w:r>
      <w:r>
        <w:rPr>
          <w:rFonts w:ascii="LiberationMono" w:eastAsia="LiberationMono" w:hAnsi="LiberationMono"/>
          <w:color w:val="000000"/>
          <w:sz w:val="29"/>
        </w:rPr>
        <w:t>True</w:t>
      </w:r>
      <w:r>
        <w:rPr>
          <w:rFonts w:ascii="LiberationSans" w:eastAsia="LiberationSans" w:hAnsi="LiberationSans"/>
          <w:color w:val="000000"/>
          <w:sz w:val="29"/>
        </w:rPr>
        <w:t xml:space="preserve"> since the first condition </w:t>
      </w:r>
      <w:r>
        <w:rPr>
          <w:rFonts w:ascii="LiberationMono" w:eastAsia="LiberationMono" w:hAnsi="LiberationMono"/>
          <w:color w:val="000000"/>
          <w:sz w:val="29"/>
        </w:rPr>
        <w:t>5&gt;2</w:t>
      </w:r>
      <w:r>
        <w:rPr>
          <w:rFonts w:ascii="LiberationSans" w:eastAsia="LiberationSans" w:hAnsi="LiberationSans"/>
          <w:color w:val="000000"/>
          <w:sz w:val="29"/>
        </w:rPr>
        <w:t xml:space="preserve"> is </w:t>
      </w:r>
      <w:r>
        <w:rPr>
          <w:rFonts w:ascii="LiberationMono" w:eastAsia="LiberationMono" w:hAnsi="LiberationMono"/>
          <w:color w:val="000000"/>
          <w:sz w:val="29"/>
        </w:rPr>
        <w:t>True</w:t>
      </w:r>
      <w:r>
        <w:rPr>
          <w:rFonts w:ascii="LiberationSans" w:eastAsia="LiberationSans" w:hAnsi="LiberationSans"/>
          <w:color w:val="000000"/>
          <w:sz w:val="29"/>
        </w:rPr>
        <w:t>.</w:t>
      </w:r>
    </w:p>
    <w:p w14:paraId="2D1CB7BE" w14:textId="77777777" w:rsidR="00727FED" w:rsidRDefault="00000000">
      <w:pPr>
        <w:autoSpaceDE w:val="0"/>
        <w:autoSpaceDN w:val="0"/>
        <w:spacing w:before="488" w:after="0" w:line="362" w:lineRule="exact"/>
        <w:ind w:right="144"/>
      </w:pPr>
      <w:r>
        <w:rPr>
          <w:rFonts w:ascii="LiberationSans" w:eastAsia="LiberationSans" w:hAnsi="LiberationSans"/>
          <w:color w:val="000000"/>
          <w:sz w:val="29"/>
        </w:rPr>
        <w:t xml:space="preserve">The </w:t>
      </w:r>
      <w:r>
        <w:rPr>
          <w:rFonts w:ascii="LiberationMono" w:eastAsia="LiberationMono" w:hAnsi="LiberationMono"/>
          <w:color w:val="000000"/>
          <w:sz w:val="29"/>
        </w:rPr>
        <w:t>not</w:t>
      </w:r>
      <w:r>
        <w:rPr>
          <w:rFonts w:ascii="LiberationSans" w:eastAsia="LiberationSans" w:hAnsi="LiberationSans"/>
          <w:color w:val="000000"/>
          <w:sz w:val="29"/>
        </w:rPr>
        <w:t xml:space="preserve"> operator returns </w:t>
      </w:r>
      <w:r>
        <w:rPr>
          <w:rFonts w:ascii="LiberationMono" w:eastAsia="LiberationMono" w:hAnsi="LiberationMono"/>
          <w:color w:val="000000"/>
          <w:sz w:val="29"/>
        </w:rPr>
        <w:t>True</w:t>
      </w:r>
      <w:r>
        <w:rPr>
          <w:rFonts w:ascii="LiberationSans" w:eastAsia="LiberationSans" w:hAnsi="LiberationSans"/>
          <w:color w:val="000000"/>
          <w:sz w:val="29"/>
        </w:rPr>
        <w:t xml:space="preserve"> if the condition after the </w:t>
      </w:r>
      <w:r>
        <w:rPr>
          <w:rFonts w:ascii="LiberationMono" w:eastAsia="LiberationMono" w:hAnsi="LiberationMono"/>
          <w:color w:val="000000"/>
          <w:sz w:val="29"/>
        </w:rPr>
        <w:t>not</w:t>
      </w:r>
      <w:r>
        <w:rPr>
          <w:rFonts w:ascii="LiberationSans" w:eastAsia="LiberationSans" w:hAnsi="LiberationSans"/>
          <w:color w:val="000000"/>
          <w:sz w:val="29"/>
        </w:rPr>
        <w:t xml:space="preserve"> keyword is false. Else it will return </w:t>
      </w:r>
      <w:r>
        <w:rPr>
          <w:rFonts w:ascii="LiberationMono" w:eastAsia="LiberationMono" w:hAnsi="LiberationMono"/>
          <w:color w:val="000000"/>
          <w:sz w:val="29"/>
        </w:rPr>
        <w:t>False</w:t>
      </w:r>
      <w:r>
        <w:rPr>
          <w:rFonts w:ascii="LiberationSans" w:eastAsia="LiberationSans" w:hAnsi="LiberationSans"/>
          <w:color w:val="000000"/>
          <w:sz w:val="29"/>
        </w:rPr>
        <w:t xml:space="preserve">. The statement </w:t>
      </w:r>
      <w:r>
        <w:rPr>
          <w:rFonts w:ascii="LiberationMono" w:eastAsia="LiberationMono" w:hAnsi="LiberationMono"/>
          <w:color w:val="000000"/>
          <w:sz w:val="29"/>
        </w:rPr>
        <w:t>not 2&gt;5</w:t>
      </w:r>
      <w:r>
        <w:rPr>
          <w:rFonts w:ascii="LiberationSans" w:eastAsia="LiberationSans" w:hAnsi="LiberationSans"/>
          <w:color w:val="000000"/>
          <w:sz w:val="29"/>
        </w:rPr>
        <w:t xml:space="preserve"> will return </w:t>
      </w:r>
      <w:r>
        <w:rPr>
          <w:rFonts w:ascii="LiberationMono" w:eastAsia="LiberationMono" w:hAnsi="LiberationMono"/>
          <w:color w:val="000000"/>
          <w:sz w:val="29"/>
        </w:rPr>
        <w:t xml:space="preserve">True </w:t>
      </w:r>
      <w:r>
        <w:rPr>
          <w:rFonts w:ascii="LiberationSans" w:eastAsia="LiberationSans" w:hAnsi="LiberationSans"/>
          <w:color w:val="000000"/>
          <w:sz w:val="29"/>
        </w:rPr>
        <w:t>since 2 is not greater than 5.</w:t>
      </w:r>
    </w:p>
    <w:p w14:paraId="41C1CF23" w14:textId="77777777" w:rsidR="00727FED" w:rsidRDefault="00727FED">
      <w:pPr>
        <w:sectPr w:rsidR="00727FED">
          <w:pgSz w:w="12240" w:h="15840"/>
          <w:pgMar w:top="964" w:right="1440" w:bottom="1440" w:left="1440" w:header="720" w:footer="720" w:gutter="0"/>
          <w:cols w:space="720" w:equalWidth="0">
            <w:col w:w="9360" w:space="0"/>
          </w:cols>
          <w:docGrid w:linePitch="360"/>
        </w:sectPr>
      </w:pPr>
    </w:p>
    <w:p w14:paraId="433446C2" w14:textId="77777777" w:rsidR="00727FED" w:rsidRDefault="00727FED">
      <w:pPr>
        <w:autoSpaceDE w:val="0"/>
        <w:autoSpaceDN w:val="0"/>
        <w:spacing w:after="598" w:line="220" w:lineRule="exact"/>
      </w:pPr>
    </w:p>
    <w:p w14:paraId="478B6089" w14:textId="77777777" w:rsidR="00727FED" w:rsidRDefault="00000000">
      <w:pPr>
        <w:autoSpaceDE w:val="0"/>
        <w:autoSpaceDN w:val="0"/>
        <w:spacing w:after="0" w:line="452" w:lineRule="exact"/>
      </w:pPr>
      <w:r>
        <w:rPr>
          <w:rFonts w:ascii="LiberationSans" w:eastAsia="LiberationSans" w:hAnsi="LiberationSans"/>
          <w:b/>
          <w:color w:val="000000"/>
          <w:sz w:val="40"/>
        </w:rPr>
        <w:t>If Statement</w:t>
      </w:r>
    </w:p>
    <w:p w14:paraId="49033C5D" w14:textId="77777777" w:rsidR="00727FED" w:rsidRDefault="00000000">
      <w:pPr>
        <w:tabs>
          <w:tab w:val="left" w:pos="692"/>
        </w:tabs>
        <w:autoSpaceDE w:val="0"/>
        <w:autoSpaceDN w:val="0"/>
        <w:spacing w:before="502" w:after="0" w:line="348"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if</w:t>
      </w:r>
      <w:r>
        <w:rPr>
          <w:rFonts w:ascii="LiberationSans" w:eastAsia="LiberationSans" w:hAnsi="LiberationSans"/>
          <w:color w:val="000000"/>
          <w:sz w:val="29"/>
        </w:rPr>
        <w:t xml:space="preserve"> statement is one of the most commonly used control flow </w:t>
      </w:r>
      <w:r>
        <w:br/>
      </w:r>
      <w:r>
        <w:rPr>
          <w:rFonts w:ascii="LiberationSans" w:eastAsia="LiberationSans" w:hAnsi="LiberationSans"/>
          <w:color w:val="000000"/>
          <w:sz w:val="29"/>
        </w:rPr>
        <w:t xml:space="preserve">statements. It allows the program to evaluate if a certain condition is met, and to perform the appropriate action based on the result of the </w:t>
      </w:r>
      <w:r>
        <w:br/>
      </w:r>
      <w:r>
        <w:rPr>
          <w:rFonts w:ascii="LiberationSans" w:eastAsia="LiberationSans" w:hAnsi="LiberationSans"/>
          <w:color w:val="000000"/>
          <w:sz w:val="29"/>
        </w:rPr>
        <w:t xml:space="preserve">evaluation. The structure of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is as follows: </w:t>
      </w:r>
      <w:r>
        <w:br/>
      </w:r>
      <w:r>
        <w:rPr>
          <w:rFonts w:ascii="LiberationMono" w:eastAsia="LiberationMono" w:hAnsi="LiberationMono"/>
          <w:color w:val="000000"/>
          <w:sz w:val="29"/>
        </w:rPr>
        <w:t xml:space="preserve">if condition 1 is met: do A </w:t>
      </w:r>
      <w:r>
        <w:br/>
      </w:r>
      <w:r>
        <w:rPr>
          <w:rFonts w:ascii="LiberationMono" w:eastAsia="LiberationMono" w:hAnsi="LiberationMono"/>
          <w:color w:val="000000"/>
          <w:sz w:val="29"/>
        </w:rPr>
        <w:t xml:space="preserve">elif condition 2 is met: do B </w:t>
      </w:r>
      <w:r>
        <w:br/>
      </w:r>
      <w:r>
        <w:rPr>
          <w:rFonts w:ascii="LiberationMono" w:eastAsia="LiberationMono" w:hAnsi="LiberationMono"/>
          <w:color w:val="000000"/>
          <w:sz w:val="29"/>
        </w:rPr>
        <w:t xml:space="preserve">elif condition 3 is met: do C </w:t>
      </w:r>
      <w:r>
        <w:br/>
      </w:r>
      <w:r>
        <w:rPr>
          <w:rFonts w:ascii="LiberationMono" w:eastAsia="LiberationMono" w:hAnsi="LiberationMono"/>
          <w:color w:val="000000"/>
          <w:sz w:val="29"/>
        </w:rPr>
        <w:t xml:space="preserve">elif condition 4 is met: do D </w:t>
      </w:r>
      <w:r>
        <w:br/>
      </w:r>
      <w:r>
        <w:rPr>
          <w:rFonts w:ascii="LiberationMono" w:eastAsia="LiberationMono" w:hAnsi="LiberationMono"/>
          <w:color w:val="000000"/>
          <w:sz w:val="29"/>
        </w:rPr>
        <w:t xml:space="preserve">else: </w:t>
      </w:r>
      <w:r>
        <w:br/>
      </w:r>
      <w:r>
        <w:tab/>
      </w:r>
      <w:r>
        <w:rPr>
          <w:rFonts w:ascii="LiberationMono" w:eastAsia="LiberationMono" w:hAnsi="LiberationMono"/>
          <w:color w:val="000000"/>
          <w:sz w:val="29"/>
        </w:rPr>
        <w:t>do E</w:t>
      </w:r>
    </w:p>
    <w:p w14:paraId="1C2F9866" w14:textId="77777777" w:rsidR="00727FED" w:rsidRDefault="00000000">
      <w:pPr>
        <w:autoSpaceDE w:val="0"/>
        <w:autoSpaceDN w:val="0"/>
        <w:spacing w:before="500" w:after="0" w:line="350" w:lineRule="exact"/>
      </w:pPr>
      <w:r>
        <w:rPr>
          <w:rFonts w:ascii="LiberationMono" w:eastAsia="LiberationMono" w:hAnsi="LiberationMono"/>
          <w:color w:val="000000"/>
          <w:sz w:val="29"/>
        </w:rPr>
        <w:t>elif</w:t>
      </w:r>
      <w:r>
        <w:rPr>
          <w:rFonts w:ascii="LiberationSans" w:eastAsia="LiberationSans" w:hAnsi="LiberationSans"/>
          <w:color w:val="000000"/>
          <w:sz w:val="29"/>
        </w:rPr>
        <w:t xml:space="preserve"> stands for “else if” and you can have as many </w:t>
      </w:r>
      <w:r>
        <w:rPr>
          <w:rFonts w:ascii="LiberationMono" w:eastAsia="LiberationMono" w:hAnsi="LiberationMono"/>
          <w:color w:val="000000"/>
          <w:sz w:val="29"/>
        </w:rPr>
        <w:t>elif</w:t>
      </w:r>
      <w:r>
        <w:rPr>
          <w:rFonts w:ascii="LiberationSans" w:eastAsia="LiberationSans" w:hAnsi="LiberationSans"/>
          <w:color w:val="000000"/>
          <w:sz w:val="29"/>
        </w:rPr>
        <w:t xml:space="preserve"> statements as you like.</w:t>
      </w:r>
    </w:p>
    <w:p w14:paraId="68F64802" w14:textId="77777777" w:rsidR="00727FED" w:rsidRDefault="00000000">
      <w:pPr>
        <w:autoSpaceDE w:val="0"/>
        <w:autoSpaceDN w:val="0"/>
        <w:spacing w:before="462" w:after="0" w:line="358" w:lineRule="exact"/>
      </w:pPr>
      <w:r>
        <w:rPr>
          <w:rFonts w:ascii="LiberationSans" w:eastAsia="LiberationSans" w:hAnsi="LiberationSans"/>
          <w:color w:val="000000"/>
          <w:sz w:val="29"/>
        </w:rPr>
        <w:t xml:space="preserve">If you’ve coded in other languages like C or Java before, you may be surprised to notice that no parentheses ( ) are needed in Python after the </w:t>
      </w:r>
      <w:r>
        <w:rPr>
          <w:rFonts w:ascii="LiberationMono" w:eastAsia="LiberationMono" w:hAnsi="LiberationMono"/>
          <w:color w:val="000000"/>
          <w:sz w:val="29"/>
        </w:rPr>
        <w:t>if</w:t>
      </w:r>
      <w:r>
        <w:rPr>
          <w:rFonts w:ascii="LiberationSans" w:eastAsia="LiberationSans" w:hAnsi="LiberationSans"/>
          <w:color w:val="000000"/>
          <w:sz w:val="29"/>
        </w:rPr>
        <w:t xml:space="preserve">, </w:t>
      </w:r>
      <w:r>
        <w:rPr>
          <w:rFonts w:ascii="LiberationMono" w:eastAsia="LiberationMono" w:hAnsi="LiberationMono"/>
          <w:color w:val="000000"/>
          <w:sz w:val="29"/>
        </w:rPr>
        <w:t xml:space="preserve">elif </w:t>
      </w:r>
      <w:r>
        <w:rPr>
          <w:rFonts w:ascii="LiberationSans" w:eastAsia="LiberationSans" w:hAnsi="LiberationSans"/>
          <w:color w:val="000000"/>
          <w:sz w:val="29"/>
        </w:rPr>
        <w:t xml:space="preserve">and </w:t>
      </w:r>
      <w:r>
        <w:rPr>
          <w:rFonts w:ascii="LiberationMono" w:eastAsia="LiberationMono" w:hAnsi="LiberationMono"/>
          <w:color w:val="000000"/>
          <w:sz w:val="29"/>
        </w:rPr>
        <w:t xml:space="preserve">else </w:t>
      </w:r>
      <w:r>
        <w:rPr>
          <w:rFonts w:ascii="LiberationSans" w:eastAsia="LiberationSans" w:hAnsi="LiberationSans"/>
          <w:color w:val="000000"/>
          <w:sz w:val="29"/>
        </w:rPr>
        <w:t xml:space="preserve">keyword. In addition, Python does not use curly { } brackets to define the start and end of the </w:t>
      </w:r>
      <w:r>
        <w:rPr>
          <w:rFonts w:ascii="LiberationMono" w:eastAsia="LiberationMono" w:hAnsi="LiberationMono"/>
          <w:color w:val="000000"/>
          <w:sz w:val="29"/>
        </w:rPr>
        <w:t>if</w:t>
      </w:r>
      <w:r>
        <w:rPr>
          <w:rFonts w:ascii="LiberationSans" w:eastAsia="LiberationSans" w:hAnsi="LiberationSans"/>
          <w:color w:val="000000"/>
          <w:sz w:val="29"/>
        </w:rPr>
        <w:t xml:space="preserve"> statement. Rather, Python uses indentation. Anything indented is treated as a block of code that will be executed if the condition evaluates to true.</w:t>
      </w:r>
    </w:p>
    <w:p w14:paraId="4B357574" w14:textId="77777777" w:rsidR="00727FED" w:rsidRDefault="00000000">
      <w:pPr>
        <w:autoSpaceDE w:val="0"/>
        <w:autoSpaceDN w:val="0"/>
        <w:spacing w:before="496" w:after="0" w:line="350" w:lineRule="exact"/>
        <w:ind w:right="144"/>
      </w:pPr>
      <w:r>
        <w:rPr>
          <w:rFonts w:ascii="LiberationSans" w:eastAsia="LiberationSans" w:hAnsi="LiberationSans"/>
          <w:color w:val="000000"/>
          <w:sz w:val="29"/>
        </w:rPr>
        <w:t xml:space="preserve">To fully understand how the </w:t>
      </w:r>
      <w:r>
        <w:rPr>
          <w:rFonts w:ascii="LiberationMono" w:eastAsia="LiberationMono" w:hAnsi="LiberationMono"/>
          <w:color w:val="000000"/>
          <w:sz w:val="29"/>
        </w:rPr>
        <w:t>if</w:t>
      </w:r>
      <w:r>
        <w:rPr>
          <w:rFonts w:ascii="LiberationSans" w:eastAsia="LiberationSans" w:hAnsi="LiberationSans"/>
          <w:color w:val="000000"/>
          <w:sz w:val="29"/>
        </w:rPr>
        <w:t xml:space="preserve"> statement works, fire up IDLE and key in the following code.</w:t>
      </w:r>
    </w:p>
    <w:p w14:paraId="5CE7BF3A" w14:textId="77777777" w:rsidR="00727FED" w:rsidRDefault="00000000">
      <w:pPr>
        <w:tabs>
          <w:tab w:val="left" w:pos="692"/>
        </w:tabs>
        <w:autoSpaceDE w:val="0"/>
        <w:autoSpaceDN w:val="0"/>
        <w:spacing w:before="460" w:after="0" w:line="356" w:lineRule="exact"/>
      </w:pPr>
      <w:r>
        <w:rPr>
          <w:rFonts w:ascii="LiberationMono" w:eastAsia="LiberationMono" w:hAnsi="LiberationMono"/>
          <w:color w:val="000000"/>
          <w:sz w:val="29"/>
        </w:rPr>
        <w:t xml:space="preserve">userInput = input('Enter 1 or 2: ') </w:t>
      </w:r>
      <w:r>
        <w:br/>
      </w:r>
      <w:r>
        <w:rPr>
          <w:rFonts w:ascii="LiberationMono" w:eastAsia="LiberationMono" w:hAnsi="LiberationMono"/>
          <w:color w:val="000000"/>
          <w:sz w:val="29"/>
        </w:rPr>
        <w:t xml:space="preserve">if userInput == "1": print ("Hello World") print (“How are you?”) elif userInput == "2": print ("Python </w:t>
      </w:r>
      <w:r>
        <w:br/>
      </w:r>
      <w:r>
        <w:rPr>
          <w:rFonts w:ascii="LiberationMono" w:eastAsia="LiberationMono" w:hAnsi="LiberationMono"/>
          <w:color w:val="000000"/>
          <w:sz w:val="29"/>
        </w:rPr>
        <w:t xml:space="preserve">Rocks!") print (“I love Python”) else: </w:t>
      </w:r>
      <w:r>
        <w:br/>
      </w:r>
      <w:r>
        <w:tab/>
      </w:r>
      <w:r>
        <w:rPr>
          <w:rFonts w:ascii="LiberationMono" w:eastAsia="LiberationMono" w:hAnsi="LiberationMono"/>
          <w:color w:val="000000"/>
          <w:sz w:val="29"/>
        </w:rPr>
        <w:t xml:space="preserve">print ("You did not enter a valid number") </w:t>
      </w:r>
      <w:r>
        <w:br/>
      </w:r>
      <w:r>
        <w:rPr>
          <w:rFonts w:ascii="LiberationSans" w:eastAsia="LiberationSans" w:hAnsi="LiberationSans"/>
          <w:color w:val="000000"/>
          <w:sz w:val="29"/>
        </w:rPr>
        <w:t xml:space="preserve">The program first prompts the user for an input using 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The result is stored in the </w:t>
      </w:r>
      <w:r>
        <w:rPr>
          <w:rFonts w:ascii="LiberationMono" w:eastAsia="LiberationMono" w:hAnsi="LiberationMono"/>
          <w:color w:val="000000"/>
          <w:sz w:val="29"/>
        </w:rPr>
        <w:t>userInput</w:t>
      </w:r>
      <w:r>
        <w:rPr>
          <w:rFonts w:ascii="LiberationSans" w:eastAsia="LiberationSans" w:hAnsi="LiberationSans"/>
          <w:color w:val="000000"/>
          <w:sz w:val="29"/>
        </w:rPr>
        <w:t xml:space="preserve"> variable as a string.</w:t>
      </w:r>
    </w:p>
    <w:p w14:paraId="419FF6FA" w14:textId="77777777" w:rsidR="00727FED" w:rsidRDefault="00727FED">
      <w:pPr>
        <w:sectPr w:rsidR="00727FED">
          <w:pgSz w:w="12240" w:h="15840"/>
          <w:pgMar w:top="818" w:right="1440" w:bottom="908" w:left="1440" w:header="720" w:footer="720" w:gutter="0"/>
          <w:cols w:space="720" w:equalWidth="0">
            <w:col w:w="9360" w:space="0"/>
          </w:cols>
          <w:docGrid w:linePitch="360"/>
        </w:sectPr>
      </w:pPr>
    </w:p>
    <w:p w14:paraId="30D2A5AB" w14:textId="77777777" w:rsidR="00727FED" w:rsidRDefault="00727FED">
      <w:pPr>
        <w:autoSpaceDE w:val="0"/>
        <w:autoSpaceDN w:val="0"/>
        <w:spacing w:after="744" w:line="220" w:lineRule="exact"/>
      </w:pPr>
    </w:p>
    <w:p w14:paraId="1C2A6A97" w14:textId="77777777" w:rsidR="00727FED" w:rsidRDefault="00000000">
      <w:pPr>
        <w:autoSpaceDE w:val="0"/>
        <w:autoSpaceDN w:val="0"/>
        <w:spacing w:after="0" w:line="364" w:lineRule="exact"/>
      </w:pPr>
      <w:r>
        <w:rPr>
          <w:rFonts w:ascii="LiberationSans" w:eastAsia="LiberationSans" w:hAnsi="LiberationSans"/>
          <w:color w:val="000000"/>
          <w:sz w:val="29"/>
        </w:rPr>
        <w:t xml:space="preserve">Next the statement </w:t>
      </w:r>
      <w:r>
        <w:rPr>
          <w:rFonts w:ascii="LiberationMono" w:eastAsia="LiberationMono" w:hAnsi="LiberationMono"/>
          <w:color w:val="000000"/>
          <w:sz w:val="29"/>
        </w:rPr>
        <w:t>if userInput == "1":</w:t>
      </w:r>
      <w:r>
        <w:rPr>
          <w:rFonts w:ascii="LiberationSans" w:eastAsia="LiberationSans" w:hAnsi="LiberationSans"/>
          <w:color w:val="000000"/>
          <w:sz w:val="29"/>
        </w:rPr>
        <w:t xml:space="preserve"> compares the </w:t>
      </w:r>
      <w:r>
        <w:br/>
      </w:r>
      <w:r>
        <w:rPr>
          <w:rFonts w:ascii="LiberationMono" w:eastAsia="LiberationMono" w:hAnsi="LiberationMono"/>
          <w:color w:val="000000"/>
          <w:sz w:val="29"/>
        </w:rPr>
        <w:t>userInput</w:t>
      </w:r>
      <w:r>
        <w:rPr>
          <w:rFonts w:ascii="LiberationSans" w:eastAsia="LiberationSans" w:hAnsi="LiberationSans"/>
          <w:color w:val="000000"/>
          <w:sz w:val="29"/>
        </w:rPr>
        <w:t xml:space="preserve"> variable with the string “1”. If the value stored in </w:t>
      </w:r>
      <w:r>
        <w:rPr>
          <w:rFonts w:ascii="LiberationMono" w:eastAsia="LiberationMono" w:hAnsi="LiberationMono"/>
          <w:color w:val="000000"/>
          <w:sz w:val="29"/>
        </w:rPr>
        <w:t xml:space="preserve">userInput </w:t>
      </w:r>
      <w:r>
        <w:rPr>
          <w:rFonts w:ascii="LiberationSans" w:eastAsia="LiberationSans" w:hAnsi="LiberationSans"/>
          <w:color w:val="000000"/>
          <w:sz w:val="29"/>
        </w:rPr>
        <w:t>is “1”, the program will execute all statements that are indented until the indentation ends. In this example, it’ll print “</w:t>
      </w:r>
      <w:r>
        <w:rPr>
          <w:rFonts w:ascii="LiberationMono" w:eastAsia="LiberationMono" w:hAnsi="LiberationMono"/>
          <w:color w:val="000000"/>
          <w:sz w:val="29"/>
        </w:rPr>
        <w:t>Hello World</w:t>
      </w:r>
      <w:r>
        <w:rPr>
          <w:rFonts w:ascii="LiberationSans" w:eastAsia="LiberationSans" w:hAnsi="LiberationSans"/>
          <w:color w:val="000000"/>
          <w:sz w:val="29"/>
        </w:rPr>
        <w:t>”, followed by“</w:t>
      </w:r>
      <w:r>
        <w:rPr>
          <w:rFonts w:ascii="LiberationMono" w:eastAsia="LiberationMono" w:hAnsi="LiberationMono"/>
          <w:color w:val="000000"/>
          <w:sz w:val="29"/>
        </w:rPr>
        <w:t>How are you?</w:t>
      </w:r>
      <w:r>
        <w:rPr>
          <w:rFonts w:ascii="LiberationSans" w:eastAsia="LiberationSans" w:hAnsi="LiberationSans"/>
          <w:color w:val="000000"/>
          <w:sz w:val="29"/>
        </w:rPr>
        <w:t>”.</w:t>
      </w:r>
    </w:p>
    <w:p w14:paraId="2247D1B0" w14:textId="77777777" w:rsidR="00727FED" w:rsidRDefault="00000000">
      <w:pPr>
        <w:autoSpaceDE w:val="0"/>
        <w:autoSpaceDN w:val="0"/>
        <w:spacing w:before="476" w:after="0" w:line="374" w:lineRule="exact"/>
        <w:ind w:right="432"/>
      </w:pPr>
      <w:r>
        <w:rPr>
          <w:rFonts w:ascii="LiberationSans" w:eastAsia="LiberationSans" w:hAnsi="LiberationSans"/>
          <w:color w:val="000000"/>
          <w:sz w:val="29"/>
        </w:rPr>
        <w:t xml:space="preserve">Alternatively, if the value stored in </w:t>
      </w:r>
      <w:r>
        <w:rPr>
          <w:rFonts w:ascii="LiberationMono" w:eastAsia="LiberationMono" w:hAnsi="LiberationMono"/>
          <w:color w:val="000000"/>
          <w:sz w:val="29"/>
        </w:rPr>
        <w:t>userInput</w:t>
      </w:r>
      <w:r>
        <w:rPr>
          <w:rFonts w:ascii="LiberationSans" w:eastAsia="LiberationSans" w:hAnsi="LiberationSans"/>
          <w:color w:val="000000"/>
          <w:sz w:val="29"/>
        </w:rPr>
        <w:t xml:space="preserve"> is “2”, the program will print “</w:t>
      </w:r>
      <w:r>
        <w:rPr>
          <w:rFonts w:ascii="LiberationMono" w:eastAsia="LiberationMono" w:hAnsi="LiberationMono"/>
          <w:color w:val="000000"/>
          <w:sz w:val="29"/>
        </w:rPr>
        <w:t>Python Rocks</w:t>
      </w:r>
      <w:r>
        <w:rPr>
          <w:rFonts w:ascii="LiberationSans" w:eastAsia="LiberationSans" w:hAnsi="LiberationSans"/>
          <w:color w:val="000000"/>
          <w:sz w:val="29"/>
        </w:rPr>
        <w:t>”, followed by “</w:t>
      </w:r>
      <w:r>
        <w:rPr>
          <w:rFonts w:ascii="LiberationMono" w:eastAsia="LiberationMono" w:hAnsi="LiberationMono"/>
          <w:color w:val="000000"/>
          <w:sz w:val="29"/>
        </w:rPr>
        <w:t>I love Python</w:t>
      </w:r>
      <w:r>
        <w:rPr>
          <w:rFonts w:ascii="LiberationSans" w:eastAsia="LiberationSans" w:hAnsi="LiberationSans"/>
          <w:color w:val="000000"/>
          <w:sz w:val="29"/>
        </w:rPr>
        <w:t>”.</w:t>
      </w:r>
    </w:p>
    <w:p w14:paraId="38441492" w14:textId="77777777" w:rsidR="00727FED" w:rsidRDefault="00000000">
      <w:pPr>
        <w:autoSpaceDE w:val="0"/>
        <w:autoSpaceDN w:val="0"/>
        <w:spacing w:before="476" w:after="0" w:line="374" w:lineRule="exact"/>
        <w:ind w:right="576"/>
      </w:pPr>
      <w:r>
        <w:rPr>
          <w:rFonts w:ascii="LiberationSans" w:eastAsia="LiberationSans" w:hAnsi="LiberationSans"/>
          <w:color w:val="000000"/>
          <w:sz w:val="29"/>
        </w:rPr>
        <w:t>For all other values, the program will print “</w:t>
      </w:r>
      <w:r>
        <w:rPr>
          <w:rFonts w:ascii="LiberationMono" w:eastAsia="LiberationMono" w:hAnsi="LiberationMono"/>
          <w:color w:val="000000"/>
          <w:sz w:val="29"/>
        </w:rPr>
        <w:t>You did not enter a valid number</w:t>
      </w:r>
      <w:r>
        <w:rPr>
          <w:rFonts w:ascii="LiberationSans" w:eastAsia="LiberationSans" w:hAnsi="LiberationSans"/>
          <w:color w:val="000000"/>
          <w:sz w:val="29"/>
        </w:rPr>
        <w:t>”.</w:t>
      </w:r>
    </w:p>
    <w:p w14:paraId="26D5F165" w14:textId="77777777" w:rsidR="00727FED" w:rsidRDefault="00000000">
      <w:pPr>
        <w:autoSpaceDE w:val="0"/>
        <w:autoSpaceDN w:val="0"/>
        <w:spacing w:before="478" w:after="0" w:line="344" w:lineRule="exact"/>
        <w:ind w:right="144"/>
      </w:pPr>
      <w:r>
        <w:rPr>
          <w:rFonts w:ascii="LiberationSans" w:eastAsia="LiberationSans" w:hAnsi="LiberationSans"/>
          <w:color w:val="000000"/>
          <w:sz w:val="29"/>
        </w:rPr>
        <w:t xml:space="preserve">Run the program three times, enter 1, 2 and 3 respectively for each run. You’ll get the following output: </w:t>
      </w:r>
      <w:r>
        <w:br/>
      </w:r>
      <w:r>
        <w:rPr>
          <w:rFonts w:ascii="LiberationMono" w:eastAsia="LiberationMono" w:hAnsi="LiberationMono"/>
          <w:color w:val="000000"/>
          <w:sz w:val="29"/>
        </w:rPr>
        <w:t xml:space="preserve">Enter 1 or 2: 1 </w:t>
      </w:r>
      <w:r>
        <w:br/>
      </w:r>
      <w:r>
        <w:rPr>
          <w:rFonts w:ascii="LiberationMono" w:eastAsia="LiberationMono" w:hAnsi="LiberationMono"/>
          <w:color w:val="000000"/>
          <w:sz w:val="29"/>
        </w:rPr>
        <w:t xml:space="preserve">Hello World </w:t>
      </w:r>
      <w:r>
        <w:br/>
      </w:r>
      <w:r>
        <w:rPr>
          <w:rFonts w:ascii="LiberationMono" w:eastAsia="LiberationMono" w:hAnsi="LiberationMono"/>
          <w:color w:val="000000"/>
          <w:sz w:val="29"/>
        </w:rPr>
        <w:t>How are you?</w:t>
      </w:r>
    </w:p>
    <w:p w14:paraId="789A66B0" w14:textId="77777777" w:rsidR="00727FED" w:rsidRDefault="00000000">
      <w:pPr>
        <w:autoSpaceDE w:val="0"/>
        <w:autoSpaceDN w:val="0"/>
        <w:spacing w:before="474" w:after="0" w:line="346" w:lineRule="exact"/>
        <w:ind w:right="6624"/>
      </w:pPr>
      <w:r>
        <w:rPr>
          <w:rFonts w:ascii="LiberationMono" w:eastAsia="LiberationMono" w:hAnsi="LiberationMono"/>
          <w:color w:val="000000"/>
          <w:sz w:val="29"/>
        </w:rPr>
        <w:t xml:space="preserve">Enter 1 or 2: 2 </w:t>
      </w:r>
      <w:r>
        <w:br/>
      </w:r>
      <w:r>
        <w:rPr>
          <w:rFonts w:ascii="LiberationMono" w:eastAsia="LiberationMono" w:hAnsi="LiberationMono"/>
          <w:color w:val="000000"/>
          <w:sz w:val="29"/>
        </w:rPr>
        <w:t xml:space="preserve">Python Rocks! </w:t>
      </w:r>
      <w:r>
        <w:br/>
      </w:r>
      <w:r>
        <w:rPr>
          <w:rFonts w:ascii="LiberationMono" w:eastAsia="LiberationMono" w:hAnsi="LiberationMono"/>
          <w:color w:val="000000"/>
          <w:sz w:val="29"/>
        </w:rPr>
        <w:t>I love Python</w:t>
      </w:r>
    </w:p>
    <w:p w14:paraId="56625437" w14:textId="77777777" w:rsidR="00727FED" w:rsidRDefault="00000000">
      <w:pPr>
        <w:autoSpaceDE w:val="0"/>
        <w:autoSpaceDN w:val="0"/>
        <w:spacing w:before="474" w:after="0" w:line="346" w:lineRule="exact"/>
        <w:ind w:right="3744"/>
      </w:pPr>
      <w:r>
        <w:rPr>
          <w:rFonts w:ascii="LiberationMono" w:eastAsia="LiberationMono" w:hAnsi="LiberationMono"/>
          <w:color w:val="000000"/>
          <w:sz w:val="29"/>
        </w:rPr>
        <w:t xml:space="preserve">Enter 1 or 2: 3 </w:t>
      </w:r>
      <w:r>
        <w:br/>
      </w:r>
      <w:r>
        <w:rPr>
          <w:rFonts w:ascii="LiberationMono" w:eastAsia="LiberationMono" w:hAnsi="LiberationMono"/>
          <w:color w:val="000000"/>
          <w:sz w:val="29"/>
        </w:rPr>
        <w:t>You did not enter a valid number</w:t>
      </w:r>
    </w:p>
    <w:p w14:paraId="15459993" w14:textId="77777777" w:rsidR="00727FED" w:rsidRDefault="00727FED">
      <w:pPr>
        <w:sectPr w:rsidR="00727FED">
          <w:pgSz w:w="12240" w:h="15840"/>
          <w:pgMar w:top="964" w:right="1440" w:bottom="1440" w:left="1440" w:header="720" w:footer="720" w:gutter="0"/>
          <w:cols w:space="720" w:equalWidth="0">
            <w:col w:w="9360" w:space="0"/>
          </w:cols>
          <w:docGrid w:linePitch="360"/>
        </w:sectPr>
      </w:pPr>
    </w:p>
    <w:p w14:paraId="2A215CD8" w14:textId="77777777" w:rsidR="00727FED" w:rsidRDefault="00727FED">
      <w:pPr>
        <w:autoSpaceDE w:val="0"/>
        <w:autoSpaceDN w:val="0"/>
        <w:spacing w:after="598" w:line="220" w:lineRule="exact"/>
      </w:pPr>
    </w:p>
    <w:p w14:paraId="5CF38609" w14:textId="77777777" w:rsidR="00727FED" w:rsidRDefault="00000000">
      <w:pPr>
        <w:autoSpaceDE w:val="0"/>
        <w:autoSpaceDN w:val="0"/>
        <w:spacing w:after="0" w:line="652" w:lineRule="exact"/>
        <w:ind w:right="144"/>
      </w:pPr>
      <w:r>
        <w:rPr>
          <w:rFonts w:ascii="LiberationSans" w:eastAsia="LiberationSans" w:hAnsi="LiberationSans"/>
          <w:b/>
          <w:color w:val="000000"/>
          <w:sz w:val="40"/>
        </w:rPr>
        <w:t xml:space="preserve">Inline If </w:t>
      </w:r>
      <w:r>
        <w:br/>
      </w:r>
      <w:r>
        <w:rPr>
          <w:rFonts w:ascii="LiberationSans" w:eastAsia="LiberationSans" w:hAnsi="LiberationSans"/>
          <w:color w:val="000000"/>
          <w:sz w:val="29"/>
        </w:rPr>
        <w:t xml:space="preserve">An inline </w:t>
      </w:r>
      <w:r>
        <w:rPr>
          <w:rFonts w:ascii="LiberationMono" w:eastAsia="LiberationMono" w:hAnsi="LiberationMono"/>
          <w:color w:val="000000"/>
          <w:sz w:val="29"/>
        </w:rPr>
        <w:t>if</w:t>
      </w:r>
      <w:r>
        <w:rPr>
          <w:rFonts w:ascii="LiberationSans" w:eastAsia="LiberationSans" w:hAnsi="LiberationSans"/>
          <w:color w:val="000000"/>
          <w:sz w:val="29"/>
        </w:rPr>
        <w:t xml:space="preserve"> statement is a simpler form of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and is more</w:t>
      </w:r>
    </w:p>
    <w:p w14:paraId="0569F09F" w14:textId="77777777" w:rsidR="00727FED" w:rsidRDefault="00000000">
      <w:pPr>
        <w:autoSpaceDE w:val="0"/>
        <w:autoSpaceDN w:val="0"/>
        <w:spacing w:before="26" w:after="0" w:line="322" w:lineRule="exact"/>
      </w:pPr>
      <w:r>
        <w:rPr>
          <w:rFonts w:ascii="LiberationSans" w:eastAsia="LiberationSans" w:hAnsi="LiberationSans"/>
          <w:color w:val="000000"/>
          <w:sz w:val="29"/>
        </w:rPr>
        <w:t>convenient if you only need to perform a simple task. The syntax is:</w:t>
      </w:r>
    </w:p>
    <w:p w14:paraId="4C40C613" w14:textId="77777777" w:rsidR="00727FED" w:rsidRDefault="00000000">
      <w:pPr>
        <w:autoSpaceDE w:val="0"/>
        <w:autoSpaceDN w:val="0"/>
        <w:spacing w:before="492" w:after="0" w:line="326" w:lineRule="exact"/>
      </w:pPr>
      <w:r>
        <w:rPr>
          <w:rFonts w:ascii="LiberationMono" w:eastAsia="LiberationMono" w:hAnsi="LiberationMono"/>
          <w:color w:val="000000"/>
          <w:sz w:val="29"/>
        </w:rPr>
        <w:t xml:space="preserve">do Task A if </w:t>
      </w:r>
      <w:r>
        <w:rPr>
          <w:rFonts w:ascii="LiberationMono" w:eastAsia="LiberationMono" w:hAnsi="LiberationMono"/>
          <w:color w:val="000000"/>
          <w:sz w:val="29"/>
          <w:u w:val="single"/>
        </w:rPr>
        <w:t>condition is true</w:t>
      </w:r>
      <w:r>
        <w:rPr>
          <w:rFonts w:ascii="LiberationMono" w:eastAsia="LiberationMono" w:hAnsi="LiberationMono"/>
          <w:color w:val="000000"/>
          <w:sz w:val="29"/>
        </w:rPr>
        <w:t xml:space="preserve"> else do Task B</w:t>
      </w:r>
    </w:p>
    <w:p w14:paraId="6BFB9739" w14:textId="77777777" w:rsidR="00727FED" w:rsidRDefault="00000000">
      <w:pPr>
        <w:autoSpaceDE w:val="0"/>
        <w:autoSpaceDN w:val="0"/>
        <w:spacing w:before="502" w:after="0" w:line="322" w:lineRule="exact"/>
      </w:pPr>
      <w:r>
        <w:rPr>
          <w:rFonts w:ascii="LiberationSans" w:eastAsia="LiberationSans" w:hAnsi="LiberationSans"/>
          <w:color w:val="000000"/>
          <w:sz w:val="29"/>
        </w:rPr>
        <w:t>For instance,</w:t>
      </w:r>
    </w:p>
    <w:p w14:paraId="2DE55B1F" w14:textId="77777777" w:rsidR="00727FED" w:rsidRDefault="00000000">
      <w:pPr>
        <w:autoSpaceDE w:val="0"/>
        <w:autoSpaceDN w:val="0"/>
        <w:spacing w:before="492" w:after="0" w:line="326" w:lineRule="exact"/>
      </w:pPr>
      <w:r>
        <w:rPr>
          <w:rFonts w:ascii="LiberationMono" w:eastAsia="LiberationMono" w:hAnsi="LiberationMono"/>
          <w:color w:val="000000"/>
          <w:sz w:val="29"/>
        </w:rPr>
        <w:t>num1 = 12 if myInt==10 else 13</w:t>
      </w:r>
    </w:p>
    <w:p w14:paraId="52E58003" w14:textId="77777777" w:rsidR="00727FED" w:rsidRDefault="00000000">
      <w:pPr>
        <w:autoSpaceDE w:val="0"/>
        <w:autoSpaceDN w:val="0"/>
        <w:spacing w:before="502" w:after="0" w:line="348" w:lineRule="exact"/>
        <w:jc w:val="center"/>
      </w:pPr>
      <w:r>
        <w:rPr>
          <w:rFonts w:ascii="LiberationSans" w:eastAsia="LiberationSans" w:hAnsi="LiberationSans"/>
          <w:color w:val="000000"/>
          <w:sz w:val="29"/>
        </w:rPr>
        <w:t xml:space="preserve">This statement assigns 12 to </w:t>
      </w:r>
      <w:r>
        <w:rPr>
          <w:rFonts w:ascii="LiberationMono" w:eastAsia="LiberationMono" w:hAnsi="LiberationMono"/>
          <w:color w:val="000000"/>
          <w:sz w:val="29"/>
        </w:rPr>
        <w:t>num1</w:t>
      </w:r>
      <w:r>
        <w:rPr>
          <w:rFonts w:ascii="LiberationSans" w:eastAsia="LiberationSans" w:hAnsi="LiberationSans"/>
          <w:color w:val="000000"/>
          <w:sz w:val="29"/>
        </w:rPr>
        <w:t xml:space="preserve"> (Task A) if </w:t>
      </w:r>
      <w:r>
        <w:rPr>
          <w:rFonts w:ascii="LiberationMono" w:eastAsia="LiberationMono" w:hAnsi="LiberationMono"/>
          <w:color w:val="000000"/>
          <w:sz w:val="29"/>
        </w:rPr>
        <w:t>myInt</w:t>
      </w:r>
      <w:r>
        <w:rPr>
          <w:rFonts w:ascii="LiberationSans" w:eastAsia="LiberationSans" w:hAnsi="LiberationSans"/>
          <w:color w:val="000000"/>
          <w:sz w:val="29"/>
        </w:rPr>
        <w:t xml:space="preserve"> equals to 10. Else it</w:t>
      </w:r>
    </w:p>
    <w:p w14:paraId="496CE56E"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assigns 13 to </w:t>
      </w:r>
      <w:r>
        <w:rPr>
          <w:rFonts w:ascii="LiberationMono" w:eastAsia="LiberationMono" w:hAnsi="LiberationMono"/>
          <w:color w:val="000000"/>
          <w:sz w:val="29"/>
        </w:rPr>
        <w:t xml:space="preserve">num1 </w:t>
      </w:r>
      <w:r>
        <w:rPr>
          <w:rFonts w:ascii="LiberationSans" w:eastAsia="LiberationSans" w:hAnsi="LiberationSans"/>
          <w:color w:val="000000"/>
          <w:sz w:val="29"/>
        </w:rPr>
        <w:t>(Task B).</w:t>
      </w:r>
    </w:p>
    <w:p w14:paraId="71AA8DD7" w14:textId="77777777" w:rsidR="00727FED" w:rsidRDefault="00000000">
      <w:pPr>
        <w:autoSpaceDE w:val="0"/>
        <w:autoSpaceDN w:val="0"/>
        <w:spacing w:before="502" w:after="0" w:line="322" w:lineRule="exact"/>
      </w:pPr>
      <w:r>
        <w:rPr>
          <w:rFonts w:ascii="LiberationSans" w:eastAsia="LiberationSans" w:hAnsi="LiberationSans"/>
          <w:color w:val="000000"/>
          <w:sz w:val="29"/>
        </w:rPr>
        <w:t>Another example is</w:t>
      </w:r>
    </w:p>
    <w:p w14:paraId="37106BFD" w14:textId="77777777" w:rsidR="00727FED" w:rsidRDefault="00000000">
      <w:pPr>
        <w:autoSpaceDE w:val="0"/>
        <w:autoSpaceDN w:val="0"/>
        <w:spacing w:before="16" w:after="0" w:line="326" w:lineRule="exact"/>
      </w:pPr>
      <w:r>
        <w:rPr>
          <w:rFonts w:ascii="LiberationMono" w:eastAsia="LiberationMono" w:hAnsi="LiberationMono"/>
          <w:color w:val="000000"/>
          <w:sz w:val="29"/>
        </w:rPr>
        <w:t>print (“This is task A” if myInt == 10 else “This is</w:t>
      </w:r>
    </w:p>
    <w:p w14:paraId="0C0B9E8F" w14:textId="77777777" w:rsidR="00727FED" w:rsidRDefault="00000000">
      <w:pPr>
        <w:autoSpaceDE w:val="0"/>
        <w:autoSpaceDN w:val="0"/>
        <w:spacing w:before="20" w:after="0" w:line="326" w:lineRule="exact"/>
      </w:pPr>
      <w:r>
        <w:rPr>
          <w:rFonts w:ascii="LiberationMono" w:eastAsia="LiberationMono" w:hAnsi="LiberationMono"/>
          <w:color w:val="000000"/>
          <w:sz w:val="29"/>
        </w:rPr>
        <w:t>task B”)</w:t>
      </w:r>
    </w:p>
    <w:p w14:paraId="34CE78AA"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This statement prints </w:t>
      </w:r>
      <w:r>
        <w:rPr>
          <w:rFonts w:ascii="LiberationMono" w:eastAsia="LiberationMono" w:hAnsi="LiberationMono"/>
          <w:color w:val="000000"/>
          <w:sz w:val="29"/>
        </w:rPr>
        <w:t>“This is task A”</w:t>
      </w:r>
      <w:r>
        <w:rPr>
          <w:rFonts w:ascii="LiberationSans" w:eastAsia="LiberationSans" w:hAnsi="LiberationSans"/>
          <w:color w:val="000000"/>
          <w:sz w:val="29"/>
        </w:rPr>
        <w:t xml:space="preserve"> (Task A) if </w:t>
      </w:r>
      <w:r>
        <w:rPr>
          <w:rFonts w:ascii="LiberationMono" w:eastAsia="LiberationMono" w:hAnsi="LiberationMono"/>
          <w:color w:val="000000"/>
          <w:sz w:val="29"/>
        </w:rPr>
        <w:t>myInt</w:t>
      </w:r>
      <w:r>
        <w:rPr>
          <w:rFonts w:ascii="LiberationSans" w:eastAsia="LiberationSans" w:hAnsi="LiberationSans"/>
          <w:color w:val="000000"/>
          <w:sz w:val="29"/>
        </w:rPr>
        <w:t xml:space="preserve"> equals to</w:t>
      </w:r>
    </w:p>
    <w:p w14:paraId="6FF7EBBE"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10. Else it prints </w:t>
      </w:r>
      <w:r>
        <w:rPr>
          <w:rFonts w:ascii="LiberationMono" w:eastAsia="LiberationMono" w:hAnsi="LiberationMono"/>
          <w:color w:val="000000"/>
          <w:sz w:val="29"/>
        </w:rPr>
        <w:t>“This is task B”</w:t>
      </w:r>
      <w:r>
        <w:rPr>
          <w:rFonts w:ascii="LiberationSans" w:eastAsia="LiberationSans" w:hAnsi="LiberationSans"/>
          <w:color w:val="000000"/>
          <w:sz w:val="29"/>
        </w:rPr>
        <w:t xml:space="preserve"> (Task B).</w:t>
      </w:r>
    </w:p>
    <w:p w14:paraId="151BDE00"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692050C8" w14:textId="77777777" w:rsidR="00727FED" w:rsidRDefault="00727FED">
      <w:pPr>
        <w:autoSpaceDE w:val="0"/>
        <w:autoSpaceDN w:val="0"/>
        <w:spacing w:after="598" w:line="220" w:lineRule="exact"/>
      </w:pPr>
    </w:p>
    <w:p w14:paraId="17C7FDFF" w14:textId="77777777" w:rsidR="00727FED" w:rsidRDefault="00000000">
      <w:pPr>
        <w:autoSpaceDE w:val="0"/>
        <w:autoSpaceDN w:val="0"/>
        <w:spacing w:after="0" w:line="652" w:lineRule="exact"/>
        <w:ind w:left="8" w:right="144"/>
      </w:pPr>
      <w:r>
        <w:rPr>
          <w:rFonts w:ascii="LiberationSans" w:eastAsia="LiberationSans" w:hAnsi="LiberationSans"/>
          <w:b/>
          <w:color w:val="000000"/>
          <w:sz w:val="40"/>
        </w:rPr>
        <w:t xml:space="preserve">For Loop </w:t>
      </w:r>
      <w:r>
        <w:br/>
      </w:r>
      <w:r>
        <w:rPr>
          <w:rFonts w:ascii="LiberationSans" w:eastAsia="LiberationSans" w:hAnsi="LiberationSans"/>
          <w:color w:val="000000"/>
          <w:sz w:val="29"/>
        </w:rPr>
        <w:t xml:space="preserve">Next, let us look at the </w:t>
      </w:r>
      <w:r>
        <w:rPr>
          <w:rFonts w:ascii="LiberationMono" w:eastAsia="LiberationMono" w:hAnsi="LiberationMono"/>
          <w:color w:val="000000"/>
          <w:sz w:val="29"/>
        </w:rPr>
        <w:t>for</w:t>
      </w:r>
      <w:r>
        <w:rPr>
          <w:rFonts w:ascii="LiberationSans" w:eastAsia="LiberationSans" w:hAnsi="LiberationSans"/>
          <w:color w:val="000000"/>
          <w:sz w:val="29"/>
        </w:rPr>
        <w:t xml:space="preserve"> loop. The </w:t>
      </w:r>
      <w:r>
        <w:rPr>
          <w:rFonts w:ascii="LiberationMono" w:eastAsia="LiberationMono" w:hAnsi="LiberationMono"/>
          <w:color w:val="000000"/>
          <w:sz w:val="29"/>
        </w:rPr>
        <w:t>for</w:t>
      </w:r>
      <w:r>
        <w:rPr>
          <w:rFonts w:ascii="LiberationSans" w:eastAsia="LiberationSans" w:hAnsi="LiberationSans"/>
          <w:color w:val="000000"/>
          <w:sz w:val="29"/>
        </w:rPr>
        <w:t xml:space="preserve"> loop executes a block of code</w:t>
      </w:r>
    </w:p>
    <w:p w14:paraId="6E67E458" w14:textId="77777777" w:rsidR="00727FED" w:rsidRDefault="00000000">
      <w:pPr>
        <w:autoSpaceDE w:val="0"/>
        <w:autoSpaceDN w:val="0"/>
        <w:spacing w:before="26" w:after="0" w:line="348" w:lineRule="exact"/>
        <w:ind w:left="8"/>
      </w:pPr>
      <w:r>
        <w:rPr>
          <w:rFonts w:ascii="LiberationSans" w:eastAsia="LiberationSans" w:hAnsi="LiberationSans"/>
          <w:color w:val="000000"/>
          <w:sz w:val="29"/>
        </w:rPr>
        <w:t xml:space="preserve">repeatedly until the condition in the </w:t>
      </w:r>
      <w:r>
        <w:rPr>
          <w:rFonts w:ascii="LiberationMono" w:eastAsia="LiberationMono" w:hAnsi="LiberationMono"/>
          <w:color w:val="000000"/>
          <w:sz w:val="29"/>
        </w:rPr>
        <w:t>for</w:t>
      </w:r>
      <w:r>
        <w:rPr>
          <w:rFonts w:ascii="LiberationSans" w:eastAsia="LiberationSans" w:hAnsi="LiberationSans"/>
          <w:color w:val="000000"/>
          <w:sz w:val="29"/>
        </w:rPr>
        <w:t xml:space="preserve"> statement is no longer valid.</w:t>
      </w:r>
    </w:p>
    <w:p w14:paraId="22AFF377" w14:textId="77777777" w:rsidR="00727FED" w:rsidRDefault="00000000">
      <w:pPr>
        <w:autoSpaceDE w:val="0"/>
        <w:autoSpaceDN w:val="0"/>
        <w:spacing w:before="502" w:after="0" w:line="322" w:lineRule="exact"/>
        <w:ind w:left="8"/>
      </w:pPr>
      <w:r>
        <w:rPr>
          <w:rFonts w:ascii="LiberationSans" w:eastAsia="LiberationSans" w:hAnsi="LiberationSans"/>
          <w:i/>
          <w:color w:val="000000"/>
          <w:sz w:val="29"/>
          <w:u w:val="single"/>
        </w:rPr>
        <w:t>Looping through an iterable</w:t>
      </w:r>
    </w:p>
    <w:p w14:paraId="531BDA7F"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In Python, an iterable refers to anything that can be looped over, such as</w:t>
      </w:r>
    </w:p>
    <w:p w14:paraId="6E9A11CD" w14:textId="77777777" w:rsidR="00727FED" w:rsidRDefault="00000000">
      <w:pPr>
        <w:autoSpaceDE w:val="0"/>
        <w:autoSpaceDN w:val="0"/>
        <w:spacing w:before="22" w:after="0" w:line="322" w:lineRule="exact"/>
        <w:ind w:left="8"/>
      </w:pPr>
      <w:r>
        <w:rPr>
          <w:rFonts w:ascii="LiberationSans" w:eastAsia="LiberationSans" w:hAnsi="LiberationSans"/>
          <w:color w:val="000000"/>
          <w:sz w:val="29"/>
        </w:rPr>
        <w:t>a string, list or tuple. The syntax for looping through an iterable is as</w:t>
      </w:r>
    </w:p>
    <w:p w14:paraId="27A9D33F"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follows:</w:t>
      </w:r>
    </w:p>
    <w:p w14:paraId="3919CF69"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for a in iterable:</w:t>
      </w:r>
    </w:p>
    <w:p w14:paraId="2E36B97A" w14:textId="77777777" w:rsidR="00727FED" w:rsidRDefault="00000000">
      <w:pPr>
        <w:autoSpaceDE w:val="0"/>
        <w:autoSpaceDN w:val="0"/>
        <w:spacing w:before="20" w:after="0" w:line="326" w:lineRule="exact"/>
        <w:ind w:left="700"/>
      </w:pPr>
      <w:r>
        <w:rPr>
          <w:rFonts w:ascii="LiberationMono" w:eastAsia="LiberationMono" w:hAnsi="LiberationMono"/>
          <w:color w:val="000000"/>
          <w:sz w:val="29"/>
        </w:rPr>
        <w:t>print (a)</w:t>
      </w:r>
    </w:p>
    <w:p w14:paraId="047637FE"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Example:</w:t>
      </w:r>
    </w:p>
    <w:p w14:paraId="464EC75E"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pets = ['cats', 'dogs', 'rabbits', 'hamsters']</w:t>
      </w:r>
    </w:p>
    <w:p w14:paraId="57432E8C" w14:textId="77777777" w:rsidR="00727FED" w:rsidRDefault="00000000">
      <w:pPr>
        <w:autoSpaceDE w:val="0"/>
        <w:autoSpaceDN w:val="0"/>
        <w:spacing w:before="496" w:after="0" w:line="326" w:lineRule="exact"/>
        <w:ind w:left="8"/>
      </w:pPr>
      <w:r>
        <w:rPr>
          <w:rFonts w:ascii="LiberationMono" w:eastAsia="LiberationMono" w:hAnsi="LiberationMono"/>
          <w:color w:val="000000"/>
          <w:sz w:val="29"/>
        </w:rPr>
        <w:t>for myPets in pets:</w:t>
      </w:r>
    </w:p>
    <w:p w14:paraId="475DA30D" w14:textId="77777777" w:rsidR="00727FED" w:rsidRDefault="00000000">
      <w:pPr>
        <w:autoSpaceDE w:val="0"/>
        <w:autoSpaceDN w:val="0"/>
        <w:spacing w:before="20" w:after="0" w:line="326" w:lineRule="exact"/>
        <w:ind w:left="700"/>
      </w:pPr>
      <w:r>
        <w:rPr>
          <w:rFonts w:ascii="LiberationMono" w:eastAsia="LiberationMono" w:hAnsi="LiberationMono"/>
          <w:color w:val="000000"/>
          <w:sz w:val="29"/>
        </w:rPr>
        <w:t>print (myPets)</w:t>
      </w:r>
    </w:p>
    <w:p w14:paraId="6E44FCAA" w14:textId="77777777" w:rsidR="00727FED" w:rsidRDefault="00000000">
      <w:pPr>
        <w:autoSpaceDE w:val="0"/>
        <w:autoSpaceDN w:val="0"/>
        <w:spacing w:before="502" w:after="0" w:line="346" w:lineRule="exact"/>
        <w:ind w:left="8"/>
      </w:pPr>
      <w:r>
        <w:rPr>
          <w:rFonts w:ascii="LiberationSans" w:eastAsia="LiberationSans" w:hAnsi="LiberationSans"/>
          <w:color w:val="000000"/>
          <w:sz w:val="29"/>
        </w:rPr>
        <w:t xml:space="preserve">In the program above, we first declare the list </w:t>
      </w:r>
      <w:r>
        <w:rPr>
          <w:rFonts w:ascii="LiberationMono" w:eastAsia="LiberationMono" w:hAnsi="LiberationMono"/>
          <w:color w:val="000000"/>
          <w:sz w:val="29"/>
        </w:rPr>
        <w:t>pets</w:t>
      </w:r>
      <w:r>
        <w:rPr>
          <w:rFonts w:ascii="LiberationSans" w:eastAsia="LiberationSans" w:hAnsi="LiberationSans"/>
          <w:color w:val="000000"/>
          <w:sz w:val="29"/>
        </w:rPr>
        <w:t xml:space="preserve"> and give it the</w:t>
      </w:r>
    </w:p>
    <w:p w14:paraId="679E08E1" w14:textId="77777777" w:rsidR="00727FED" w:rsidRDefault="00000000">
      <w:pPr>
        <w:autoSpaceDE w:val="0"/>
        <w:autoSpaceDN w:val="0"/>
        <w:spacing w:before="28" w:after="0" w:line="348" w:lineRule="exact"/>
        <w:jc w:val="center"/>
      </w:pPr>
      <w:r>
        <w:rPr>
          <w:rFonts w:ascii="LiberationSans" w:eastAsia="LiberationSans" w:hAnsi="LiberationSans"/>
          <w:color w:val="000000"/>
          <w:sz w:val="29"/>
        </w:rPr>
        <w:t xml:space="preserve">members </w:t>
      </w:r>
      <w:r>
        <w:rPr>
          <w:rFonts w:ascii="LiberationMono" w:eastAsia="LiberationMono" w:hAnsi="LiberationMono"/>
          <w:color w:val="000000"/>
          <w:sz w:val="29"/>
        </w:rPr>
        <w:t>'cats'</w:t>
      </w:r>
      <w:r>
        <w:rPr>
          <w:rFonts w:ascii="LiberationSans" w:eastAsia="LiberationSans" w:hAnsi="LiberationSans"/>
          <w:color w:val="000000"/>
          <w:sz w:val="29"/>
        </w:rPr>
        <w:t>,</w:t>
      </w:r>
      <w:r>
        <w:rPr>
          <w:rFonts w:ascii="LiberationMono" w:eastAsia="LiberationMono" w:hAnsi="LiberationMono"/>
          <w:color w:val="000000"/>
          <w:sz w:val="29"/>
        </w:rPr>
        <w:t xml:space="preserve"> 'dogs'</w:t>
      </w:r>
      <w:r>
        <w:rPr>
          <w:rFonts w:ascii="LiberationSans" w:eastAsia="LiberationSans" w:hAnsi="LiberationSans"/>
          <w:color w:val="000000"/>
          <w:sz w:val="29"/>
        </w:rPr>
        <w:t>,</w:t>
      </w:r>
      <w:r>
        <w:rPr>
          <w:rFonts w:ascii="LiberationMono" w:eastAsia="LiberationMono" w:hAnsi="LiberationMono"/>
          <w:color w:val="000000"/>
          <w:sz w:val="29"/>
        </w:rPr>
        <w:t xml:space="preserve"> 'rabbits' </w:t>
      </w:r>
      <w:r>
        <w:rPr>
          <w:rFonts w:ascii="LiberationSans" w:eastAsia="LiberationSans" w:hAnsi="LiberationSans"/>
          <w:color w:val="000000"/>
          <w:sz w:val="29"/>
        </w:rPr>
        <w:t>and</w:t>
      </w:r>
      <w:r>
        <w:rPr>
          <w:rFonts w:ascii="LiberationMono" w:eastAsia="LiberationMono" w:hAnsi="LiberationMono"/>
          <w:color w:val="000000"/>
          <w:sz w:val="29"/>
        </w:rPr>
        <w:t xml:space="preserve"> 'hamsters'</w:t>
      </w:r>
      <w:r>
        <w:rPr>
          <w:rFonts w:ascii="LiberationSans" w:eastAsia="LiberationSans" w:hAnsi="LiberationSans"/>
          <w:color w:val="000000"/>
          <w:sz w:val="29"/>
        </w:rPr>
        <w:t xml:space="preserve">.  Next the </w:t>
      </w:r>
    </w:p>
    <w:p w14:paraId="34C79B25" w14:textId="77777777" w:rsidR="00727FED" w:rsidRDefault="00000000">
      <w:pPr>
        <w:autoSpaceDE w:val="0"/>
        <w:autoSpaceDN w:val="0"/>
        <w:spacing w:before="26" w:after="0" w:line="348" w:lineRule="exact"/>
        <w:ind w:left="8"/>
      </w:pPr>
      <w:r>
        <w:rPr>
          <w:rFonts w:ascii="LiberationSans" w:eastAsia="LiberationSans" w:hAnsi="LiberationSans"/>
          <w:color w:val="000000"/>
          <w:sz w:val="29"/>
        </w:rPr>
        <w:t xml:space="preserve">statement </w:t>
      </w:r>
      <w:r>
        <w:rPr>
          <w:rFonts w:ascii="LiberationMono" w:eastAsia="LiberationMono" w:hAnsi="LiberationMono"/>
          <w:color w:val="000000"/>
          <w:sz w:val="29"/>
        </w:rPr>
        <w:t xml:space="preserve">for myPets in pets: </w:t>
      </w:r>
      <w:r>
        <w:rPr>
          <w:rFonts w:ascii="LiberationSans" w:eastAsia="LiberationSans" w:hAnsi="LiberationSans"/>
          <w:color w:val="000000"/>
          <w:sz w:val="29"/>
        </w:rPr>
        <w:t xml:space="preserve">loops through the </w:t>
      </w:r>
      <w:r>
        <w:rPr>
          <w:rFonts w:ascii="LiberationMono" w:eastAsia="LiberationMono" w:hAnsi="LiberationMono"/>
          <w:color w:val="000000"/>
          <w:sz w:val="29"/>
        </w:rPr>
        <w:t>pets</w:t>
      </w:r>
      <w:r>
        <w:rPr>
          <w:rFonts w:ascii="LiberationSans" w:eastAsia="LiberationSans" w:hAnsi="LiberationSans"/>
          <w:color w:val="000000"/>
          <w:sz w:val="29"/>
        </w:rPr>
        <w:t xml:space="preserve"> list and</w:t>
      </w:r>
    </w:p>
    <w:p w14:paraId="6897BA7F" w14:textId="77777777" w:rsidR="00727FED" w:rsidRDefault="00000000">
      <w:pPr>
        <w:autoSpaceDE w:val="0"/>
        <w:autoSpaceDN w:val="0"/>
        <w:spacing w:before="26" w:after="0" w:line="348" w:lineRule="exact"/>
        <w:ind w:left="8"/>
      </w:pPr>
      <w:r>
        <w:rPr>
          <w:rFonts w:ascii="LiberationSans" w:eastAsia="LiberationSans" w:hAnsi="LiberationSans"/>
          <w:color w:val="000000"/>
          <w:sz w:val="29"/>
        </w:rPr>
        <w:t xml:space="preserve">assigns each member in the list to the variable </w:t>
      </w:r>
      <w:r>
        <w:rPr>
          <w:rFonts w:ascii="LiberationMono" w:eastAsia="LiberationMono" w:hAnsi="LiberationMono"/>
          <w:color w:val="000000"/>
          <w:sz w:val="29"/>
        </w:rPr>
        <w:t>myPets.</w:t>
      </w:r>
    </w:p>
    <w:p w14:paraId="1FDA9519" w14:textId="77777777" w:rsidR="00727FED" w:rsidRDefault="00000000">
      <w:pPr>
        <w:autoSpaceDE w:val="0"/>
        <w:autoSpaceDN w:val="0"/>
        <w:spacing w:before="502" w:after="0" w:line="348" w:lineRule="exact"/>
        <w:ind w:left="8"/>
      </w:pPr>
      <w:r>
        <w:rPr>
          <w:rFonts w:ascii="LiberationSans" w:eastAsia="LiberationSans" w:hAnsi="LiberationSans"/>
          <w:color w:val="000000"/>
          <w:sz w:val="29"/>
        </w:rPr>
        <w:t xml:space="preserve">The first time the program runs through the </w:t>
      </w:r>
      <w:r>
        <w:rPr>
          <w:rFonts w:ascii="LiberationMono" w:eastAsia="LiberationMono" w:hAnsi="LiberationMono"/>
          <w:color w:val="000000"/>
          <w:sz w:val="29"/>
        </w:rPr>
        <w:t>for</w:t>
      </w:r>
      <w:r>
        <w:rPr>
          <w:rFonts w:ascii="LiberationSans" w:eastAsia="LiberationSans" w:hAnsi="LiberationSans"/>
          <w:color w:val="000000"/>
          <w:sz w:val="29"/>
        </w:rPr>
        <w:t xml:space="preserve"> loop, it assigns </w:t>
      </w:r>
      <w:r>
        <w:rPr>
          <w:rFonts w:ascii="LiberationMono" w:eastAsia="LiberationMono" w:hAnsi="LiberationMono"/>
          <w:color w:val="000000"/>
          <w:sz w:val="29"/>
        </w:rPr>
        <w:t>‘cats’</w:t>
      </w:r>
    </w:p>
    <w:p w14:paraId="1F969655" w14:textId="77777777" w:rsidR="00727FED" w:rsidRDefault="00000000">
      <w:pPr>
        <w:autoSpaceDE w:val="0"/>
        <w:autoSpaceDN w:val="0"/>
        <w:spacing w:before="26" w:after="0" w:line="348" w:lineRule="exact"/>
        <w:jc w:val="center"/>
      </w:pPr>
      <w:r>
        <w:rPr>
          <w:rFonts w:ascii="LiberationSans" w:eastAsia="LiberationSans" w:hAnsi="LiberationSans"/>
          <w:color w:val="000000"/>
          <w:sz w:val="29"/>
        </w:rPr>
        <w:t xml:space="preserve">to the variable </w:t>
      </w:r>
      <w:r>
        <w:rPr>
          <w:rFonts w:ascii="LiberationMono" w:eastAsia="LiberationMono" w:hAnsi="LiberationMono"/>
          <w:color w:val="000000"/>
          <w:sz w:val="29"/>
        </w:rPr>
        <w:t>myPets</w:t>
      </w:r>
      <w:r>
        <w:rPr>
          <w:rFonts w:ascii="LiberationSans" w:eastAsia="LiberationSans" w:hAnsi="LiberationSans"/>
          <w:color w:val="000000"/>
          <w:sz w:val="29"/>
        </w:rPr>
        <w:t xml:space="preserve">. The statement </w:t>
      </w:r>
      <w:r>
        <w:rPr>
          <w:rFonts w:ascii="LiberationMono" w:eastAsia="LiberationMono" w:hAnsi="LiberationMono"/>
          <w:color w:val="000000"/>
          <w:sz w:val="29"/>
        </w:rPr>
        <w:t>print (myPets)</w:t>
      </w:r>
      <w:r>
        <w:rPr>
          <w:rFonts w:ascii="LiberationSans" w:eastAsia="LiberationSans" w:hAnsi="LiberationSans"/>
          <w:color w:val="000000"/>
          <w:sz w:val="29"/>
        </w:rPr>
        <w:t xml:space="preserve"> then prints the</w:t>
      </w:r>
    </w:p>
    <w:p w14:paraId="6F1201D5" w14:textId="77777777" w:rsidR="00727FED" w:rsidRDefault="00000000">
      <w:pPr>
        <w:autoSpaceDE w:val="0"/>
        <w:autoSpaceDN w:val="0"/>
        <w:spacing w:before="28" w:after="0" w:line="346" w:lineRule="exact"/>
        <w:ind w:left="8"/>
      </w:pPr>
      <w:r>
        <w:rPr>
          <w:rFonts w:ascii="LiberationSans" w:eastAsia="LiberationSans" w:hAnsi="LiberationSans"/>
          <w:color w:val="000000"/>
          <w:sz w:val="29"/>
        </w:rPr>
        <w:t xml:space="preserve">value </w:t>
      </w:r>
      <w:r>
        <w:rPr>
          <w:rFonts w:ascii="LiberationMono" w:eastAsia="LiberationMono" w:hAnsi="LiberationMono"/>
          <w:color w:val="000000"/>
          <w:sz w:val="29"/>
        </w:rPr>
        <w:t>‘cats’</w:t>
      </w:r>
      <w:r>
        <w:rPr>
          <w:rFonts w:ascii="LiberationSans" w:eastAsia="LiberationSans" w:hAnsi="LiberationSans"/>
          <w:color w:val="000000"/>
          <w:sz w:val="29"/>
        </w:rPr>
        <w:t xml:space="preserve">. The second time the programs loops through the </w:t>
      </w:r>
      <w:r>
        <w:rPr>
          <w:rFonts w:ascii="LiberationMono" w:eastAsia="LiberationMono" w:hAnsi="LiberationMono"/>
          <w:color w:val="000000"/>
          <w:sz w:val="29"/>
        </w:rPr>
        <w:t>for</w:t>
      </w:r>
    </w:p>
    <w:p w14:paraId="20DD491C" w14:textId="77777777" w:rsidR="00727FED" w:rsidRDefault="00000000">
      <w:pPr>
        <w:autoSpaceDE w:val="0"/>
        <w:autoSpaceDN w:val="0"/>
        <w:spacing w:before="28" w:after="0" w:line="346" w:lineRule="exact"/>
        <w:ind w:left="8"/>
      </w:pPr>
      <w:r>
        <w:rPr>
          <w:rFonts w:ascii="LiberationSans" w:eastAsia="LiberationSans" w:hAnsi="LiberationSans"/>
          <w:color w:val="000000"/>
          <w:sz w:val="29"/>
        </w:rPr>
        <w:t xml:space="preserve">statement, it assigns the value </w:t>
      </w:r>
      <w:r>
        <w:rPr>
          <w:rFonts w:ascii="LiberationMono" w:eastAsia="LiberationMono" w:hAnsi="LiberationMono"/>
          <w:color w:val="000000"/>
          <w:sz w:val="29"/>
        </w:rPr>
        <w:t>‘dogs’</w:t>
      </w:r>
      <w:r>
        <w:rPr>
          <w:rFonts w:ascii="LiberationSans" w:eastAsia="LiberationSans" w:hAnsi="LiberationSans"/>
          <w:color w:val="000000"/>
          <w:sz w:val="29"/>
        </w:rPr>
        <w:t xml:space="preserve"> to </w:t>
      </w:r>
      <w:r>
        <w:rPr>
          <w:rFonts w:ascii="LiberationMono" w:eastAsia="LiberationMono" w:hAnsi="LiberationMono"/>
          <w:color w:val="000000"/>
          <w:sz w:val="29"/>
        </w:rPr>
        <w:t>myPets</w:t>
      </w:r>
      <w:r>
        <w:rPr>
          <w:rFonts w:ascii="LiberationSans" w:eastAsia="LiberationSans" w:hAnsi="LiberationSans"/>
          <w:color w:val="000000"/>
          <w:sz w:val="29"/>
        </w:rPr>
        <w:t xml:space="preserve"> and prints the value</w:t>
      </w:r>
    </w:p>
    <w:p w14:paraId="644A6D0B" w14:textId="77777777" w:rsidR="00727FED" w:rsidRDefault="00000000">
      <w:pPr>
        <w:autoSpaceDE w:val="0"/>
        <w:autoSpaceDN w:val="0"/>
        <w:spacing w:before="28" w:after="0" w:line="348" w:lineRule="exact"/>
        <w:ind w:left="8"/>
      </w:pPr>
      <w:r>
        <w:rPr>
          <w:rFonts w:ascii="LiberationMono" w:eastAsia="LiberationMono" w:hAnsi="LiberationMono"/>
          <w:color w:val="000000"/>
          <w:sz w:val="29"/>
        </w:rPr>
        <w:t>‘dogs’</w:t>
      </w:r>
      <w:r>
        <w:rPr>
          <w:rFonts w:ascii="LiberationSans" w:eastAsia="LiberationSans" w:hAnsi="LiberationSans"/>
          <w:color w:val="000000"/>
          <w:sz w:val="29"/>
        </w:rPr>
        <w:t>. The program continues looping through the list until the end of</w:t>
      </w:r>
    </w:p>
    <w:p w14:paraId="16462FD7"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the list is reached.</w:t>
      </w:r>
    </w:p>
    <w:p w14:paraId="1DA613B7" w14:textId="77777777" w:rsidR="00727FED" w:rsidRDefault="00727FED">
      <w:pPr>
        <w:sectPr w:rsidR="00727FED">
          <w:pgSz w:w="12240" w:h="15840"/>
          <w:pgMar w:top="818" w:right="1422" w:bottom="776" w:left="1432" w:header="720" w:footer="720" w:gutter="0"/>
          <w:cols w:space="720" w:equalWidth="0">
            <w:col w:w="9386" w:space="0"/>
          </w:cols>
          <w:docGrid w:linePitch="360"/>
        </w:sectPr>
      </w:pPr>
    </w:p>
    <w:p w14:paraId="074F0756" w14:textId="77777777" w:rsidR="00727FED" w:rsidRDefault="00727FED">
      <w:pPr>
        <w:autoSpaceDE w:val="0"/>
        <w:autoSpaceDN w:val="0"/>
        <w:spacing w:after="744" w:line="220" w:lineRule="exact"/>
      </w:pPr>
    </w:p>
    <w:p w14:paraId="7DD91607" w14:textId="77777777" w:rsidR="00727FED" w:rsidRDefault="00000000">
      <w:pPr>
        <w:autoSpaceDE w:val="0"/>
        <w:autoSpaceDN w:val="0"/>
        <w:spacing w:after="0" w:line="322" w:lineRule="exact"/>
      </w:pPr>
      <w:r>
        <w:rPr>
          <w:rFonts w:ascii="LiberationSans" w:eastAsia="LiberationSans" w:hAnsi="LiberationSans"/>
          <w:color w:val="000000"/>
          <w:sz w:val="29"/>
        </w:rPr>
        <w:t>If you run the program, you’ll get</w:t>
      </w:r>
    </w:p>
    <w:p w14:paraId="0C2EF5B2" w14:textId="77777777" w:rsidR="00727FED" w:rsidRDefault="00000000">
      <w:pPr>
        <w:autoSpaceDE w:val="0"/>
        <w:autoSpaceDN w:val="0"/>
        <w:spacing w:before="472" w:after="0" w:line="346" w:lineRule="exact"/>
        <w:ind w:right="7920"/>
      </w:pPr>
      <w:r>
        <w:rPr>
          <w:rFonts w:ascii="LiberationMono" w:eastAsia="LiberationMono" w:hAnsi="LiberationMono"/>
          <w:color w:val="000000"/>
          <w:sz w:val="29"/>
        </w:rPr>
        <w:t xml:space="preserve">cats </w:t>
      </w:r>
      <w:r>
        <w:br/>
      </w:r>
      <w:r>
        <w:rPr>
          <w:rFonts w:ascii="LiberationMono" w:eastAsia="LiberationMono" w:hAnsi="LiberationMono"/>
          <w:color w:val="000000"/>
          <w:sz w:val="29"/>
        </w:rPr>
        <w:t xml:space="preserve">dogs </w:t>
      </w:r>
      <w:r>
        <w:br/>
      </w:r>
      <w:r>
        <w:rPr>
          <w:rFonts w:ascii="LiberationMono" w:eastAsia="LiberationMono" w:hAnsi="LiberationMono"/>
          <w:color w:val="000000"/>
          <w:sz w:val="29"/>
        </w:rPr>
        <w:t xml:space="preserve">rabbits </w:t>
      </w:r>
      <w:r>
        <w:br/>
      </w:r>
      <w:r>
        <w:rPr>
          <w:rFonts w:ascii="LiberationMono" w:eastAsia="LiberationMono" w:hAnsi="LiberationMono"/>
          <w:color w:val="000000"/>
          <w:sz w:val="29"/>
        </w:rPr>
        <w:t>hamsters</w:t>
      </w:r>
    </w:p>
    <w:p w14:paraId="0094578E" w14:textId="77777777" w:rsidR="00727FED" w:rsidRDefault="00000000">
      <w:pPr>
        <w:autoSpaceDE w:val="0"/>
        <w:autoSpaceDN w:val="0"/>
        <w:spacing w:before="452" w:after="0" w:line="372" w:lineRule="exact"/>
        <w:ind w:right="288"/>
      </w:pPr>
      <w:r>
        <w:rPr>
          <w:rFonts w:ascii="LiberationSans" w:eastAsia="LiberationSans" w:hAnsi="LiberationSans"/>
          <w:color w:val="000000"/>
          <w:sz w:val="29"/>
        </w:rPr>
        <w:t xml:space="preserve">We can also display the index of the members in the list. To do that, we use the </w:t>
      </w:r>
      <w:r>
        <w:rPr>
          <w:rFonts w:ascii="LiberationMono" w:eastAsia="LiberationMono" w:hAnsi="LiberationMono"/>
          <w:color w:val="000000"/>
          <w:sz w:val="29"/>
        </w:rPr>
        <w:t>enumerate()</w:t>
      </w:r>
      <w:r>
        <w:rPr>
          <w:rFonts w:ascii="LiberationSans" w:eastAsia="LiberationSans" w:hAnsi="LiberationSans"/>
          <w:color w:val="000000"/>
          <w:sz w:val="29"/>
        </w:rPr>
        <w:t xml:space="preserve"> function.</w:t>
      </w:r>
    </w:p>
    <w:p w14:paraId="55EF844D" w14:textId="77777777" w:rsidR="00727FED" w:rsidRDefault="00000000">
      <w:pPr>
        <w:tabs>
          <w:tab w:val="left" w:pos="692"/>
        </w:tabs>
        <w:autoSpaceDE w:val="0"/>
        <w:autoSpaceDN w:val="0"/>
        <w:spacing w:before="474" w:after="0" w:line="346" w:lineRule="exact"/>
        <w:ind w:right="2880"/>
      </w:pPr>
      <w:r>
        <w:rPr>
          <w:rFonts w:ascii="LiberationMono" w:eastAsia="LiberationMono" w:hAnsi="LiberationMono"/>
          <w:color w:val="000000"/>
          <w:sz w:val="29"/>
        </w:rPr>
        <w:t xml:space="preserve">for index, myPets in enumerate(pets): </w:t>
      </w:r>
      <w:r>
        <w:tab/>
      </w:r>
      <w:r>
        <w:rPr>
          <w:rFonts w:ascii="LiberationMono" w:eastAsia="LiberationMono" w:hAnsi="LiberationMono"/>
          <w:color w:val="000000"/>
          <w:sz w:val="29"/>
        </w:rPr>
        <w:t>print (index, myPets)</w:t>
      </w:r>
    </w:p>
    <w:p w14:paraId="60B37422" w14:textId="77777777" w:rsidR="00727FED" w:rsidRDefault="00000000">
      <w:pPr>
        <w:autoSpaceDE w:val="0"/>
        <w:autoSpaceDN w:val="0"/>
        <w:spacing w:before="502" w:after="0" w:line="322" w:lineRule="exact"/>
      </w:pPr>
      <w:r>
        <w:rPr>
          <w:rFonts w:ascii="LiberationSans" w:eastAsia="LiberationSans" w:hAnsi="LiberationSans"/>
          <w:color w:val="000000"/>
          <w:sz w:val="29"/>
        </w:rPr>
        <w:t>This will give us the output</w:t>
      </w:r>
    </w:p>
    <w:p w14:paraId="5F7B32D0" w14:textId="77777777" w:rsidR="00727FED" w:rsidRDefault="00000000">
      <w:pPr>
        <w:autoSpaceDE w:val="0"/>
        <w:autoSpaceDN w:val="0"/>
        <w:spacing w:before="472" w:after="0" w:line="346" w:lineRule="exact"/>
        <w:ind w:right="7776"/>
      </w:pPr>
      <w:r>
        <w:rPr>
          <w:rFonts w:ascii="LiberationMono" w:eastAsia="LiberationMono" w:hAnsi="LiberationMono"/>
          <w:color w:val="000000"/>
          <w:sz w:val="29"/>
        </w:rPr>
        <w:t xml:space="preserve">0 cats </w:t>
      </w:r>
      <w:r>
        <w:br/>
      </w:r>
      <w:r>
        <w:rPr>
          <w:rFonts w:ascii="LiberationMono" w:eastAsia="LiberationMono" w:hAnsi="LiberationMono"/>
          <w:color w:val="000000"/>
          <w:sz w:val="29"/>
        </w:rPr>
        <w:t xml:space="preserve">1 dogs </w:t>
      </w:r>
      <w:r>
        <w:br/>
      </w:r>
      <w:r>
        <w:rPr>
          <w:rFonts w:ascii="LiberationMono" w:eastAsia="LiberationMono" w:hAnsi="LiberationMono"/>
          <w:color w:val="000000"/>
          <w:sz w:val="29"/>
        </w:rPr>
        <w:t xml:space="preserve">2 rabbits </w:t>
      </w:r>
      <w:r>
        <w:br/>
      </w:r>
      <w:r>
        <w:rPr>
          <w:rFonts w:ascii="LiberationMono" w:eastAsia="LiberationMono" w:hAnsi="LiberationMono"/>
          <w:color w:val="000000"/>
          <w:sz w:val="29"/>
        </w:rPr>
        <w:t>3 hamster</w:t>
      </w:r>
    </w:p>
    <w:p w14:paraId="14593613" w14:textId="77777777" w:rsidR="00727FED" w:rsidRDefault="00000000">
      <w:pPr>
        <w:autoSpaceDE w:val="0"/>
        <w:autoSpaceDN w:val="0"/>
        <w:spacing w:before="502" w:after="0" w:line="322" w:lineRule="exact"/>
      </w:pPr>
      <w:r>
        <w:rPr>
          <w:rFonts w:ascii="LiberationSans" w:eastAsia="LiberationSans" w:hAnsi="LiberationSans"/>
          <w:color w:val="000000"/>
          <w:sz w:val="29"/>
        </w:rPr>
        <w:t>The next example shows how to loop through a string.</w:t>
      </w:r>
    </w:p>
    <w:p w14:paraId="3D7C2895" w14:textId="77777777" w:rsidR="00727FED" w:rsidRDefault="00000000">
      <w:pPr>
        <w:autoSpaceDE w:val="0"/>
        <w:autoSpaceDN w:val="0"/>
        <w:spacing w:before="492" w:after="0" w:line="326" w:lineRule="exact"/>
      </w:pPr>
      <w:r>
        <w:rPr>
          <w:rFonts w:ascii="LiberationMono" w:eastAsia="LiberationMono" w:hAnsi="LiberationMono"/>
          <w:color w:val="000000"/>
          <w:sz w:val="29"/>
        </w:rPr>
        <w:t>message = ‘Hello’</w:t>
      </w:r>
    </w:p>
    <w:p w14:paraId="5F2DA003" w14:textId="77777777" w:rsidR="00727FED" w:rsidRDefault="00000000">
      <w:pPr>
        <w:autoSpaceDE w:val="0"/>
        <w:autoSpaceDN w:val="0"/>
        <w:spacing w:before="474" w:after="0" w:line="346" w:lineRule="exact"/>
        <w:ind w:right="6336"/>
        <w:jc w:val="center"/>
      </w:pPr>
      <w:r>
        <w:rPr>
          <w:rFonts w:ascii="LiberationMono" w:eastAsia="LiberationMono" w:hAnsi="LiberationMono"/>
          <w:color w:val="000000"/>
          <w:sz w:val="29"/>
        </w:rPr>
        <w:t xml:space="preserve">for i in message: </w:t>
      </w:r>
      <w:r>
        <w:br/>
      </w:r>
      <w:r>
        <w:rPr>
          <w:rFonts w:ascii="LiberationMono" w:eastAsia="LiberationMono" w:hAnsi="LiberationMono"/>
          <w:color w:val="000000"/>
          <w:sz w:val="29"/>
        </w:rPr>
        <w:t>print (i)</w:t>
      </w:r>
    </w:p>
    <w:p w14:paraId="746082A8" w14:textId="77777777" w:rsidR="00727FED" w:rsidRDefault="00000000">
      <w:pPr>
        <w:autoSpaceDE w:val="0"/>
        <w:autoSpaceDN w:val="0"/>
        <w:spacing w:before="502" w:after="0" w:line="322" w:lineRule="exact"/>
      </w:pPr>
      <w:r>
        <w:rPr>
          <w:rFonts w:ascii="LiberationSans" w:eastAsia="LiberationSans" w:hAnsi="LiberationSans"/>
          <w:color w:val="000000"/>
          <w:sz w:val="29"/>
        </w:rPr>
        <w:t>The output is</w:t>
      </w:r>
    </w:p>
    <w:p w14:paraId="358152A1" w14:textId="77777777" w:rsidR="00727FED" w:rsidRDefault="00000000">
      <w:pPr>
        <w:autoSpaceDE w:val="0"/>
        <w:autoSpaceDN w:val="0"/>
        <w:spacing w:before="474" w:after="0" w:line="344" w:lineRule="exact"/>
        <w:ind w:right="9188"/>
        <w:jc w:val="both"/>
      </w:pPr>
      <w:r>
        <w:rPr>
          <w:rFonts w:ascii="LiberationMono" w:eastAsia="LiberationMono" w:hAnsi="LiberationMono"/>
          <w:color w:val="000000"/>
          <w:sz w:val="29"/>
        </w:rPr>
        <w:t xml:space="preserve">H </w:t>
      </w:r>
      <w:r>
        <w:br/>
      </w:r>
      <w:r>
        <w:rPr>
          <w:rFonts w:ascii="LiberationMono" w:eastAsia="LiberationMono" w:hAnsi="LiberationMono"/>
          <w:color w:val="000000"/>
          <w:sz w:val="29"/>
        </w:rPr>
        <w:t xml:space="preserve">e </w:t>
      </w:r>
      <w:r>
        <w:br/>
      </w:r>
      <w:r>
        <w:rPr>
          <w:rFonts w:ascii="LiberationMono" w:eastAsia="LiberationMono" w:hAnsi="LiberationMono"/>
          <w:color w:val="000000"/>
          <w:sz w:val="29"/>
        </w:rPr>
        <w:t>l</w:t>
      </w:r>
    </w:p>
    <w:p w14:paraId="3D4BBE09" w14:textId="77777777" w:rsidR="00727FED" w:rsidRDefault="00727FED">
      <w:pPr>
        <w:sectPr w:rsidR="00727FED">
          <w:pgSz w:w="12240" w:h="15840"/>
          <w:pgMar w:top="964" w:right="1440" w:bottom="778" w:left="1440" w:header="720" w:footer="720" w:gutter="0"/>
          <w:cols w:space="720" w:equalWidth="0">
            <w:col w:w="9360" w:space="0"/>
          </w:cols>
          <w:docGrid w:linePitch="360"/>
        </w:sectPr>
      </w:pPr>
    </w:p>
    <w:p w14:paraId="1DC6270E" w14:textId="77777777" w:rsidR="00727FED" w:rsidRDefault="00727FED">
      <w:pPr>
        <w:autoSpaceDE w:val="0"/>
        <w:autoSpaceDN w:val="0"/>
        <w:spacing w:after="502" w:line="220" w:lineRule="exact"/>
      </w:pPr>
    </w:p>
    <w:p w14:paraId="55D4F803" w14:textId="77777777" w:rsidR="00727FED" w:rsidRDefault="00000000">
      <w:pPr>
        <w:autoSpaceDE w:val="0"/>
        <w:autoSpaceDN w:val="0"/>
        <w:spacing w:after="0" w:line="336" w:lineRule="exact"/>
        <w:ind w:left="8" w:right="9072"/>
      </w:pPr>
      <w:r>
        <w:rPr>
          <w:rFonts w:ascii="LiberationMono" w:eastAsia="LiberationMono" w:hAnsi="LiberationMono"/>
          <w:color w:val="000000"/>
          <w:sz w:val="29"/>
        </w:rPr>
        <w:t xml:space="preserve">l </w:t>
      </w:r>
      <w:r>
        <w:br/>
      </w:r>
      <w:r>
        <w:rPr>
          <w:rFonts w:ascii="LiberationMono" w:eastAsia="LiberationMono" w:hAnsi="LiberationMono"/>
          <w:color w:val="000000"/>
          <w:sz w:val="29"/>
        </w:rPr>
        <w:t>o</w:t>
      </w:r>
    </w:p>
    <w:p w14:paraId="663B6035" w14:textId="77777777" w:rsidR="00727FED" w:rsidRDefault="00000000">
      <w:pPr>
        <w:autoSpaceDE w:val="0"/>
        <w:autoSpaceDN w:val="0"/>
        <w:spacing w:before="500" w:after="0" w:line="450" w:lineRule="exact"/>
        <w:ind w:left="8"/>
      </w:pPr>
      <w:r>
        <w:rPr>
          <w:rFonts w:ascii="LiberationSans" w:eastAsia="LiberationSans" w:hAnsi="LiberationSans"/>
          <w:i/>
          <w:color w:val="000000"/>
          <w:sz w:val="29"/>
          <w:u w:val="single"/>
        </w:rPr>
        <w:t xml:space="preserve">Looping through a </w:t>
      </w:r>
      <w:r>
        <w:rPr>
          <w:rFonts w:ascii="LiberationSans" w:eastAsia="LiberationSans" w:hAnsi="LiberationSans"/>
          <w:i/>
          <w:color w:val="000000"/>
          <w:sz w:val="40"/>
          <w:u w:val="single"/>
        </w:rPr>
        <w:t>sequence of numbers</w:t>
      </w:r>
    </w:p>
    <w:p w14:paraId="0EE6B849" w14:textId="77777777" w:rsidR="00727FED" w:rsidRDefault="00000000">
      <w:pPr>
        <w:autoSpaceDE w:val="0"/>
        <w:autoSpaceDN w:val="0"/>
        <w:spacing w:before="476" w:after="0" w:line="376" w:lineRule="exact"/>
        <w:ind w:left="8" w:right="144"/>
      </w:pPr>
      <w:r>
        <w:rPr>
          <w:rFonts w:ascii="LiberationSans" w:eastAsia="LiberationSans" w:hAnsi="LiberationSans"/>
          <w:color w:val="000000"/>
          <w:sz w:val="29"/>
        </w:rPr>
        <w:t xml:space="preserve">To loop through a sequence of numbers, the built-in </w:t>
      </w:r>
      <w:r>
        <w:rPr>
          <w:rFonts w:ascii="LiberationMono" w:eastAsia="LiberationMono" w:hAnsi="LiberationMono"/>
          <w:color w:val="000000"/>
          <w:sz w:val="29"/>
        </w:rPr>
        <w:t>range()</w:t>
      </w:r>
      <w:r>
        <w:rPr>
          <w:rFonts w:ascii="LiberationSans" w:eastAsia="LiberationSans" w:hAnsi="LiberationSans"/>
          <w:color w:val="000000"/>
          <w:sz w:val="29"/>
        </w:rPr>
        <w:t xml:space="preserve"> function comes in handy. The </w:t>
      </w:r>
      <w:r>
        <w:rPr>
          <w:rFonts w:ascii="LiberationMono" w:eastAsia="LiberationMono" w:hAnsi="LiberationMono"/>
          <w:color w:val="000000"/>
          <w:sz w:val="29"/>
        </w:rPr>
        <w:t>range()</w:t>
      </w:r>
      <w:r>
        <w:rPr>
          <w:rFonts w:ascii="LiberationSans" w:eastAsia="LiberationSans" w:hAnsi="LiberationSans"/>
          <w:color w:val="000000"/>
          <w:sz w:val="29"/>
        </w:rPr>
        <w:t xml:space="preserve"> function generates a list of numbers and has the syntax </w:t>
      </w:r>
      <w:r>
        <w:rPr>
          <w:rFonts w:ascii="LiberationMono" w:eastAsia="LiberationMono" w:hAnsi="LiberationMono"/>
          <w:color w:val="000000"/>
          <w:sz w:val="29"/>
        </w:rPr>
        <w:t>range (start, end, step)</w:t>
      </w:r>
      <w:r>
        <w:rPr>
          <w:rFonts w:ascii="LiberationSans" w:eastAsia="LiberationSans" w:hAnsi="LiberationSans"/>
          <w:color w:val="000000"/>
          <w:sz w:val="29"/>
        </w:rPr>
        <w:t>.</w:t>
      </w:r>
    </w:p>
    <w:p w14:paraId="443872A1" w14:textId="77777777" w:rsidR="00727FED" w:rsidRDefault="00000000">
      <w:pPr>
        <w:autoSpaceDE w:val="0"/>
        <w:autoSpaceDN w:val="0"/>
        <w:spacing w:before="502" w:after="0" w:line="348" w:lineRule="exact"/>
        <w:ind w:left="8"/>
      </w:pPr>
      <w:r>
        <w:rPr>
          <w:rFonts w:ascii="LiberationSans" w:eastAsia="LiberationSans" w:hAnsi="LiberationSans"/>
          <w:color w:val="000000"/>
          <w:sz w:val="29"/>
        </w:rPr>
        <w:t xml:space="preserve">If </w:t>
      </w:r>
      <w:r>
        <w:rPr>
          <w:rFonts w:ascii="LiberationMono" w:eastAsia="LiberationMono" w:hAnsi="LiberationMono"/>
          <w:color w:val="000000"/>
          <w:sz w:val="29"/>
        </w:rPr>
        <w:t>start</w:t>
      </w:r>
      <w:r>
        <w:rPr>
          <w:rFonts w:ascii="LiberationSans" w:eastAsia="LiberationSans" w:hAnsi="LiberationSans"/>
          <w:color w:val="000000"/>
          <w:sz w:val="29"/>
        </w:rPr>
        <w:t xml:space="preserve"> is not given, the numbers generated will start from zero.</w:t>
      </w:r>
    </w:p>
    <w:p w14:paraId="44926779" w14:textId="77777777" w:rsidR="00727FED" w:rsidRDefault="00000000">
      <w:pPr>
        <w:autoSpaceDE w:val="0"/>
        <w:autoSpaceDN w:val="0"/>
        <w:spacing w:before="1010" w:after="0" w:line="346" w:lineRule="exact"/>
        <w:ind w:left="8" w:right="144"/>
      </w:pPr>
      <w:r>
        <w:rPr>
          <w:rFonts w:ascii="LiberationSans" w:eastAsia="LiberationSans" w:hAnsi="LiberationSans"/>
          <w:color w:val="000000"/>
          <w:sz w:val="29"/>
        </w:rPr>
        <w:t xml:space="preserve">Note: A useful tip to remember here is that in Python (and most </w:t>
      </w:r>
      <w:r>
        <w:br/>
      </w:r>
      <w:r>
        <w:rPr>
          <w:rFonts w:ascii="LiberationSans" w:eastAsia="LiberationSans" w:hAnsi="LiberationSans"/>
          <w:color w:val="000000"/>
          <w:sz w:val="29"/>
        </w:rPr>
        <w:t>programming languages), unless otherwise stated, we always start from zero.</w:t>
      </w:r>
    </w:p>
    <w:p w14:paraId="3F9876C2"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For instance, the index of a list and a tuple starts from zero.</w:t>
      </w:r>
    </w:p>
    <w:p w14:paraId="5710B63C" w14:textId="77777777" w:rsidR="00727FED" w:rsidRDefault="00000000">
      <w:pPr>
        <w:autoSpaceDE w:val="0"/>
        <w:autoSpaceDN w:val="0"/>
        <w:spacing w:before="24" w:after="0" w:line="348" w:lineRule="exact"/>
        <w:ind w:left="8" w:right="1440"/>
      </w:pPr>
      <w:r>
        <w:rPr>
          <w:rFonts w:ascii="LiberationSans" w:eastAsia="LiberationSans" w:hAnsi="LiberationSans"/>
          <w:color w:val="000000"/>
          <w:sz w:val="29"/>
        </w:rPr>
        <w:t xml:space="preserve">When using the </w:t>
      </w:r>
      <w:r>
        <w:rPr>
          <w:rFonts w:ascii="LiberationMono" w:eastAsia="LiberationMono" w:hAnsi="LiberationMono"/>
          <w:color w:val="000000"/>
          <w:sz w:val="29"/>
        </w:rPr>
        <w:t>format()</w:t>
      </w:r>
      <w:r>
        <w:rPr>
          <w:rFonts w:ascii="LiberationSans" w:eastAsia="LiberationSans" w:hAnsi="LiberationSans"/>
          <w:color w:val="000000"/>
          <w:sz w:val="29"/>
        </w:rPr>
        <w:t xml:space="preserve"> method for strings, the positions of parameters start from zero.</w:t>
      </w:r>
    </w:p>
    <w:p w14:paraId="372BF9C2" w14:textId="77777777" w:rsidR="00727FED" w:rsidRDefault="00000000">
      <w:pPr>
        <w:autoSpaceDE w:val="0"/>
        <w:autoSpaceDN w:val="0"/>
        <w:spacing w:before="24" w:after="0" w:line="348" w:lineRule="exact"/>
        <w:ind w:left="8" w:right="432"/>
      </w:pPr>
      <w:r>
        <w:rPr>
          <w:rFonts w:ascii="LiberationSans" w:eastAsia="LiberationSans" w:hAnsi="LiberationSans"/>
          <w:color w:val="000000"/>
          <w:sz w:val="29"/>
        </w:rPr>
        <w:t xml:space="preserve">When using the </w:t>
      </w:r>
      <w:r>
        <w:rPr>
          <w:rFonts w:ascii="LiberationMono" w:eastAsia="LiberationMono" w:hAnsi="LiberationMono"/>
          <w:color w:val="000000"/>
          <w:sz w:val="29"/>
        </w:rPr>
        <w:t>range()</w:t>
      </w:r>
      <w:r>
        <w:rPr>
          <w:rFonts w:ascii="LiberationSans" w:eastAsia="LiberationSans" w:hAnsi="LiberationSans"/>
          <w:color w:val="000000"/>
          <w:sz w:val="29"/>
        </w:rPr>
        <w:t xml:space="preserve"> function, if </w:t>
      </w:r>
      <w:r>
        <w:rPr>
          <w:rFonts w:ascii="LiberationMono" w:eastAsia="LiberationMono" w:hAnsi="LiberationMono"/>
          <w:color w:val="000000"/>
          <w:sz w:val="29"/>
        </w:rPr>
        <w:t>start</w:t>
      </w:r>
      <w:r>
        <w:rPr>
          <w:rFonts w:ascii="LiberationSans" w:eastAsia="LiberationSans" w:hAnsi="LiberationSans"/>
          <w:color w:val="000000"/>
          <w:sz w:val="29"/>
        </w:rPr>
        <w:t xml:space="preserve"> is not given, the numbers generated start from zero.</w:t>
      </w:r>
    </w:p>
    <w:p w14:paraId="2D1958C6" w14:textId="77777777" w:rsidR="00727FED" w:rsidRDefault="00000000">
      <w:pPr>
        <w:autoSpaceDE w:val="0"/>
        <w:autoSpaceDN w:val="0"/>
        <w:spacing w:before="1806" w:after="0" w:line="366" w:lineRule="exact"/>
        <w:ind w:left="8" w:right="144"/>
      </w:pPr>
      <w:r>
        <w:rPr>
          <w:rFonts w:ascii="LiberationSans" w:eastAsia="LiberationSans" w:hAnsi="LiberationSans"/>
          <w:color w:val="000000"/>
          <w:sz w:val="29"/>
        </w:rPr>
        <w:t xml:space="preserve">If </w:t>
      </w:r>
      <w:r>
        <w:rPr>
          <w:rFonts w:ascii="LiberationMono" w:eastAsia="LiberationMono" w:hAnsi="LiberationMono"/>
          <w:color w:val="000000"/>
          <w:sz w:val="29"/>
        </w:rPr>
        <w:t>step</w:t>
      </w:r>
      <w:r>
        <w:rPr>
          <w:rFonts w:ascii="LiberationSans" w:eastAsia="LiberationSans" w:hAnsi="LiberationSans"/>
          <w:color w:val="000000"/>
          <w:sz w:val="29"/>
        </w:rPr>
        <w:t xml:space="preserve"> is not given, a list of consecutive numbers will be generated (i.e. step = 1). The </w:t>
      </w:r>
      <w:r>
        <w:rPr>
          <w:rFonts w:ascii="LiberationMono" w:eastAsia="LiberationMono" w:hAnsi="LiberationMono"/>
          <w:color w:val="000000"/>
          <w:sz w:val="29"/>
        </w:rPr>
        <w:t>end</w:t>
      </w:r>
      <w:r>
        <w:rPr>
          <w:rFonts w:ascii="LiberationSans" w:eastAsia="LiberationSans" w:hAnsi="LiberationSans"/>
          <w:color w:val="000000"/>
          <w:sz w:val="29"/>
        </w:rPr>
        <w:t xml:space="preserve"> value must be provided. However, one weird thing about the </w:t>
      </w:r>
      <w:r>
        <w:rPr>
          <w:rFonts w:ascii="LiberationMono" w:eastAsia="LiberationMono" w:hAnsi="LiberationMono"/>
          <w:color w:val="000000"/>
          <w:sz w:val="29"/>
        </w:rPr>
        <w:t>range()</w:t>
      </w:r>
      <w:r>
        <w:rPr>
          <w:rFonts w:ascii="LiberationSans" w:eastAsia="LiberationSans" w:hAnsi="LiberationSans"/>
          <w:color w:val="000000"/>
          <w:sz w:val="29"/>
        </w:rPr>
        <w:t xml:space="preserve"> function is that the given </w:t>
      </w:r>
      <w:r>
        <w:rPr>
          <w:rFonts w:ascii="LiberationMono" w:eastAsia="LiberationMono" w:hAnsi="LiberationMono"/>
          <w:color w:val="000000"/>
          <w:sz w:val="29"/>
        </w:rPr>
        <w:t>end</w:t>
      </w:r>
      <w:r>
        <w:rPr>
          <w:rFonts w:ascii="LiberationSans" w:eastAsia="LiberationSans" w:hAnsi="LiberationSans"/>
          <w:color w:val="000000"/>
          <w:sz w:val="29"/>
        </w:rPr>
        <w:t xml:space="preserve"> value is never part of the generated list.</w:t>
      </w:r>
    </w:p>
    <w:p w14:paraId="406F80D7" w14:textId="77777777" w:rsidR="00727FED" w:rsidRDefault="00000000">
      <w:pPr>
        <w:autoSpaceDE w:val="0"/>
        <w:autoSpaceDN w:val="0"/>
        <w:spacing w:before="450" w:after="0" w:line="370" w:lineRule="exact"/>
        <w:ind w:left="8" w:right="3600"/>
      </w:pPr>
      <w:r>
        <w:rPr>
          <w:rFonts w:ascii="LiberationSans" w:eastAsia="LiberationSans" w:hAnsi="LiberationSans"/>
          <w:color w:val="000000"/>
          <w:sz w:val="29"/>
        </w:rPr>
        <w:t xml:space="preserve">For instance, </w:t>
      </w:r>
      <w:r>
        <w:br/>
      </w:r>
      <w:r>
        <w:rPr>
          <w:rFonts w:ascii="LiberationMono" w:eastAsia="LiberationMono" w:hAnsi="LiberationMono"/>
          <w:color w:val="000000"/>
          <w:sz w:val="29"/>
        </w:rPr>
        <w:t>range(5)</w:t>
      </w:r>
      <w:r>
        <w:rPr>
          <w:rFonts w:ascii="LiberationSans" w:eastAsia="LiberationSans" w:hAnsi="LiberationSans"/>
          <w:color w:val="000000"/>
          <w:sz w:val="29"/>
        </w:rPr>
        <w:t xml:space="preserve"> will generate the list [0, 1, 2, 3, 4]</w:t>
      </w:r>
    </w:p>
    <w:p w14:paraId="10AE9AF0" w14:textId="77777777" w:rsidR="00727FED" w:rsidRDefault="00727FED">
      <w:pPr>
        <w:sectPr w:rsidR="00727FED">
          <w:pgSz w:w="12240" w:h="15840"/>
          <w:pgMar w:top="724" w:right="1420" w:bottom="778" w:left="1432" w:header="720" w:footer="720" w:gutter="0"/>
          <w:cols w:space="720" w:equalWidth="0">
            <w:col w:w="9388" w:space="0"/>
          </w:cols>
          <w:docGrid w:linePitch="360"/>
        </w:sectPr>
      </w:pPr>
    </w:p>
    <w:p w14:paraId="157AB312" w14:textId="77777777" w:rsidR="00727FED" w:rsidRDefault="00727FED">
      <w:pPr>
        <w:autoSpaceDE w:val="0"/>
        <w:autoSpaceDN w:val="0"/>
        <w:spacing w:after="506" w:line="220" w:lineRule="exact"/>
      </w:pPr>
    </w:p>
    <w:p w14:paraId="1F3470C3" w14:textId="77777777" w:rsidR="00727FED" w:rsidRDefault="00000000">
      <w:pPr>
        <w:autoSpaceDE w:val="0"/>
        <w:autoSpaceDN w:val="0"/>
        <w:spacing w:after="0" w:line="362" w:lineRule="exact"/>
        <w:ind w:right="3168"/>
      </w:pPr>
      <w:r>
        <w:rPr>
          <w:rFonts w:ascii="LiberationMono" w:eastAsia="LiberationMono" w:hAnsi="LiberationMono"/>
          <w:color w:val="000000"/>
          <w:sz w:val="29"/>
        </w:rPr>
        <w:t>range(3, 10)</w:t>
      </w:r>
      <w:r>
        <w:rPr>
          <w:rFonts w:ascii="LiberationSans" w:eastAsia="LiberationSans" w:hAnsi="LiberationSans"/>
          <w:color w:val="000000"/>
          <w:sz w:val="29"/>
        </w:rPr>
        <w:t xml:space="preserve"> will generate [3, 4, 5, 6, 7, 8, 9] </w:t>
      </w:r>
      <w:r>
        <w:rPr>
          <w:rFonts w:ascii="LiberationMono" w:eastAsia="LiberationMono" w:hAnsi="LiberationMono"/>
          <w:color w:val="000000"/>
          <w:sz w:val="29"/>
        </w:rPr>
        <w:t xml:space="preserve">range(4, 10, 2) </w:t>
      </w:r>
      <w:r>
        <w:rPr>
          <w:rFonts w:ascii="LiberationSans" w:eastAsia="LiberationSans" w:hAnsi="LiberationSans"/>
          <w:color w:val="000000"/>
          <w:sz w:val="29"/>
        </w:rPr>
        <w:t>will generate [4, 6, 8]</w:t>
      </w:r>
    </w:p>
    <w:p w14:paraId="39D6BDA9" w14:textId="77777777" w:rsidR="00727FED" w:rsidRDefault="00000000">
      <w:pPr>
        <w:autoSpaceDE w:val="0"/>
        <w:autoSpaceDN w:val="0"/>
        <w:spacing w:before="500" w:after="0" w:line="350" w:lineRule="exact"/>
        <w:ind w:right="144"/>
      </w:pPr>
      <w:r>
        <w:rPr>
          <w:rFonts w:ascii="LiberationSans" w:eastAsia="LiberationSans" w:hAnsi="LiberationSans"/>
          <w:color w:val="000000"/>
          <w:sz w:val="29"/>
        </w:rPr>
        <w:t xml:space="preserve">To see how the </w:t>
      </w:r>
      <w:r>
        <w:rPr>
          <w:rFonts w:ascii="LiberationMono" w:eastAsia="LiberationMono" w:hAnsi="LiberationMono"/>
          <w:color w:val="000000"/>
          <w:sz w:val="29"/>
        </w:rPr>
        <w:t>range()</w:t>
      </w:r>
      <w:r>
        <w:rPr>
          <w:rFonts w:ascii="LiberationSans" w:eastAsia="LiberationSans" w:hAnsi="LiberationSans"/>
          <w:color w:val="000000"/>
          <w:sz w:val="29"/>
        </w:rPr>
        <w:t xml:space="preserve"> function works in a </w:t>
      </w:r>
      <w:r>
        <w:rPr>
          <w:rFonts w:ascii="LiberationMono" w:eastAsia="LiberationMono" w:hAnsi="LiberationMono"/>
          <w:color w:val="000000"/>
          <w:sz w:val="29"/>
        </w:rPr>
        <w:t>for</w:t>
      </w:r>
      <w:r>
        <w:rPr>
          <w:rFonts w:ascii="LiberationSans" w:eastAsia="LiberationSans" w:hAnsi="LiberationSans"/>
          <w:color w:val="000000"/>
          <w:sz w:val="29"/>
        </w:rPr>
        <w:t xml:space="preserve"> statement, try running the following code:</w:t>
      </w:r>
    </w:p>
    <w:p w14:paraId="7E36C78B" w14:textId="77777777" w:rsidR="00727FED" w:rsidRDefault="00000000">
      <w:pPr>
        <w:tabs>
          <w:tab w:val="left" w:pos="692"/>
        </w:tabs>
        <w:autoSpaceDE w:val="0"/>
        <w:autoSpaceDN w:val="0"/>
        <w:spacing w:before="470" w:after="0" w:line="346" w:lineRule="exact"/>
        <w:ind w:right="6192"/>
      </w:pPr>
      <w:r>
        <w:rPr>
          <w:rFonts w:ascii="LiberationMono" w:eastAsia="LiberationMono" w:hAnsi="LiberationMono"/>
          <w:color w:val="000000"/>
          <w:sz w:val="29"/>
        </w:rPr>
        <w:t xml:space="preserve">for i in range(5): </w:t>
      </w:r>
      <w:r>
        <w:br/>
      </w:r>
      <w:r>
        <w:tab/>
      </w:r>
      <w:r>
        <w:rPr>
          <w:rFonts w:ascii="LiberationMono" w:eastAsia="LiberationMono" w:hAnsi="LiberationMono"/>
          <w:color w:val="000000"/>
          <w:sz w:val="29"/>
        </w:rPr>
        <w:t>print (i)</w:t>
      </w:r>
    </w:p>
    <w:p w14:paraId="169226D2" w14:textId="77777777" w:rsidR="00727FED" w:rsidRDefault="00000000">
      <w:pPr>
        <w:autoSpaceDE w:val="0"/>
        <w:autoSpaceDN w:val="0"/>
        <w:spacing w:before="480" w:after="0" w:line="344" w:lineRule="exact"/>
        <w:ind w:right="7344"/>
      </w:pPr>
      <w:r>
        <w:rPr>
          <w:rFonts w:ascii="LiberationSans" w:eastAsia="LiberationSans" w:hAnsi="LiberationSans"/>
          <w:color w:val="000000"/>
          <w:sz w:val="29"/>
        </w:rPr>
        <w:t xml:space="preserve">You should get </w:t>
      </w:r>
      <w:r>
        <w:br/>
      </w:r>
      <w:r>
        <w:rPr>
          <w:rFonts w:ascii="LiberationMono" w:eastAsia="LiberationMono" w:hAnsi="LiberationMono"/>
          <w:color w:val="000000"/>
          <w:sz w:val="29"/>
        </w:rPr>
        <w:t xml:space="preserve">0 </w:t>
      </w:r>
      <w:r>
        <w:br/>
      </w:r>
      <w:r>
        <w:rPr>
          <w:rFonts w:ascii="LiberationMono" w:eastAsia="LiberationMono" w:hAnsi="LiberationMono"/>
          <w:color w:val="000000"/>
          <w:sz w:val="29"/>
        </w:rPr>
        <w:t xml:space="preserve">1 </w:t>
      </w:r>
      <w:r>
        <w:br/>
      </w:r>
      <w:r>
        <w:rPr>
          <w:rFonts w:ascii="LiberationMono" w:eastAsia="LiberationMono" w:hAnsi="LiberationMono"/>
          <w:color w:val="000000"/>
          <w:sz w:val="29"/>
        </w:rPr>
        <w:t xml:space="preserve">2 </w:t>
      </w:r>
      <w:r>
        <w:br/>
      </w:r>
      <w:r>
        <w:rPr>
          <w:rFonts w:ascii="LiberationMono" w:eastAsia="LiberationMono" w:hAnsi="LiberationMono"/>
          <w:color w:val="000000"/>
          <w:sz w:val="29"/>
        </w:rPr>
        <w:t xml:space="preserve">3 </w:t>
      </w:r>
      <w:r>
        <w:br/>
      </w:r>
      <w:r>
        <w:rPr>
          <w:rFonts w:ascii="LiberationMono" w:eastAsia="LiberationMono" w:hAnsi="LiberationMono"/>
          <w:color w:val="000000"/>
          <w:sz w:val="29"/>
        </w:rPr>
        <w:t>4</w:t>
      </w:r>
    </w:p>
    <w:p w14:paraId="7FE7FB8F"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01AAA2C6" w14:textId="77777777" w:rsidR="00727FED" w:rsidRDefault="00727FED">
      <w:pPr>
        <w:autoSpaceDE w:val="0"/>
        <w:autoSpaceDN w:val="0"/>
        <w:spacing w:after="598" w:line="220" w:lineRule="exact"/>
      </w:pPr>
    </w:p>
    <w:p w14:paraId="0A33494B" w14:textId="77777777" w:rsidR="00727FED" w:rsidRDefault="00000000">
      <w:pPr>
        <w:autoSpaceDE w:val="0"/>
        <w:autoSpaceDN w:val="0"/>
        <w:spacing w:after="0" w:line="452" w:lineRule="exact"/>
      </w:pPr>
      <w:r>
        <w:rPr>
          <w:rFonts w:ascii="LiberationSans" w:eastAsia="LiberationSans" w:hAnsi="LiberationSans"/>
          <w:b/>
          <w:color w:val="000000"/>
          <w:sz w:val="40"/>
        </w:rPr>
        <w:t>While Loop</w:t>
      </w:r>
    </w:p>
    <w:p w14:paraId="6C8F8109" w14:textId="77777777" w:rsidR="00727FED" w:rsidRDefault="00000000">
      <w:pPr>
        <w:tabs>
          <w:tab w:val="left" w:pos="692"/>
        </w:tabs>
        <w:autoSpaceDE w:val="0"/>
        <w:autoSpaceDN w:val="0"/>
        <w:spacing w:before="492" w:after="0" w:line="358" w:lineRule="exact"/>
        <w:ind w:right="288"/>
      </w:pPr>
      <w:r>
        <w:rPr>
          <w:rFonts w:ascii="LiberationSans" w:eastAsia="LiberationSans" w:hAnsi="LiberationSans"/>
          <w:color w:val="000000"/>
          <w:sz w:val="29"/>
        </w:rPr>
        <w:t xml:space="preserve">The next control flow statement we are going to look at is the </w:t>
      </w:r>
      <w:r>
        <w:rPr>
          <w:rFonts w:ascii="LiberationMono" w:eastAsia="LiberationMono" w:hAnsi="LiberationMono"/>
          <w:color w:val="000000"/>
          <w:sz w:val="29"/>
        </w:rPr>
        <w:t xml:space="preserve">while </w:t>
      </w:r>
      <w:r>
        <w:rPr>
          <w:rFonts w:ascii="LiberationSans" w:eastAsia="LiberationSans" w:hAnsi="LiberationSans"/>
          <w:color w:val="000000"/>
          <w:sz w:val="29"/>
        </w:rPr>
        <w:t xml:space="preserve">loop. Like the name suggests, a </w:t>
      </w:r>
      <w:r>
        <w:rPr>
          <w:rFonts w:ascii="LiberationMono" w:eastAsia="LiberationMono" w:hAnsi="LiberationMono"/>
          <w:color w:val="000000"/>
          <w:sz w:val="29"/>
        </w:rPr>
        <w:t>while</w:t>
      </w:r>
      <w:r>
        <w:rPr>
          <w:rFonts w:ascii="LiberationSans" w:eastAsia="LiberationSans" w:hAnsi="LiberationSans"/>
          <w:color w:val="000000"/>
          <w:sz w:val="29"/>
        </w:rPr>
        <w:t xml:space="preserve"> loop repeatedly executes instructions inside the loop while a certain condition remains valid. The structure of a </w:t>
      </w:r>
      <w:r>
        <w:rPr>
          <w:rFonts w:ascii="LiberationMono" w:eastAsia="LiberationMono" w:hAnsi="LiberationMono"/>
          <w:color w:val="000000"/>
          <w:sz w:val="29"/>
        </w:rPr>
        <w:t>while</w:t>
      </w:r>
      <w:r>
        <w:rPr>
          <w:rFonts w:ascii="LiberationSans" w:eastAsia="LiberationSans" w:hAnsi="LiberationSans"/>
          <w:color w:val="000000"/>
          <w:sz w:val="29"/>
        </w:rPr>
        <w:t xml:space="preserve"> statement is as follows: </w:t>
      </w:r>
      <w:r>
        <w:br/>
      </w:r>
      <w:r>
        <w:rPr>
          <w:rFonts w:ascii="LiberationMono" w:eastAsia="LiberationMono" w:hAnsi="LiberationMono"/>
          <w:color w:val="000000"/>
          <w:sz w:val="29"/>
        </w:rPr>
        <w:t xml:space="preserve">while condition is true: </w:t>
      </w:r>
      <w:r>
        <w:br/>
      </w:r>
      <w:r>
        <w:tab/>
      </w:r>
      <w:r>
        <w:rPr>
          <w:rFonts w:ascii="LiberationMono" w:eastAsia="LiberationMono" w:hAnsi="LiberationMono"/>
          <w:color w:val="000000"/>
          <w:sz w:val="29"/>
        </w:rPr>
        <w:t>do A</w:t>
      </w:r>
    </w:p>
    <w:p w14:paraId="58562F58" w14:textId="77777777" w:rsidR="00727FED" w:rsidRDefault="00000000">
      <w:pPr>
        <w:autoSpaceDE w:val="0"/>
        <w:autoSpaceDN w:val="0"/>
        <w:spacing w:before="488" w:after="0" w:line="360" w:lineRule="exact"/>
      </w:pPr>
      <w:r>
        <w:rPr>
          <w:rFonts w:ascii="LiberationSans" w:eastAsia="LiberationSans" w:hAnsi="LiberationSans"/>
          <w:color w:val="000000"/>
          <w:sz w:val="29"/>
        </w:rPr>
        <w:t xml:space="preserve">Most of the time when using a </w:t>
      </w:r>
      <w:r>
        <w:rPr>
          <w:rFonts w:ascii="LiberationMono" w:eastAsia="LiberationMono" w:hAnsi="LiberationMono"/>
          <w:color w:val="000000"/>
          <w:sz w:val="29"/>
        </w:rPr>
        <w:t>while</w:t>
      </w:r>
      <w:r>
        <w:rPr>
          <w:rFonts w:ascii="LiberationSans" w:eastAsia="LiberationSans" w:hAnsi="LiberationSans"/>
          <w:color w:val="000000"/>
          <w:sz w:val="29"/>
        </w:rPr>
        <w:t xml:space="preserve"> loop, we need to first declare a variable to function as a loop counter. Let’s just call this variable </w:t>
      </w:r>
      <w:r>
        <w:br/>
      </w:r>
      <w:r>
        <w:rPr>
          <w:rFonts w:ascii="LiberationMono" w:eastAsia="LiberationMono" w:hAnsi="LiberationMono"/>
          <w:color w:val="000000"/>
          <w:sz w:val="29"/>
        </w:rPr>
        <w:t>counter</w:t>
      </w:r>
      <w:r>
        <w:rPr>
          <w:rFonts w:ascii="LiberationSans" w:eastAsia="LiberationSans" w:hAnsi="LiberationSans"/>
          <w:color w:val="000000"/>
          <w:sz w:val="29"/>
        </w:rPr>
        <w:t xml:space="preserve">. The condition in the </w:t>
      </w:r>
      <w:r>
        <w:rPr>
          <w:rFonts w:ascii="LiberationMono" w:eastAsia="LiberationMono" w:hAnsi="LiberationMono"/>
          <w:color w:val="000000"/>
          <w:sz w:val="29"/>
        </w:rPr>
        <w:t>while</w:t>
      </w:r>
      <w:r>
        <w:rPr>
          <w:rFonts w:ascii="LiberationSans" w:eastAsia="LiberationSans" w:hAnsi="LiberationSans"/>
          <w:color w:val="000000"/>
          <w:sz w:val="29"/>
        </w:rPr>
        <w:t xml:space="preserve"> statement will evaluate the value of </w:t>
      </w:r>
      <w:r>
        <w:rPr>
          <w:rFonts w:ascii="LiberationMono" w:eastAsia="LiberationMono" w:hAnsi="LiberationMono"/>
          <w:color w:val="000000"/>
          <w:sz w:val="29"/>
        </w:rPr>
        <w:t>counter</w:t>
      </w:r>
      <w:r>
        <w:rPr>
          <w:rFonts w:ascii="LiberationSans" w:eastAsia="LiberationSans" w:hAnsi="LiberationSans"/>
          <w:color w:val="000000"/>
          <w:sz w:val="29"/>
        </w:rPr>
        <w:t xml:space="preserve"> to determine if it smaller (or greater) than a certain value. If it is, the loop will be executed. Let’s look at a sample program.</w:t>
      </w:r>
    </w:p>
    <w:p w14:paraId="7D63220D" w14:textId="77777777" w:rsidR="00727FED" w:rsidRDefault="00000000">
      <w:pPr>
        <w:autoSpaceDE w:val="0"/>
        <w:autoSpaceDN w:val="0"/>
        <w:spacing w:before="492" w:after="0" w:line="326" w:lineRule="exact"/>
      </w:pPr>
      <w:r>
        <w:rPr>
          <w:rFonts w:ascii="LiberationMono" w:eastAsia="LiberationMono" w:hAnsi="LiberationMono"/>
          <w:color w:val="000000"/>
          <w:sz w:val="29"/>
        </w:rPr>
        <w:t>counter = 5</w:t>
      </w:r>
    </w:p>
    <w:p w14:paraId="5F1E39D1" w14:textId="77777777" w:rsidR="00727FED" w:rsidRDefault="00000000">
      <w:pPr>
        <w:tabs>
          <w:tab w:val="left" w:pos="692"/>
        </w:tabs>
        <w:autoSpaceDE w:val="0"/>
        <w:autoSpaceDN w:val="0"/>
        <w:spacing w:before="474" w:after="0" w:line="346" w:lineRule="exact"/>
        <w:ind w:right="144"/>
      </w:pPr>
      <w:r>
        <w:rPr>
          <w:rFonts w:ascii="LiberationMono" w:eastAsia="LiberationMono" w:hAnsi="LiberationMono"/>
          <w:color w:val="000000"/>
          <w:sz w:val="29"/>
        </w:rPr>
        <w:t xml:space="preserve">while counter &gt; 0: </w:t>
      </w:r>
      <w:r>
        <w:br/>
      </w:r>
      <w:r>
        <w:tab/>
      </w:r>
      <w:r>
        <w:rPr>
          <w:rFonts w:ascii="LiberationMono" w:eastAsia="LiberationMono" w:hAnsi="LiberationMono"/>
          <w:color w:val="000000"/>
          <w:sz w:val="29"/>
        </w:rPr>
        <w:t>print (“Counter = “, counter) counter = counter -1</w:t>
      </w:r>
    </w:p>
    <w:p w14:paraId="259CF2C0" w14:textId="77777777" w:rsidR="00727FED" w:rsidRDefault="00000000">
      <w:pPr>
        <w:autoSpaceDE w:val="0"/>
        <w:autoSpaceDN w:val="0"/>
        <w:spacing w:before="480" w:after="0" w:line="344" w:lineRule="exact"/>
        <w:ind w:right="2592"/>
      </w:pPr>
      <w:r>
        <w:rPr>
          <w:rFonts w:ascii="LiberationSans" w:eastAsia="LiberationSans" w:hAnsi="LiberationSans"/>
          <w:color w:val="000000"/>
          <w:sz w:val="29"/>
        </w:rPr>
        <w:t xml:space="preserve">If you run the program, you’ll get the following output </w:t>
      </w:r>
      <w:r>
        <w:rPr>
          <w:rFonts w:ascii="LiberationMono" w:eastAsia="LiberationMono" w:hAnsi="LiberationMono"/>
          <w:color w:val="000000"/>
          <w:sz w:val="29"/>
        </w:rPr>
        <w:t xml:space="preserve">Counter = 5 </w:t>
      </w:r>
      <w:r>
        <w:br/>
      </w:r>
      <w:r>
        <w:rPr>
          <w:rFonts w:ascii="LiberationMono" w:eastAsia="LiberationMono" w:hAnsi="LiberationMono"/>
          <w:color w:val="000000"/>
          <w:sz w:val="29"/>
        </w:rPr>
        <w:t xml:space="preserve">Counter = 4 </w:t>
      </w:r>
      <w:r>
        <w:br/>
      </w:r>
      <w:r>
        <w:rPr>
          <w:rFonts w:ascii="LiberationMono" w:eastAsia="LiberationMono" w:hAnsi="LiberationMono"/>
          <w:color w:val="000000"/>
          <w:sz w:val="29"/>
        </w:rPr>
        <w:t xml:space="preserve">Counter = 3 </w:t>
      </w:r>
      <w:r>
        <w:br/>
      </w:r>
      <w:r>
        <w:rPr>
          <w:rFonts w:ascii="LiberationMono" w:eastAsia="LiberationMono" w:hAnsi="LiberationMono"/>
          <w:color w:val="000000"/>
          <w:sz w:val="29"/>
        </w:rPr>
        <w:t xml:space="preserve">Counter = 2 </w:t>
      </w:r>
      <w:r>
        <w:br/>
      </w:r>
      <w:r>
        <w:rPr>
          <w:rFonts w:ascii="LiberationMono" w:eastAsia="LiberationMono" w:hAnsi="LiberationMono"/>
          <w:color w:val="000000"/>
          <w:sz w:val="29"/>
        </w:rPr>
        <w:t>Counter = 1</w:t>
      </w:r>
    </w:p>
    <w:p w14:paraId="111971D7" w14:textId="77777777" w:rsidR="00727FED" w:rsidRDefault="00000000">
      <w:pPr>
        <w:autoSpaceDE w:val="0"/>
        <w:autoSpaceDN w:val="0"/>
        <w:spacing w:before="484" w:after="0" w:line="366" w:lineRule="exact"/>
      </w:pPr>
      <w:r>
        <w:rPr>
          <w:rFonts w:ascii="LiberationSans" w:eastAsia="LiberationSans" w:hAnsi="LiberationSans"/>
          <w:color w:val="000000"/>
          <w:sz w:val="29"/>
        </w:rPr>
        <w:t xml:space="preserve">At first look, a </w:t>
      </w:r>
      <w:r>
        <w:rPr>
          <w:rFonts w:ascii="LiberationMono" w:eastAsia="LiberationMono" w:hAnsi="LiberationMono"/>
          <w:color w:val="000000"/>
          <w:sz w:val="29"/>
        </w:rPr>
        <w:t>while</w:t>
      </w:r>
      <w:r>
        <w:rPr>
          <w:rFonts w:ascii="LiberationSans" w:eastAsia="LiberationSans" w:hAnsi="LiberationSans"/>
          <w:color w:val="000000"/>
          <w:sz w:val="29"/>
        </w:rPr>
        <w:t xml:space="preserve"> statement seems to have the simplest syntax and should be the easiest to use. However, one has to be careful when using </w:t>
      </w:r>
      <w:r>
        <w:rPr>
          <w:rFonts w:ascii="LiberationMono" w:eastAsia="LiberationMono" w:hAnsi="LiberationMono"/>
          <w:color w:val="000000"/>
          <w:sz w:val="29"/>
        </w:rPr>
        <w:t>while</w:t>
      </w:r>
      <w:r>
        <w:rPr>
          <w:rFonts w:ascii="LiberationSans" w:eastAsia="LiberationSans" w:hAnsi="LiberationSans"/>
          <w:color w:val="000000"/>
          <w:sz w:val="29"/>
        </w:rPr>
        <w:t xml:space="preserve"> loops due to the danger of infinite loops. Notice that in the </w:t>
      </w:r>
      <w:r>
        <w:br/>
      </w:r>
      <w:r>
        <w:rPr>
          <w:rFonts w:ascii="LiberationSans" w:eastAsia="LiberationSans" w:hAnsi="LiberationSans"/>
          <w:color w:val="000000"/>
          <w:sz w:val="29"/>
        </w:rPr>
        <w:t xml:space="preserve">program above, we have the line </w:t>
      </w:r>
      <w:r>
        <w:rPr>
          <w:rFonts w:ascii="LiberationMono" w:eastAsia="LiberationMono" w:hAnsi="LiberationMono"/>
          <w:color w:val="000000"/>
          <w:sz w:val="29"/>
        </w:rPr>
        <w:t>counter = counter - 1</w:t>
      </w:r>
      <w:r>
        <w:rPr>
          <w:rFonts w:ascii="LiberationSans" w:eastAsia="LiberationSans" w:hAnsi="LiberationSans"/>
          <w:color w:val="000000"/>
          <w:sz w:val="29"/>
        </w:rPr>
        <w:t xml:space="preserve">? This line is crucial. It decreases the value of </w:t>
      </w:r>
      <w:r>
        <w:rPr>
          <w:rFonts w:ascii="LiberationMono" w:eastAsia="LiberationMono" w:hAnsi="LiberationMono"/>
          <w:color w:val="000000"/>
          <w:sz w:val="29"/>
        </w:rPr>
        <w:t>counter</w:t>
      </w:r>
      <w:r>
        <w:rPr>
          <w:rFonts w:ascii="LiberationSans" w:eastAsia="LiberationSans" w:hAnsi="LiberationSans"/>
          <w:color w:val="000000"/>
          <w:sz w:val="29"/>
        </w:rPr>
        <w:t xml:space="preserve"> by 1 and assigns this new</w:t>
      </w:r>
    </w:p>
    <w:p w14:paraId="18310087" w14:textId="77777777" w:rsidR="00727FED" w:rsidRDefault="00727FED">
      <w:pPr>
        <w:sectPr w:rsidR="00727FED">
          <w:pgSz w:w="12240" w:h="15840"/>
          <w:pgMar w:top="818" w:right="1440" w:bottom="814" w:left="1440" w:header="720" w:footer="720" w:gutter="0"/>
          <w:cols w:space="720" w:equalWidth="0">
            <w:col w:w="9360" w:space="0"/>
          </w:cols>
          <w:docGrid w:linePitch="360"/>
        </w:sectPr>
      </w:pPr>
    </w:p>
    <w:p w14:paraId="2AEDF018" w14:textId="77777777" w:rsidR="00727FED" w:rsidRDefault="00727FED">
      <w:pPr>
        <w:autoSpaceDE w:val="0"/>
        <w:autoSpaceDN w:val="0"/>
        <w:spacing w:after="504" w:line="220" w:lineRule="exact"/>
      </w:pPr>
    </w:p>
    <w:p w14:paraId="05209347"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value back to </w:t>
      </w:r>
      <w:r>
        <w:rPr>
          <w:rFonts w:ascii="LiberationMono" w:eastAsia="LiberationMono" w:hAnsi="LiberationMono"/>
          <w:color w:val="000000"/>
          <w:sz w:val="29"/>
        </w:rPr>
        <w:t>counter</w:t>
      </w:r>
      <w:r>
        <w:rPr>
          <w:rFonts w:ascii="LiberationSans" w:eastAsia="LiberationSans" w:hAnsi="LiberationSans"/>
          <w:color w:val="000000"/>
          <w:sz w:val="29"/>
        </w:rPr>
        <w:t>, overwriting the original value.</w:t>
      </w:r>
    </w:p>
    <w:p w14:paraId="4DBEB401" w14:textId="77777777" w:rsidR="00727FED" w:rsidRDefault="00000000">
      <w:pPr>
        <w:autoSpaceDE w:val="0"/>
        <w:autoSpaceDN w:val="0"/>
        <w:spacing w:before="498" w:after="0" w:line="356" w:lineRule="exact"/>
      </w:pPr>
      <w:r>
        <w:rPr>
          <w:rFonts w:ascii="LiberationSans" w:eastAsia="LiberationSans" w:hAnsi="LiberationSans"/>
          <w:color w:val="000000"/>
          <w:sz w:val="29"/>
        </w:rPr>
        <w:t xml:space="preserve">We need to decrease the value of </w:t>
      </w:r>
      <w:r>
        <w:rPr>
          <w:rFonts w:ascii="LiberationMono" w:eastAsia="LiberationMono" w:hAnsi="LiberationMono"/>
          <w:color w:val="000000"/>
          <w:sz w:val="29"/>
        </w:rPr>
        <w:t>counter</w:t>
      </w:r>
      <w:r>
        <w:rPr>
          <w:rFonts w:ascii="LiberationSans" w:eastAsia="LiberationSans" w:hAnsi="LiberationSans"/>
          <w:color w:val="000000"/>
          <w:sz w:val="29"/>
        </w:rPr>
        <w:t xml:space="preserve"> by 1 so that the loop </w:t>
      </w:r>
      <w:r>
        <w:br/>
      </w:r>
      <w:r>
        <w:rPr>
          <w:rFonts w:ascii="LiberationSans" w:eastAsia="LiberationSans" w:hAnsi="LiberationSans"/>
          <w:color w:val="000000"/>
          <w:sz w:val="29"/>
        </w:rPr>
        <w:t xml:space="preserve">condition </w:t>
      </w:r>
      <w:r>
        <w:rPr>
          <w:rFonts w:ascii="LiberationMono" w:eastAsia="LiberationMono" w:hAnsi="LiberationMono"/>
          <w:color w:val="000000"/>
          <w:sz w:val="29"/>
        </w:rPr>
        <w:t>while counter &gt; 0</w:t>
      </w:r>
      <w:r>
        <w:rPr>
          <w:rFonts w:ascii="LiberationSans" w:eastAsia="LiberationSans" w:hAnsi="LiberationSans"/>
          <w:color w:val="000000"/>
          <w:sz w:val="29"/>
        </w:rPr>
        <w:t xml:space="preserve"> will eventually evaluate to </w:t>
      </w:r>
      <w:r>
        <w:rPr>
          <w:rFonts w:ascii="LiberationMono" w:eastAsia="LiberationMono" w:hAnsi="LiberationMono"/>
          <w:color w:val="000000"/>
          <w:sz w:val="29"/>
        </w:rPr>
        <w:t>False</w:t>
      </w:r>
      <w:r>
        <w:rPr>
          <w:rFonts w:ascii="LiberationSans" w:eastAsia="LiberationSans" w:hAnsi="LiberationSans"/>
          <w:color w:val="000000"/>
          <w:sz w:val="29"/>
        </w:rPr>
        <w:t xml:space="preserve">. If we forget to do that, the loop will keep running endlessly resulting in an infinite loop. If you want to experience this first hand, just delete the line </w:t>
      </w:r>
      <w:r>
        <w:rPr>
          <w:rFonts w:ascii="LiberationMono" w:eastAsia="LiberationMono" w:hAnsi="LiberationMono"/>
          <w:color w:val="000000"/>
          <w:sz w:val="29"/>
        </w:rPr>
        <w:t>counter = counter - 1</w:t>
      </w:r>
      <w:r>
        <w:rPr>
          <w:rFonts w:ascii="LiberationSans" w:eastAsia="LiberationSans" w:hAnsi="LiberationSans"/>
          <w:color w:val="000000"/>
          <w:sz w:val="29"/>
        </w:rPr>
        <w:t xml:space="preserve"> and try running the program again. The program will keep printing </w:t>
      </w:r>
      <w:r>
        <w:rPr>
          <w:rFonts w:ascii="LiberationMono" w:eastAsia="LiberationMono" w:hAnsi="LiberationMono"/>
          <w:color w:val="000000"/>
          <w:sz w:val="29"/>
        </w:rPr>
        <w:t>counter = 5</w:t>
      </w:r>
      <w:r>
        <w:rPr>
          <w:rFonts w:ascii="LiberationSans" w:eastAsia="LiberationSans" w:hAnsi="LiberationSans"/>
          <w:color w:val="000000"/>
          <w:sz w:val="29"/>
        </w:rPr>
        <w:t xml:space="preserve"> until you somehow kill the program. Not a pleasant experience especially if you have a large </w:t>
      </w:r>
      <w:r>
        <w:br/>
      </w:r>
      <w:r>
        <w:rPr>
          <w:rFonts w:ascii="LiberationSans" w:eastAsia="LiberationSans" w:hAnsi="LiberationSans"/>
          <w:color w:val="000000"/>
          <w:sz w:val="29"/>
        </w:rPr>
        <w:t>program and you have no idea which code segment is causing the infinite loop.</w:t>
      </w:r>
    </w:p>
    <w:p w14:paraId="280C6075" w14:textId="77777777" w:rsidR="00727FED" w:rsidRDefault="00727FED">
      <w:pPr>
        <w:sectPr w:rsidR="00727FED">
          <w:pgSz w:w="12240" w:h="15840"/>
          <w:pgMar w:top="724" w:right="1424" w:bottom="1440" w:left="1440" w:header="720" w:footer="720" w:gutter="0"/>
          <w:cols w:space="720" w:equalWidth="0">
            <w:col w:w="9376" w:space="0"/>
          </w:cols>
          <w:docGrid w:linePitch="360"/>
        </w:sectPr>
      </w:pPr>
    </w:p>
    <w:p w14:paraId="7DDD3706" w14:textId="77777777" w:rsidR="00727FED" w:rsidRDefault="00727FED">
      <w:pPr>
        <w:autoSpaceDE w:val="0"/>
        <w:autoSpaceDN w:val="0"/>
        <w:spacing w:after="598" w:line="220" w:lineRule="exact"/>
      </w:pPr>
    </w:p>
    <w:p w14:paraId="2A94EF2C" w14:textId="77777777" w:rsidR="00727FED" w:rsidRDefault="00000000">
      <w:pPr>
        <w:autoSpaceDE w:val="0"/>
        <w:autoSpaceDN w:val="0"/>
        <w:spacing w:after="0" w:line="452" w:lineRule="exact"/>
      </w:pPr>
      <w:r>
        <w:rPr>
          <w:rFonts w:ascii="LiberationSans" w:eastAsia="LiberationSans" w:hAnsi="LiberationSans"/>
          <w:b/>
          <w:color w:val="000000"/>
          <w:sz w:val="40"/>
        </w:rPr>
        <w:t>Break</w:t>
      </w:r>
    </w:p>
    <w:p w14:paraId="2EA8268E" w14:textId="77777777" w:rsidR="00727FED" w:rsidRDefault="00000000">
      <w:pPr>
        <w:autoSpaceDE w:val="0"/>
        <w:autoSpaceDN w:val="0"/>
        <w:spacing w:before="464" w:after="0" w:line="360" w:lineRule="exact"/>
      </w:pPr>
      <w:r>
        <w:rPr>
          <w:rFonts w:ascii="LiberationSans" w:eastAsia="LiberationSans" w:hAnsi="LiberationSans"/>
          <w:color w:val="000000"/>
          <w:sz w:val="29"/>
        </w:rPr>
        <w:t xml:space="preserve">When working with loops, sometimes you may want to exit the entire loop when a certain condition is met. To do that, we use the </w:t>
      </w:r>
      <w:r>
        <w:rPr>
          <w:rFonts w:ascii="LiberationMono" w:eastAsia="LiberationMono" w:hAnsi="LiberationMono"/>
          <w:color w:val="000000"/>
          <w:sz w:val="29"/>
        </w:rPr>
        <w:t>break</w:t>
      </w:r>
      <w:r>
        <w:rPr>
          <w:rFonts w:ascii="LiberationSans" w:eastAsia="LiberationSans" w:hAnsi="LiberationSans"/>
          <w:color w:val="000000"/>
          <w:sz w:val="29"/>
        </w:rPr>
        <w:t xml:space="preserve"> keyword. Run the following program to see how it works.</w:t>
      </w:r>
    </w:p>
    <w:p w14:paraId="03DBD893" w14:textId="77777777" w:rsidR="00727FED" w:rsidRDefault="00000000">
      <w:pPr>
        <w:tabs>
          <w:tab w:val="left" w:pos="692"/>
        </w:tabs>
        <w:autoSpaceDE w:val="0"/>
        <w:autoSpaceDN w:val="0"/>
        <w:spacing w:before="472" w:after="0" w:line="346" w:lineRule="exact"/>
        <w:ind w:right="432"/>
      </w:pPr>
      <w:r>
        <w:rPr>
          <w:rFonts w:ascii="LiberationMono" w:eastAsia="LiberationMono" w:hAnsi="LiberationMono"/>
          <w:color w:val="000000"/>
          <w:sz w:val="29"/>
        </w:rPr>
        <w:t xml:space="preserve">j = 0 </w:t>
      </w:r>
      <w:r>
        <w:br/>
      </w:r>
      <w:r>
        <w:rPr>
          <w:rFonts w:ascii="LiberationMono" w:eastAsia="LiberationMono" w:hAnsi="LiberationMono"/>
          <w:color w:val="000000"/>
          <w:sz w:val="29"/>
        </w:rPr>
        <w:t xml:space="preserve">for i in range(5): j = j + 2 </w:t>
      </w:r>
      <w:r>
        <w:br/>
      </w:r>
      <w:r>
        <w:tab/>
      </w:r>
      <w:r>
        <w:rPr>
          <w:rFonts w:ascii="LiberationMono" w:eastAsia="LiberationMono" w:hAnsi="LiberationMono"/>
          <w:color w:val="000000"/>
          <w:sz w:val="29"/>
        </w:rPr>
        <w:t xml:space="preserve">print (‘i = ’, i, ‘, j = ’, j) if j == 6: break </w:t>
      </w:r>
      <w:r>
        <w:rPr>
          <w:rFonts w:ascii="LiberationSans" w:eastAsia="LiberationSans" w:hAnsi="LiberationSans"/>
          <w:color w:val="000000"/>
          <w:sz w:val="29"/>
        </w:rPr>
        <w:t>You should get the following output.</w:t>
      </w:r>
    </w:p>
    <w:p w14:paraId="241041B7" w14:textId="77777777" w:rsidR="00727FED" w:rsidRDefault="00000000">
      <w:pPr>
        <w:autoSpaceDE w:val="0"/>
        <w:autoSpaceDN w:val="0"/>
        <w:spacing w:before="472" w:after="0" w:line="344" w:lineRule="exact"/>
        <w:ind w:right="7130"/>
        <w:jc w:val="both"/>
      </w:pPr>
      <w:r>
        <w:rPr>
          <w:rFonts w:ascii="LiberationMono" w:eastAsia="LiberationMono" w:hAnsi="LiberationMono"/>
          <w:color w:val="000000"/>
          <w:sz w:val="29"/>
        </w:rPr>
        <w:t xml:space="preserve">i = 0 , j = 2 </w:t>
      </w:r>
      <w:r>
        <w:br/>
      </w:r>
      <w:r>
        <w:rPr>
          <w:rFonts w:ascii="LiberationMono" w:eastAsia="LiberationMono" w:hAnsi="LiberationMono"/>
          <w:color w:val="000000"/>
          <w:sz w:val="29"/>
        </w:rPr>
        <w:t xml:space="preserve">i = 1 , j = 4 </w:t>
      </w:r>
      <w:r>
        <w:br/>
      </w:r>
      <w:r>
        <w:rPr>
          <w:rFonts w:ascii="LiberationMono" w:eastAsia="LiberationMono" w:hAnsi="LiberationMono"/>
          <w:color w:val="000000"/>
          <w:sz w:val="29"/>
        </w:rPr>
        <w:t>i = 2 , j = 6</w:t>
      </w:r>
    </w:p>
    <w:p w14:paraId="1EB5D9CE" w14:textId="77777777" w:rsidR="00727FED" w:rsidRDefault="00000000">
      <w:pPr>
        <w:autoSpaceDE w:val="0"/>
        <w:autoSpaceDN w:val="0"/>
        <w:spacing w:before="488" w:after="0" w:line="362" w:lineRule="exact"/>
      </w:pPr>
      <w:r>
        <w:rPr>
          <w:rFonts w:ascii="LiberationSans" w:eastAsia="LiberationSans" w:hAnsi="LiberationSans"/>
          <w:color w:val="000000"/>
          <w:sz w:val="29"/>
        </w:rPr>
        <w:t xml:space="preserve">Without the </w:t>
      </w:r>
      <w:r>
        <w:rPr>
          <w:rFonts w:ascii="LiberationMono" w:eastAsia="LiberationMono" w:hAnsi="LiberationMono"/>
          <w:color w:val="000000"/>
          <w:sz w:val="29"/>
        </w:rPr>
        <w:t>break</w:t>
      </w:r>
      <w:r>
        <w:rPr>
          <w:rFonts w:ascii="LiberationSans" w:eastAsia="LiberationSans" w:hAnsi="LiberationSans"/>
          <w:color w:val="000000"/>
          <w:sz w:val="29"/>
        </w:rPr>
        <w:t xml:space="preserve"> keyword, the program should loop from i = 0 to i = 4 because we used the function </w:t>
      </w:r>
      <w:r>
        <w:rPr>
          <w:rFonts w:ascii="LiberationMono" w:eastAsia="LiberationMono" w:hAnsi="LiberationMono"/>
          <w:color w:val="000000"/>
          <w:sz w:val="29"/>
        </w:rPr>
        <w:t>range(5)</w:t>
      </w:r>
      <w:r>
        <w:rPr>
          <w:rFonts w:ascii="LiberationSans" w:eastAsia="LiberationSans" w:hAnsi="LiberationSans"/>
          <w:color w:val="000000"/>
          <w:sz w:val="29"/>
        </w:rPr>
        <w:t xml:space="preserve">. However with the </w:t>
      </w:r>
      <w:r>
        <w:rPr>
          <w:rFonts w:ascii="LiberationMono" w:eastAsia="LiberationMono" w:hAnsi="LiberationMono"/>
          <w:color w:val="000000"/>
          <w:sz w:val="29"/>
        </w:rPr>
        <w:t xml:space="preserve">break </w:t>
      </w:r>
      <w:r>
        <w:rPr>
          <w:rFonts w:ascii="LiberationSans" w:eastAsia="LiberationSans" w:hAnsi="LiberationSans"/>
          <w:color w:val="000000"/>
          <w:sz w:val="29"/>
        </w:rPr>
        <w:t xml:space="preserve">keyword, the program ends prematurely at i = 2. This is because when i = 2, </w:t>
      </w:r>
      <w:r>
        <w:rPr>
          <w:rFonts w:ascii="LiberationMono" w:eastAsia="LiberationMono" w:hAnsi="LiberationMono"/>
          <w:color w:val="000000"/>
          <w:sz w:val="29"/>
        </w:rPr>
        <w:t>j</w:t>
      </w:r>
      <w:r>
        <w:rPr>
          <w:rFonts w:ascii="LiberationSans" w:eastAsia="LiberationSans" w:hAnsi="LiberationSans"/>
          <w:color w:val="000000"/>
          <w:sz w:val="29"/>
        </w:rPr>
        <w:t xml:space="preserve"> reaches the value of 6 and the </w:t>
      </w:r>
      <w:r>
        <w:rPr>
          <w:rFonts w:ascii="LiberationMono" w:eastAsia="LiberationMono" w:hAnsi="LiberationMono"/>
          <w:color w:val="000000"/>
          <w:sz w:val="29"/>
        </w:rPr>
        <w:t>break</w:t>
      </w:r>
      <w:r>
        <w:rPr>
          <w:rFonts w:ascii="LiberationSans" w:eastAsia="LiberationSans" w:hAnsi="LiberationSans"/>
          <w:color w:val="000000"/>
          <w:sz w:val="29"/>
        </w:rPr>
        <w:t xml:space="preserve"> keyword causes the loop to end.</w:t>
      </w:r>
    </w:p>
    <w:p w14:paraId="417182E3" w14:textId="77777777" w:rsidR="00727FED" w:rsidRDefault="00000000">
      <w:pPr>
        <w:autoSpaceDE w:val="0"/>
        <w:autoSpaceDN w:val="0"/>
        <w:spacing w:before="484" w:after="0" w:line="362" w:lineRule="exact"/>
        <w:ind w:right="144"/>
      </w:pPr>
      <w:r>
        <w:rPr>
          <w:rFonts w:ascii="LiberationSans" w:eastAsia="LiberationSans" w:hAnsi="LiberationSans"/>
          <w:color w:val="000000"/>
          <w:sz w:val="29"/>
        </w:rPr>
        <w:t xml:space="preserve">In the example above, notice that we used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within a </w:t>
      </w:r>
      <w:r>
        <w:rPr>
          <w:rFonts w:ascii="LiberationMono" w:eastAsia="LiberationMono" w:hAnsi="LiberationMono"/>
          <w:color w:val="000000"/>
          <w:sz w:val="29"/>
        </w:rPr>
        <w:t xml:space="preserve">for </w:t>
      </w:r>
      <w:r>
        <w:rPr>
          <w:rFonts w:ascii="LiberationSans" w:eastAsia="LiberationSans" w:hAnsi="LiberationSans"/>
          <w:color w:val="000000"/>
          <w:sz w:val="29"/>
        </w:rPr>
        <w:t xml:space="preserve">loop. It is very common for us to ‘mix-and-match’ various control tools in programming, such as using a </w:t>
      </w:r>
      <w:r>
        <w:rPr>
          <w:rFonts w:ascii="LiberationMono" w:eastAsia="LiberationMono" w:hAnsi="LiberationMono"/>
          <w:color w:val="000000"/>
          <w:sz w:val="29"/>
        </w:rPr>
        <w:t>while</w:t>
      </w:r>
      <w:r>
        <w:rPr>
          <w:rFonts w:ascii="LiberationSans" w:eastAsia="LiberationSans" w:hAnsi="LiberationSans"/>
          <w:color w:val="000000"/>
          <w:sz w:val="29"/>
        </w:rPr>
        <w:t xml:space="preserve"> loop inside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or using a </w:t>
      </w:r>
      <w:r>
        <w:rPr>
          <w:rFonts w:ascii="LiberationMono" w:eastAsia="LiberationMono" w:hAnsi="LiberationMono"/>
          <w:color w:val="000000"/>
          <w:sz w:val="29"/>
        </w:rPr>
        <w:t>for</w:t>
      </w:r>
      <w:r>
        <w:rPr>
          <w:rFonts w:ascii="LiberationSans" w:eastAsia="LiberationSans" w:hAnsi="LiberationSans"/>
          <w:color w:val="000000"/>
          <w:sz w:val="29"/>
        </w:rPr>
        <w:t xml:space="preserve"> loop inside a </w:t>
      </w:r>
      <w:r>
        <w:rPr>
          <w:rFonts w:ascii="LiberationMono" w:eastAsia="LiberationMono" w:hAnsi="LiberationMono"/>
          <w:color w:val="000000"/>
          <w:sz w:val="29"/>
        </w:rPr>
        <w:t>while</w:t>
      </w:r>
      <w:r>
        <w:rPr>
          <w:rFonts w:ascii="LiberationSans" w:eastAsia="LiberationSans" w:hAnsi="LiberationSans"/>
          <w:color w:val="000000"/>
          <w:sz w:val="29"/>
        </w:rPr>
        <w:t xml:space="preserve"> loop. This is known as a nested control statement.</w:t>
      </w:r>
    </w:p>
    <w:p w14:paraId="3AB70A25" w14:textId="77777777" w:rsidR="00727FED" w:rsidRDefault="00727FED">
      <w:pPr>
        <w:sectPr w:rsidR="00727FED">
          <w:pgSz w:w="12240" w:h="15840"/>
          <w:pgMar w:top="818" w:right="1424" w:bottom="1440" w:left="1440" w:header="720" w:footer="720" w:gutter="0"/>
          <w:cols w:space="720" w:equalWidth="0">
            <w:col w:w="9376" w:space="0"/>
          </w:cols>
          <w:docGrid w:linePitch="360"/>
        </w:sectPr>
      </w:pPr>
    </w:p>
    <w:p w14:paraId="1B0CF274" w14:textId="77777777" w:rsidR="00727FED" w:rsidRDefault="00727FED">
      <w:pPr>
        <w:autoSpaceDE w:val="0"/>
        <w:autoSpaceDN w:val="0"/>
        <w:spacing w:after="598" w:line="220" w:lineRule="exact"/>
      </w:pPr>
    </w:p>
    <w:p w14:paraId="5ABE0AC8" w14:textId="77777777" w:rsidR="00727FED" w:rsidRDefault="00000000">
      <w:pPr>
        <w:autoSpaceDE w:val="0"/>
        <w:autoSpaceDN w:val="0"/>
        <w:spacing w:after="0" w:line="452" w:lineRule="exact"/>
        <w:ind w:left="8"/>
      </w:pPr>
      <w:r>
        <w:rPr>
          <w:rFonts w:ascii="LiberationSans" w:eastAsia="LiberationSans" w:hAnsi="LiberationSans"/>
          <w:b/>
          <w:color w:val="000000"/>
          <w:sz w:val="40"/>
        </w:rPr>
        <w:t>Continue</w:t>
      </w:r>
    </w:p>
    <w:p w14:paraId="47B06ECD" w14:textId="77777777" w:rsidR="00727FED" w:rsidRDefault="00000000">
      <w:pPr>
        <w:autoSpaceDE w:val="0"/>
        <w:autoSpaceDN w:val="0"/>
        <w:spacing w:before="488" w:after="0" w:line="362" w:lineRule="exact"/>
        <w:ind w:left="8" w:right="144"/>
      </w:pPr>
      <w:r>
        <w:rPr>
          <w:rFonts w:ascii="LiberationSans" w:eastAsia="LiberationSans" w:hAnsi="LiberationSans"/>
          <w:color w:val="000000"/>
          <w:sz w:val="29"/>
        </w:rPr>
        <w:t xml:space="preserve">Another useful keyword for loops is the </w:t>
      </w:r>
      <w:r>
        <w:rPr>
          <w:rFonts w:ascii="LiberationMono" w:eastAsia="LiberationMono" w:hAnsi="LiberationMono"/>
          <w:color w:val="000000"/>
          <w:sz w:val="29"/>
        </w:rPr>
        <w:t>continue</w:t>
      </w:r>
      <w:r>
        <w:rPr>
          <w:rFonts w:ascii="LiberationSans" w:eastAsia="LiberationSans" w:hAnsi="LiberationSans"/>
          <w:color w:val="000000"/>
          <w:sz w:val="29"/>
        </w:rPr>
        <w:t xml:space="preserve"> keyword. When we use </w:t>
      </w:r>
      <w:r>
        <w:rPr>
          <w:rFonts w:ascii="LiberationMono" w:eastAsia="LiberationMono" w:hAnsi="LiberationMono"/>
          <w:color w:val="000000"/>
          <w:sz w:val="29"/>
        </w:rPr>
        <w:t>continue</w:t>
      </w:r>
      <w:r>
        <w:rPr>
          <w:rFonts w:ascii="LiberationSans" w:eastAsia="LiberationSans" w:hAnsi="LiberationSans"/>
          <w:color w:val="000000"/>
          <w:sz w:val="29"/>
        </w:rPr>
        <w:t xml:space="preserve">, the rest of the loop </w:t>
      </w:r>
      <w:r>
        <w:rPr>
          <w:rFonts w:ascii="LiberationSans" w:eastAsia="LiberationSans" w:hAnsi="LiberationSans"/>
          <w:color w:val="000000"/>
          <w:sz w:val="29"/>
          <w:u w:val="single"/>
        </w:rPr>
        <w:t>after</w:t>
      </w:r>
      <w:r>
        <w:rPr>
          <w:rFonts w:ascii="LiberationSans" w:eastAsia="LiberationSans" w:hAnsi="LiberationSans"/>
          <w:color w:val="000000"/>
          <w:sz w:val="29"/>
        </w:rPr>
        <w:t xml:space="preserve"> the keyword is skipped </w:t>
      </w:r>
      <w:r>
        <w:rPr>
          <w:rFonts w:ascii="LiberationSans" w:eastAsia="LiberationSans" w:hAnsi="LiberationSans"/>
          <w:color w:val="000000"/>
          <w:sz w:val="29"/>
          <w:u w:val="single"/>
        </w:rPr>
        <w:t>for that iteration</w:t>
      </w:r>
      <w:r>
        <w:rPr>
          <w:rFonts w:ascii="LiberationSans" w:eastAsia="LiberationSans" w:hAnsi="LiberationSans"/>
          <w:color w:val="000000"/>
          <w:sz w:val="29"/>
        </w:rPr>
        <w:t>. An example will make it clearer.</w:t>
      </w:r>
    </w:p>
    <w:p w14:paraId="569787A3" w14:textId="77777777" w:rsidR="00727FED" w:rsidRDefault="00000000">
      <w:pPr>
        <w:tabs>
          <w:tab w:val="left" w:pos="700"/>
        </w:tabs>
        <w:autoSpaceDE w:val="0"/>
        <w:autoSpaceDN w:val="0"/>
        <w:spacing w:before="470" w:after="0" w:line="346" w:lineRule="exact"/>
        <w:ind w:left="8" w:right="1008"/>
      </w:pPr>
      <w:r>
        <w:rPr>
          <w:rFonts w:ascii="LiberationMono" w:eastAsia="LiberationMono" w:hAnsi="LiberationMono"/>
          <w:color w:val="000000"/>
          <w:sz w:val="29"/>
        </w:rPr>
        <w:t xml:space="preserve">j = 0 </w:t>
      </w:r>
      <w:r>
        <w:br/>
      </w:r>
      <w:r>
        <w:rPr>
          <w:rFonts w:ascii="LiberationMono" w:eastAsia="LiberationMono" w:hAnsi="LiberationMono"/>
          <w:color w:val="000000"/>
          <w:sz w:val="29"/>
        </w:rPr>
        <w:t xml:space="preserve">for i in range(5): j = j + 2 </w:t>
      </w:r>
      <w:r>
        <w:br/>
      </w:r>
      <w:r>
        <w:tab/>
      </w:r>
      <w:r>
        <w:rPr>
          <w:rFonts w:ascii="LiberationMono" w:eastAsia="LiberationMono" w:hAnsi="LiberationMono"/>
          <w:color w:val="000000"/>
          <w:sz w:val="29"/>
        </w:rPr>
        <w:t xml:space="preserve">print (‘\ni = ’, i, ‘, j = ’, j) if j == 6: continue print (‘I will be skipped over if j=6’) </w:t>
      </w:r>
      <w:r>
        <w:rPr>
          <w:rFonts w:ascii="LiberationSans" w:eastAsia="LiberationSans" w:hAnsi="LiberationSans"/>
          <w:color w:val="000000"/>
          <w:sz w:val="29"/>
        </w:rPr>
        <w:t xml:space="preserve">You will get the following output: </w:t>
      </w:r>
      <w:r>
        <w:br/>
      </w:r>
      <w:r>
        <w:rPr>
          <w:rFonts w:ascii="LiberationMono" w:eastAsia="LiberationMono" w:hAnsi="LiberationMono"/>
          <w:color w:val="000000"/>
          <w:sz w:val="29"/>
        </w:rPr>
        <w:t xml:space="preserve">i = 0 , j = 2 </w:t>
      </w:r>
      <w:r>
        <w:br/>
      </w:r>
      <w:r>
        <w:rPr>
          <w:rFonts w:ascii="LiberationMono" w:eastAsia="LiberationMono" w:hAnsi="LiberationMono"/>
          <w:color w:val="000000"/>
          <w:sz w:val="29"/>
        </w:rPr>
        <w:t>I will be skipped over if j=6</w:t>
      </w:r>
    </w:p>
    <w:p w14:paraId="0E3B57E7" w14:textId="77777777" w:rsidR="00727FED" w:rsidRDefault="00000000">
      <w:pPr>
        <w:autoSpaceDE w:val="0"/>
        <w:autoSpaceDN w:val="0"/>
        <w:spacing w:before="474" w:after="0" w:line="346" w:lineRule="exact"/>
        <w:ind w:left="8" w:right="4320"/>
      </w:pPr>
      <w:r>
        <w:rPr>
          <w:rFonts w:ascii="LiberationMono" w:eastAsia="LiberationMono" w:hAnsi="LiberationMono"/>
          <w:color w:val="000000"/>
          <w:sz w:val="29"/>
        </w:rPr>
        <w:t xml:space="preserve">i = 1 , j = 4 </w:t>
      </w:r>
      <w:r>
        <w:br/>
      </w:r>
      <w:r>
        <w:rPr>
          <w:rFonts w:ascii="LiberationMono" w:eastAsia="LiberationMono" w:hAnsi="LiberationMono"/>
          <w:color w:val="000000"/>
          <w:sz w:val="29"/>
        </w:rPr>
        <w:t>I will be skipped over if j=6</w:t>
      </w:r>
    </w:p>
    <w:p w14:paraId="15A7EAAC" w14:textId="77777777" w:rsidR="00727FED" w:rsidRDefault="00000000">
      <w:pPr>
        <w:autoSpaceDE w:val="0"/>
        <w:autoSpaceDN w:val="0"/>
        <w:spacing w:before="496" w:after="0" w:line="326" w:lineRule="exact"/>
        <w:ind w:left="8"/>
      </w:pPr>
      <w:r>
        <w:rPr>
          <w:rFonts w:ascii="LiberationMono" w:eastAsia="LiberationMono" w:hAnsi="LiberationMono"/>
          <w:color w:val="000000"/>
          <w:sz w:val="29"/>
        </w:rPr>
        <w:t>i = 2 , j = 6</w:t>
      </w:r>
    </w:p>
    <w:p w14:paraId="65E29356" w14:textId="77777777" w:rsidR="00727FED" w:rsidRDefault="00000000">
      <w:pPr>
        <w:autoSpaceDE w:val="0"/>
        <w:autoSpaceDN w:val="0"/>
        <w:spacing w:before="474" w:after="0" w:line="346" w:lineRule="exact"/>
        <w:ind w:left="8" w:right="4320"/>
      </w:pPr>
      <w:r>
        <w:rPr>
          <w:rFonts w:ascii="LiberationMono" w:eastAsia="LiberationMono" w:hAnsi="LiberationMono"/>
          <w:color w:val="000000"/>
          <w:sz w:val="29"/>
        </w:rPr>
        <w:t xml:space="preserve">i = 3 , j = 8 </w:t>
      </w:r>
      <w:r>
        <w:br/>
      </w:r>
      <w:r>
        <w:rPr>
          <w:rFonts w:ascii="LiberationMono" w:eastAsia="LiberationMono" w:hAnsi="LiberationMono"/>
          <w:color w:val="000000"/>
          <w:sz w:val="29"/>
        </w:rPr>
        <w:t>I will be skipped over if j=6</w:t>
      </w:r>
    </w:p>
    <w:p w14:paraId="403B35B1" w14:textId="77777777" w:rsidR="00727FED" w:rsidRDefault="00000000">
      <w:pPr>
        <w:autoSpaceDE w:val="0"/>
        <w:autoSpaceDN w:val="0"/>
        <w:spacing w:before="474" w:after="0" w:line="346" w:lineRule="exact"/>
        <w:ind w:left="8" w:right="4320"/>
      </w:pPr>
      <w:r>
        <w:rPr>
          <w:rFonts w:ascii="LiberationMono" w:eastAsia="LiberationMono" w:hAnsi="LiberationMono"/>
          <w:color w:val="000000"/>
          <w:sz w:val="29"/>
        </w:rPr>
        <w:t xml:space="preserve">i = 4 , j = 10 </w:t>
      </w:r>
      <w:r>
        <w:br/>
      </w:r>
      <w:r>
        <w:rPr>
          <w:rFonts w:ascii="LiberationMono" w:eastAsia="LiberationMono" w:hAnsi="LiberationMono"/>
          <w:color w:val="000000"/>
          <w:sz w:val="29"/>
        </w:rPr>
        <w:t>I will be skipped over if j=6</w:t>
      </w:r>
    </w:p>
    <w:p w14:paraId="3A878CE9" w14:textId="77777777" w:rsidR="00727FED" w:rsidRDefault="00000000">
      <w:pPr>
        <w:autoSpaceDE w:val="0"/>
        <w:autoSpaceDN w:val="0"/>
        <w:spacing w:before="502" w:after="0" w:line="348" w:lineRule="exact"/>
        <w:ind w:left="8" w:right="432"/>
      </w:pPr>
      <w:r>
        <w:rPr>
          <w:rFonts w:ascii="LiberationSans" w:eastAsia="LiberationSans" w:hAnsi="LiberationSans"/>
          <w:color w:val="000000"/>
          <w:sz w:val="29"/>
        </w:rPr>
        <w:t xml:space="preserve">When j = 6, the line after the </w:t>
      </w:r>
      <w:r>
        <w:rPr>
          <w:rFonts w:ascii="LiberationMono" w:eastAsia="LiberationMono" w:hAnsi="LiberationMono"/>
          <w:color w:val="000000"/>
          <w:sz w:val="29"/>
        </w:rPr>
        <w:t>continue</w:t>
      </w:r>
      <w:r>
        <w:rPr>
          <w:rFonts w:ascii="LiberationSans" w:eastAsia="LiberationSans" w:hAnsi="LiberationSans"/>
          <w:color w:val="000000"/>
          <w:sz w:val="29"/>
        </w:rPr>
        <w:t xml:space="preserve"> keyword is not printed. Other than that, everything runs as per normal.</w:t>
      </w:r>
    </w:p>
    <w:p w14:paraId="7D3596AA" w14:textId="77777777" w:rsidR="00727FED" w:rsidRDefault="00727FED">
      <w:pPr>
        <w:sectPr w:rsidR="00727FED">
          <w:pgSz w:w="12240" w:h="15840"/>
          <w:pgMar w:top="818" w:right="1440" w:bottom="1440" w:left="1432" w:header="720" w:footer="720" w:gutter="0"/>
          <w:cols w:space="720" w:equalWidth="0">
            <w:col w:w="9368" w:space="0"/>
          </w:cols>
          <w:docGrid w:linePitch="360"/>
        </w:sectPr>
      </w:pPr>
    </w:p>
    <w:p w14:paraId="0BE1F7AA" w14:textId="77777777" w:rsidR="00727FED" w:rsidRDefault="00727FED">
      <w:pPr>
        <w:autoSpaceDE w:val="0"/>
        <w:autoSpaceDN w:val="0"/>
        <w:spacing w:after="598" w:line="220" w:lineRule="exact"/>
      </w:pPr>
    </w:p>
    <w:p w14:paraId="76E6EAA1" w14:textId="77777777" w:rsidR="00727FED" w:rsidRDefault="00000000">
      <w:pPr>
        <w:autoSpaceDE w:val="0"/>
        <w:autoSpaceDN w:val="0"/>
        <w:spacing w:after="0" w:line="452" w:lineRule="exact"/>
      </w:pPr>
      <w:r>
        <w:rPr>
          <w:rFonts w:ascii="LiberationSans" w:eastAsia="LiberationSans" w:hAnsi="LiberationSans"/>
          <w:b/>
          <w:color w:val="000000"/>
          <w:sz w:val="40"/>
        </w:rPr>
        <w:t>Try, Except</w:t>
      </w:r>
    </w:p>
    <w:p w14:paraId="13C41355"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The final control statement we’ll look at is the </w:t>
      </w:r>
      <w:r>
        <w:rPr>
          <w:rFonts w:ascii="LiberationMono" w:eastAsia="LiberationMono" w:hAnsi="LiberationMono"/>
          <w:color w:val="000000"/>
          <w:sz w:val="29"/>
        </w:rPr>
        <w:t>try, except</w:t>
      </w:r>
      <w:r>
        <w:rPr>
          <w:rFonts w:ascii="LiberationSans" w:eastAsia="LiberationSans" w:hAnsi="LiberationSans"/>
          <w:color w:val="000000"/>
          <w:sz w:val="29"/>
        </w:rPr>
        <w:t xml:space="preserve"> statement. This statement controls how the program proceeds when an error occurs.</w:t>
      </w:r>
    </w:p>
    <w:p w14:paraId="64266CA2" w14:textId="77777777" w:rsidR="00727FED" w:rsidRDefault="00000000">
      <w:pPr>
        <w:tabs>
          <w:tab w:val="left" w:pos="692"/>
        </w:tabs>
        <w:autoSpaceDE w:val="0"/>
        <w:autoSpaceDN w:val="0"/>
        <w:spacing w:after="0" w:line="354" w:lineRule="exact"/>
        <w:ind w:right="288"/>
      </w:pPr>
      <w:r>
        <w:rPr>
          <w:rFonts w:ascii="LiberationSans" w:eastAsia="LiberationSans" w:hAnsi="LiberationSans"/>
          <w:color w:val="000000"/>
          <w:sz w:val="29"/>
        </w:rPr>
        <w:t xml:space="preserve">The syntax is as follows: </w:t>
      </w:r>
      <w:r>
        <w:br/>
      </w:r>
      <w:r>
        <w:rPr>
          <w:rFonts w:ascii="LiberationMono" w:eastAsia="LiberationMono" w:hAnsi="LiberationMono"/>
          <w:color w:val="000000"/>
          <w:sz w:val="29"/>
        </w:rPr>
        <w:t xml:space="preserve">try: </w:t>
      </w:r>
      <w:r>
        <w:br/>
      </w:r>
      <w:r>
        <w:tab/>
      </w:r>
      <w:r>
        <w:rPr>
          <w:rFonts w:ascii="LiberationMono" w:eastAsia="LiberationMono" w:hAnsi="LiberationMono"/>
          <w:color w:val="000000"/>
          <w:sz w:val="29"/>
        </w:rPr>
        <w:t xml:space="preserve">do something </w:t>
      </w:r>
      <w:r>
        <w:br/>
      </w:r>
      <w:r>
        <w:rPr>
          <w:rFonts w:ascii="LiberationMono" w:eastAsia="LiberationMono" w:hAnsi="LiberationMono"/>
          <w:color w:val="000000"/>
          <w:sz w:val="29"/>
        </w:rPr>
        <w:t xml:space="preserve">except: </w:t>
      </w:r>
      <w:r>
        <w:br/>
      </w:r>
      <w:r>
        <w:tab/>
      </w:r>
      <w:r>
        <w:rPr>
          <w:rFonts w:ascii="LiberationMono" w:eastAsia="LiberationMono" w:hAnsi="LiberationMono"/>
          <w:color w:val="000000"/>
          <w:sz w:val="29"/>
        </w:rPr>
        <w:t xml:space="preserve">do something else when an error occurs </w:t>
      </w:r>
      <w:r>
        <w:br/>
      </w:r>
      <w:r>
        <w:rPr>
          <w:rFonts w:ascii="LiberationSans" w:eastAsia="LiberationSans" w:hAnsi="LiberationSans"/>
          <w:color w:val="000000"/>
          <w:sz w:val="29"/>
        </w:rPr>
        <w:t xml:space="preserve">For instance, try running the program below </w:t>
      </w:r>
      <w:r>
        <w:br/>
      </w:r>
      <w:r>
        <w:rPr>
          <w:rFonts w:ascii="LiberationMono" w:eastAsia="LiberationMono" w:hAnsi="LiberationMono"/>
          <w:color w:val="000000"/>
          <w:sz w:val="29"/>
        </w:rPr>
        <w:t xml:space="preserve">try: </w:t>
      </w:r>
      <w:r>
        <w:br/>
      </w:r>
      <w:r>
        <w:tab/>
      </w:r>
      <w:r>
        <w:rPr>
          <w:rFonts w:ascii="LiberationMono" w:eastAsia="LiberationMono" w:hAnsi="LiberationMono"/>
          <w:color w:val="000000"/>
          <w:sz w:val="29"/>
        </w:rPr>
        <w:t xml:space="preserve">answer =12/0 </w:t>
      </w:r>
      <w:r>
        <w:br/>
      </w:r>
      <w:r>
        <w:tab/>
      </w:r>
      <w:r>
        <w:rPr>
          <w:rFonts w:ascii="LiberationMono" w:eastAsia="LiberationMono" w:hAnsi="LiberationMono"/>
          <w:color w:val="000000"/>
          <w:sz w:val="29"/>
        </w:rPr>
        <w:t xml:space="preserve">print (answer) </w:t>
      </w:r>
      <w:r>
        <w:br/>
      </w:r>
      <w:r>
        <w:rPr>
          <w:rFonts w:ascii="LiberationMono" w:eastAsia="LiberationMono" w:hAnsi="LiberationMono"/>
          <w:color w:val="000000"/>
          <w:sz w:val="29"/>
        </w:rPr>
        <w:t xml:space="preserve">except: </w:t>
      </w:r>
      <w:r>
        <w:br/>
      </w:r>
      <w:r>
        <w:tab/>
      </w:r>
      <w:r>
        <w:rPr>
          <w:rFonts w:ascii="LiberationMono" w:eastAsia="LiberationMono" w:hAnsi="LiberationMono"/>
          <w:color w:val="000000"/>
          <w:sz w:val="29"/>
        </w:rPr>
        <w:t xml:space="preserve">print (“An error occurred”) </w:t>
      </w:r>
      <w:r>
        <w:br/>
      </w:r>
      <w:r>
        <w:rPr>
          <w:rFonts w:ascii="LiberationSans" w:eastAsia="LiberationSans" w:hAnsi="LiberationSans"/>
          <w:color w:val="000000"/>
          <w:sz w:val="29"/>
        </w:rPr>
        <w:t xml:space="preserve">When you run the program, you’ll get the message </w:t>
      </w:r>
      <w:r>
        <w:rPr>
          <w:rFonts w:ascii="LiberationMono" w:eastAsia="LiberationMono" w:hAnsi="LiberationMono"/>
          <w:color w:val="000000"/>
          <w:sz w:val="29"/>
        </w:rPr>
        <w:t>“An error occurred”</w:t>
      </w:r>
      <w:r>
        <w:rPr>
          <w:rFonts w:ascii="LiberationSans" w:eastAsia="LiberationSans" w:hAnsi="LiberationSans"/>
          <w:color w:val="000000"/>
          <w:sz w:val="29"/>
        </w:rPr>
        <w:t xml:space="preserve">. This is because when the program tries to execute the statement </w:t>
      </w:r>
      <w:r>
        <w:rPr>
          <w:rFonts w:ascii="LiberationMono" w:eastAsia="LiberationMono" w:hAnsi="LiberationMono"/>
          <w:color w:val="000000"/>
          <w:sz w:val="29"/>
        </w:rPr>
        <w:t>answer =12/0</w:t>
      </w:r>
      <w:r>
        <w:rPr>
          <w:rFonts w:ascii="LiberationSans" w:eastAsia="LiberationSans" w:hAnsi="LiberationSans"/>
          <w:color w:val="000000"/>
          <w:sz w:val="29"/>
        </w:rPr>
        <w:t xml:space="preserve"> in the </w:t>
      </w:r>
      <w:r>
        <w:rPr>
          <w:rFonts w:ascii="LiberationMono" w:eastAsia="LiberationMono" w:hAnsi="LiberationMono"/>
          <w:color w:val="000000"/>
          <w:sz w:val="29"/>
        </w:rPr>
        <w:t>try</w:t>
      </w:r>
      <w:r>
        <w:rPr>
          <w:rFonts w:ascii="LiberationSans" w:eastAsia="LiberationSans" w:hAnsi="LiberationSans"/>
          <w:color w:val="000000"/>
          <w:sz w:val="29"/>
        </w:rPr>
        <w:t xml:space="preserve"> block, an error occurs since you cannot divide a number by zero. The remaining of the </w:t>
      </w:r>
      <w:r>
        <w:rPr>
          <w:rFonts w:ascii="LiberationMono" w:eastAsia="LiberationMono" w:hAnsi="LiberationMono"/>
          <w:color w:val="000000"/>
          <w:sz w:val="29"/>
        </w:rPr>
        <w:t>try</w:t>
      </w:r>
      <w:r>
        <w:rPr>
          <w:rFonts w:ascii="LiberationSans" w:eastAsia="LiberationSans" w:hAnsi="LiberationSans"/>
          <w:color w:val="000000"/>
          <w:sz w:val="29"/>
        </w:rPr>
        <w:t xml:space="preserve"> block is ignored and the statement in the </w:t>
      </w:r>
      <w:r>
        <w:rPr>
          <w:rFonts w:ascii="LiberationMono" w:eastAsia="LiberationMono" w:hAnsi="LiberationMono"/>
          <w:color w:val="000000"/>
          <w:sz w:val="29"/>
        </w:rPr>
        <w:t>except</w:t>
      </w:r>
      <w:r>
        <w:rPr>
          <w:rFonts w:ascii="LiberationSans" w:eastAsia="LiberationSans" w:hAnsi="LiberationSans"/>
          <w:color w:val="000000"/>
          <w:sz w:val="29"/>
        </w:rPr>
        <w:t xml:space="preserve"> block is executed instead.</w:t>
      </w:r>
    </w:p>
    <w:p w14:paraId="31226B01" w14:textId="77777777" w:rsidR="00727FED" w:rsidRDefault="00000000">
      <w:pPr>
        <w:autoSpaceDE w:val="0"/>
        <w:autoSpaceDN w:val="0"/>
        <w:spacing w:before="466" w:after="0" w:line="360" w:lineRule="exact"/>
        <w:ind w:right="144"/>
      </w:pPr>
      <w:r>
        <w:rPr>
          <w:rFonts w:ascii="LiberationSans" w:eastAsia="LiberationSans" w:hAnsi="LiberationSans"/>
          <w:color w:val="000000"/>
          <w:sz w:val="29"/>
        </w:rPr>
        <w:t xml:space="preserve">If you want to display more specific error messages to your users depending on the error, you can specify the error type after the </w:t>
      </w:r>
      <w:r>
        <w:rPr>
          <w:rFonts w:ascii="LiberationMono" w:eastAsia="LiberationMono" w:hAnsi="LiberationMono"/>
          <w:color w:val="000000"/>
          <w:sz w:val="29"/>
        </w:rPr>
        <w:t xml:space="preserve">except </w:t>
      </w:r>
      <w:r>
        <w:rPr>
          <w:rFonts w:ascii="LiberationSans" w:eastAsia="LiberationSans" w:hAnsi="LiberationSans"/>
          <w:color w:val="000000"/>
          <w:sz w:val="29"/>
        </w:rPr>
        <w:t>keyword. Try running the program below.</w:t>
      </w:r>
    </w:p>
    <w:p w14:paraId="106FCB46" w14:textId="77777777" w:rsidR="00727FED" w:rsidRDefault="00000000">
      <w:pPr>
        <w:tabs>
          <w:tab w:val="left" w:pos="692"/>
        </w:tabs>
        <w:autoSpaceDE w:val="0"/>
        <w:autoSpaceDN w:val="0"/>
        <w:spacing w:before="470" w:after="0" w:line="346" w:lineRule="exact"/>
      </w:pPr>
      <w:r>
        <w:rPr>
          <w:rFonts w:ascii="LiberationMono" w:eastAsia="LiberationMono" w:hAnsi="LiberationMono"/>
          <w:color w:val="000000"/>
          <w:sz w:val="29"/>
        </w:rPr>
        <w:t xml:space="preserve">try: </w:t>
      </w:r>
      <w:r>
        <w:br/>
      </w:r>
      <w:r>
        <w:tab/>
      </w:r>
      <w:r>
        <w:rPr>
          <w:rFonts w:ascii="LiberationMono" w:eastAsia="LiberationMono" w:hAnsi="LiberationMono"/>
          <w:color w:val="000000"/>
          <w:sz w:val="29"/>
        </w:rPr>
        <w:t xml:space="preserve">userInput1 = int(input("Please enter a number: ")) userInput2 = int(input("Please enter another number: ")) answer =userInput1/userInput2 </w:t>
      </w:r>
      <w:r>
        <w:br/>
      </w:r>
      <w:r>
        <w:tab/>
      </w:r>
      <w:r>
        <w:rPr>
          <w:rFonts w:ascii="LiberationMono" w:eastAsia="LiberationMono" w:hAnsi="LiberationMono"/>
          <w:color w:val="000000"/>
          <w:sz w:val="29"/>
        </w:rPr>
        <w:t xml:space="preserve">print ("The answer is ", answer) myFile = </w:t>
      </w:r>
      <w:r>
        <w:br/>
      </w:r>
      <w:r>
        <w:rPr>
          <w:rFonts w:ascii="LiberationMono" w:eastAsia="LiberationMono" w:hAnsi="LiberationMono"/>
          <w:color w:val="000000"/>
          <w:sz w:val="29"/>
        </w:rPr>
        <w:t xml:space="preserve">open("missing.txt", 'r') except ValueError: </w:t>
      </w:r>
      <w:r>
        <w:br/>
      </w:r>
      <w:r>
        <w:tab/>
      </w:r>
      <w:r>
        <w:rPr>
          <w:rFonts w:ascii="LiberationMono" w:eastAsia="LiberationMono" w:hAnsi="LiberationMono"/>
          <w:color w:val="000000"/>
          <w:sz w:val="29"/>
        </w:rPr>
        <w:t>print ("Error: You did not enter a number") except ZeroDivisionError: print ("Error: Cannot divide by zero") except Exception as e:</w:t>
      </w:r>
    </w:p>
    <w:p w14:paraId="2BD601F7" w14:textId="77777777" w:rsidR="00727FED" w:rsidRDefault="00727FED">
      <w:pPr>
        <w:sectPr w:rsidR="00727FED">
          <w:pgSz w:w="12240" w:h="15840"/>
          <w:pgMar w:top="818" w:right="1440" w:bottom="878" w:left="1440" w:header="720" w:footer="720" w:gutter="0"/>
          <w:cols w:space="720" w:equalWidth="0">
            <w:col w:w="9360" w:space="0"/>
          </w:cols>
          <w:docGrid w:linePitch="360"/>
        </w:sectPr>
      </w:pPr>
    </w:p>
    <w:p w14:paraId="4C1629C9" w14:textId="77777777" w:rsidR="00727FED" w:rsidRDefault="00727FED">
      <w:pPr>
        <w:autoSpaceDE w:val="0"/>
        <w:autoSpaceDN w:val="0"/>
        <w:spacing w:after="504" w:line="220" w:lineRule="exact"/>
      </w:pPr>
    </w:p>
    <w:p w14:paraId="094DE1AF" w14:textId="77777777" w:rsidR="00727FED" w:rsidRDefault="00000000">
      <w:pPr>
        <w:autoSpaceDE w:val="0"/>
        <w:autoSpaceDN w:val="0"/>
        <w:spacing w:after="0" w:line="340" w:lineRule="exact"/>
        <w:ind w:right="432" w:firstLine="692"/>
      </w:pPr>
      <w:r>
        <w:rPr>
          <w:rFonts w:ascii="LiberationMono" w:eastAsia="LiberationMono" w:hAnsi="LiberationMono"/>
          <w:color w:val="000000"/>
          <w:sz w:val="29"/>
        </w:rPr>
        <w:t xml:space="preserve">print ("Unknown error: ", e) </w:t>
      </w:r>
      <w:r>
        <w:br/>
      </w:r>
      <w:r>
        <w:rPr>
          <w:rFonts w:ascii="LiberationSans" w:eastAsia="LiberationSans" w:hAnsi="LiberationSans"/>
          <w:color w:val="000000"/>
          <w:sz w:val="29"/>
        </w:rPr>
        <w:t>The list below shows the various outputs for different user inputs. &gt;&gt;&gt; denotes the user input and =&gt; denotes the output.</w:t>
      </w:r>
    </w:p>
    <w:p w14:paraId="0BD7AC00" w14:textId="77777777" w:rsidR="00727FED" w:rsidRDefault="00000000">
      <w:pPr>
        <w:autoSpaceDE w:val="0"/>
        <w:autoSpaceDN w:val="0"/>
        <w:spacing w:before="464" w:after="0" w:line="354" w:lineRule="exact"/>
        <w:ind w:right="144"/>
      </w:pPr>
      <w:r>
        <w:rPr>
          <w:rFonts w:ascii="LiberationMono" w:eastAsia="LiberationMono" w:hAnsi="LiberationMono"/>
          <w:color w:val="000000"/>
          <w:sz w:val="29"/>
        </w:rPr>
        <w:t xml:space="preserve">&gt;&gt;&gt; Please enter a number: m =&gt; Error: You did not enter a number </w:t>
      </w:r>
      <w:r>
        <w:br/>
      </w:r>
      <w:r>
        <w:rPr>
          <w:rFonts w:ascii="LiberationSans" w:eastAsia="LiberationSans" w:hAnsi="LiberationSans"/>
          <w:color w:val="000000"/>
          <w:sz w:val="29"/>
        </w:rPr>
        <w:t xml:space="preserve">Reason: User entered a string which cannot be cast into an integer. This is a </w:t>
      </w:r>
      <w:r>
        <w:rPr>
          <w:rFonts w:ascii="LiberationMono" w:eastAsia="LiberationMono" w:hAnsi="LiberationMono"/>
          <w:color w:val="000000"/>
          <w:sz w:val="29"/>
        </w:rPr>
        <w:t>ValueError</w:t>
      </w:r>
      <w:r>
        <w:rPr>
          <w:rFonts w:ascii="LiberationSans" w:eastAsia="LiberationSans" w:hAnsi="LiberationSans"/>
          <w:color w:val="000000"/>
          <w:sz w:val="29"/>
        </w:rPr>
        <w:t xml:space="preserve">. Hence, the statement in the </w:t>
      </w:r>
      <w:r>
        <w:rPr>
          <w:rFonts w:ascii="LiberationMono" w:eastAsia="LiberationMono" w:hAnsi="LiberationMono"/>
          <w:color w:val="000000"/>
          <w:sz w:val="29"/>
        </w:rPr>
        <w:t xml:space="preserve">except ValueError </w:t>
      </w:r>
      <w:r>
        <w:rPr>
          <w:rFonts w:ascii="LiberationSans" w:eastAsia="LiberationSans" w:hAnsi="LiberationSans"/>
          <w:color w:val="000000"/>
          <w:sz w:val="29"/>
        </w:rPr>
        <w:t>block is displayed.</w:t>
      </w:r>
    </w:p>
    <w:p w14:paraId="6BEE4308" w14:textId="77777777" w:rsidR="00727FED" w:rsidRDefault="00000000">
      <w:pPr>
        <w:autoSpaceDE w:val="0"/>
        <w:autoSpaceDN w:val="0"/>
        <w:spacing w:before="456" w:after="0" w:line="362" w:lineRule="exact"/>
        <w:ind w:right="432"/>
      </w:pPr>
      <w:r>
        <w:rPr>
          <w:rFonts w:ascii="LiberationMono" w:eastAsia="LiberationMono" w:hAnsi="LiberationMono"/>
          <w:color w:val="000000"/>
          <w:sz w:val="29"/>
        </w:rPr>
        <w:t xml:space="preserve">&gt;&gt;&gt; Please enter a number: 12 </w:t>
      </w:r>
      <w:r>
        <w:br/>
      </w:r>
      <w:r>
        <w:rPr>
          <w:rFonts w:ascii="LiberationMono" w:eastAsia="LiberationMono" w:hAnsi="LiberationMono"/>
          <w:color w:val="000000"/>
          <w:sz w:val="29"/>
        </w:rPr>
        <w:t xml:space="preserve">&gt;&gt;&gt; Please enter another number: 0 </w:t>
      </w:r>
      <w:r>
        <w:br/>
      </w:r>
      <w:r>
        <w:rPr>
          <w:rFonts w:ascii="LiberationMono" w:eastAsia="LiberationMono" w:hAnsi="LiberationMono"/>
          <w:color w:val="000000"/>
          <w:sz w:val="29"/>
        </w:rPr>
        <w:t xml:space="preserve">=&gt; Error: Cannot divide by zero </w:t>
      </w:r>
      <w:r>
        <w:br/>
      </w:r>
      <w:r>
        <w:rPr>
          <w:rFonts w:ascii="LiberationSans" w:eastAsia="LiberationSans" w:hAnsi="LiberationSans"/>
          <w:color w:val="000000"/>
          <w:sz w:val="29"/>
        </w:rPr>
        <w:t xml:space="preserve">Reason: </w:t>
      </w:r>
      <w:r>
        <w:rPr>
          <w:rFonts w:ascii="LiberationMono" w:eastAsia="LiberationMono" w:hAnsi="LiberationMono"/>
          <w:color w:val="000000"/>
          <w:sz w:val="29"/>
        </w:rPr>
        <w:t>userInput2</w:t>
      </w:r>
      <w:r>
        <w:rPr>
          <w:rFonts w:ascii="LiberationSans" w:eastAsia="LiberationSans" w:hAnsi="LiberationSans"/>
          <w:color w:val="000000"/>
          <w:sz w:val="29"/>
        </w:rPr>
        <w:t xml:space="preserve"> = 0. Since we cannot divide a number by zero, this is a </w:t>
      </w:r>
      <w:r>
        <w:rPr>
          <w:rFonts w:ascii="LiberationMono" w:eastAsia="LiberationMono" w:hAnsi="LiberationMono"/>
          <w:color w:val="000000"/>
          <w:sz w:val="29"/>
        </w:rPr>
        <w:t>ZeroDivisionError</w:t>
      </w:r>
      <w:r>
        <w:rPr>
          <w:rFonts w:ascii="LiberationSans" w:eastAsia="LiberationSans" w:hAnsi="LiberationSans"/>
          <w:color w:val="000000"/>
          <w:sz w:val="29"/>
        </w:rPr>
        <w:t xml:space="preserve">. The statement in the </w:t>
      </w:r>
      <w:r>
        <w:rPr>
          <w:rFonts w:ascii="LiberationMono" w:eastAsia="LiberationMono" w:hAnsi="LiberationMono"/>
          <w:color w:val="000000"/>
          <w:sz w:val="29"/>
        </w:rPr>
        <w:t xml:space="preserve">except </w:t>
      </w:r>
      <w:r>
        <w:br/>
      </w:r>
      <w:r>
        <w:rPr>
          <w:rFonts w:ascii="LiberationMono" w:eastAsia="LiberationMono" w:hAnsi="LiberationMono"/>
          <w:color w:val="000000"/>
          <w:sz w:val="29"/>
        </w:rPr>
        <w:t>ZeroDivisionError</w:t>
      </w:r>
      <w:r>
        <w:rPr>
          <w:rFonts w:ascii="LiberationSans" w:eastAsia="LiberationSans" w:hAnsi="LiberationSans"/>
          <w:color w:val="000000"/>
          <w:sz w:val="29"/>
        </w:rPr>
        <w:t xml:space="preserve"> block is displayed.</w:t>
      </w:r>
    </w:p>
    <w:p w14:paraId="2E8E6B3D" w14:textId="77777777" w:rsidR="00727FED" w:rsidRDefault="00000000">
      <w:pPr>
        <w:autoSpaceDE w:val="0"/>
        <w:autoSpaceDN w:val="0"/>
        <w:spacing w:before="474" w:after="0" w:line="346" w:lineRule="exact"/>
      </w:pPr>
      <w:r>
        <w:rPr>
          <w:rFonts w:ascii="LiberationMono" w:eastAsia="LiberationMono" w:hAnsi="LiberationMono"/>
          <w:color w:val="000000"/>
          <w:sz w:val="29"/>
        </w:rPr>
        <w:t xml:space="preserve">&gt;&gt;&gt; Please enter a number: 12 </w:t>
      </w:r>
      <w:r>
        <w:br/>
      </w:r>
      <w:r>
        <w:rPr>
          <w:rFonts w:ascii="LiberationMono" w:eastAsia="LiberationMono" w:hAnsi="LiberationMono"/>
          <w:color w:val="000000"/>
          <w:sz w:val="29"/>
        </w:rPr>
        <w:t xml:space="preserve">&gt;&gt;&gt; Please enter another number: 3 </w:t>
      </w:r>
      <w:r>
        <w:br/>
      </w:r>
      <w:r>
        <w:rPr>
          <w:rFonts w:ascii="LiberationMono" w:eastAsia="LiberationMono" w:hAnsi="LiberationMono"/>
          <w:color w:val="000000"/>
          <w:sz w:val="29"/>
        </w:rPr>
        <w:t xml:space="preserve">=&gt; The answer is 4.0 </w:t>
      </w:r>
      <w:r>
        <w:br/>
      </w:r>
      <w:r>
        <w:rPr>
          <w:rFonts w:ascii="LiberationMono" w:eastAsia="LiberationMono" w:hAnsi="LiberationMono"/>
          <w:color w:val="000000"/>
          <w:sz w:val="29"/>
        </w:rPr>
        <w:t>=&gt; Unknown error: [Errno 2] No such file or directory: 'missing.txt'</w:t>
      </w:r>
    </w:p>
    <w:p w14:paraId="28B4DB34" w14:textId="77777777" w:rsidR="00727FED" w:rsidRDefault="00000000">
      <w:pPr>
        <w:autoSpaceDE w:val="0"/>
        <w:autoSpaceDN w:val="0"/>
        <w:spacing w:before="490" w:after="0" w:line="360" w:lineRule="exact"/>
        <w:ind w:right="432"/>
      </w:pPr>
      <w:r>
        <w:rPr>
          <w:rFonts w:ascii="LiberationSans" w:eastAsia="LiberationSans" w:hAnsi="LiberationSans"/>
          <w:color w:val="000000"/>
          <w:sz w:val="29"/>
        </w:rPr>
        <w:t xml:space="preserve">Reason: User enters acceptable values and the line </w:t>
      </w:r>
      <w:r>
        <w:rPr>
          <w:rFonts w:ascii="LiberationMono" w:eastAsia="LiberationMono" w:hAnsi="LiberationMono"/>
          <w:color w:val="000000"/>
          <w:sz w:val="29"/>
        </w:rPr>
        <w:t>print ("The answer is ", answer)</w:t>
      </w:r>
      <w:r>
        <w:rPr>
          <w:rFonts w:ascii="LiberationSans" w:eastAsia="LiberationSans" w:hAnsi="LiberationSans"/>
          <w:color w:val="000000"/>
          <w:sz w:val="29"/>
        </w:rPr>
        <w:t xml:space="preserve"> executes correctly. However, the next line raises an error as missing.txt is not found. Since this is not a </w:t>
      </w:r>
      <w:r>
        <w:br/>
      </w:r>
      <w:r>
        <w:rPr>
          <w:rFonts w:ascii="LiberationMono" w:eastAsia="LiberationMono" w:hAnsi="LiberationMono"/>
          <w:color w:val="000000"/>
          <w:sz w:val="29"/>
        </w:rPr>
        <w:t>ValueError</w:t>
      </w:r>
      <w:r>
        <w:rPr>
          <w:rFonts w:ascii="LiberationSans" w:eastAsia="LiberationSans" w:hAnsi="LiberationSans"/>
          <w:color w:val="000000"/>
          <w:sz w:val="29"/>
        </w:rPr>
        <w:t xml:space="preserve"> or a </w:t>
      </w:r>
      <w:r>
        <w:rPr>
          <w:rFonts w:ascii="LiberationMono" w:eastAsia="LiberationMono" w:hAnsi="LiberationMono"/>
          <w:color w:val="000000"/>
          <w:sz w:val="29"/>
        </w:rPr>
        <w:t>ZeroDivisionError</w:t>
      </w:r>
      <w:r>
        <w:rPr>
          <w:rFonts w:ascii="LiberationSans" w:eastAsia="LiberationSans" w:hAnsi="LiberationSans"/>
          <w:color w:val="000000"/>
          <w:sz w:val="29"/>
        </w:rPr>
        <w:t xml:space="preserve">, the last </w:t>
      </w:r>
      <w:r>
        <w:rPr>
          <w:rFonts w:ascii="LiberationMono" w:eastAsia="LiberationMono" w:hAnsi="LiberationMono"/>
          <w:color w:val="000000"/>
          <w:sz w:val="29"/>
        </w:rPr>
        <w:t>except</w:t>
      </w:r>
      <w:r>
        <w:rPr>
          <w:rFonts w:ascii="LiberationSans" w:eastAsia="LiberationSans" w:hAnsi="LiberationSans"/>
          <w:color w:val="000000"/>
          <w:sz w:val="29"/>
        </w:rPr>
        <w:t xml:space="preserve"> block is executed.</w:t>
      </w:r>
    </w:p>
    <w:p w14:paraId="3D4A1DC7" w14:textId="77777777" w:rsidR="00727FED" w:rsidRDefault="00000000">
      <w:pPr>
        <w:autoSpaceDE w:val="0"/>
        <w:autoSpaceDN w:val="0"/>
        <w:spacing w:before="486" w:after="0" w:line="360" w:lineRule="exact"/>
        <w:ind w:right="144"/>
      </w:pPr>
      <w:r>
        <w:rPr>
          <w:rFonts w:ascii="LiberationMono" w:eastAsia="LiberationMono" w:hAnsi="LiberationMono"/>
          <w:color w:val="000000"/>
          <w:sz w:val="29"/>
        </w:rPr>
        <w:t>ValueError</w:t>
      </w:r>
      <w:r>
        <w:rPr>
          <w:rFonts w:ascii="LiberationSans" w:eastAsia="LiberationSans" w:hAnsi="LiberationSans"/>
          <w:color w:val="000000"/>
          <w:sz w:val="29"/>
        </w:rPr>
        <w:t xml:space="preserve"> and </w:t>
      </w:r>
      <w:r>
        <w:rPr>
          <w:rFonts w:ascii="LiberationMono" w:eastAsia="LiberationMono" w:hAnsi="LiberationMono"/>
          <w:color w:val="000000"/>
          <w:sz w:val="29"/>
        </w:rPr>
        <w:t>ZeroDivisionError</w:t>
      </w:r>
      <w:r>
        <w:rPr>
          <w:rFonts w:ascii="LiberationSans" w:eastAsia="LiberationSans" w:hAnsi="LiberationSans"/>
          <w:color w:val="000000"/>
          <w:sz w:val="29"/>
        </w:rPr>
        <w:t xml:space="preserve"> are two of the many pre-defined error types in Python. </w:t>
      </w:r>
      <w:r>
        <w:rPr>
          <w:rFonts w:ascii="LiberationMono" w:eastAsia="LiberationMono" w:hAnsi="LiberationMono"/>
          <w:color w:val="000000"/>
          <w:sz w:val="29"/>
        </w:rPr>
        <w:t>ValueError</w:t>
      </w:r>
      <w:r>
        <w:rPr>
          <w:rFonts w:ascii="LiberationSans" w:eastAsia="LiberationSans" w:hAnsi="LiberationSans"/>
          <w:color w:val="000000"/>
          <w:sz w:val="29"/>
        </w:rPr>
        <w:t xml:space="preserve"> is raised when a built-in operation or function receives a parameter that has the right type but an inappropriate value. </w:t>
      </w:r>
      <w:r>
        <w:rPr>
          <w:rFonts w:ascii="LiberationMono" w:eastAsia="LiberationMono" w:hAnsi="LiberationMono"/>
          <w:color w:val="000000"/>
          <w:sz w:val="29"/>
        </w:rPr>
        <w:t>ZeroDivisionError</w:t>
      </w:r>
      <w:r>
        <w:rPr>
          <w:rFonts w:ascii="LiberationSans" w:eastAsia="LiberationSans" w:hAnsi="LiberationSans"/>
          <w:color w:val="000000"/>
          <w:sz w:val="29"/>
        </w:rPr>
        <w:t xml:space="preserve"> is raised when the program tries to divide by zero. Other common errors in Python include</w:t>
      </w:r>
    </w:p>
    <w:p w14:paraId="5F65247F" w14:textId="77777777" w:rsidR="00727FED" w:rsidRDefault="00727FED">
      <w:pPr>
        <w:sectPr w:rsidR="00727FED">
          <w:pgSz w:w="12240" w:h="15840"/>
          <w:pgMar w:top="722" w:right="1440" w:bottom="862" w:left="1440" w:header="720" w:footer="720" w:gutter="0"/>
          <w:cols w:space="720" w:equalWidth="0">
            <w:col w:w="9360" w:space="0"/>
          </w:cols>
          <w:docGrid w:linePitch="360"/>
        </w:sectPr>
      </w:pPr>
    </w:p>
    <w:p w14:paraId="463607BC" w14:textId="77777777" w:rsidR="00727FED" w:rsidRDefault="00727FED">
      <w:pPr>
        <w:autoSpaceDE w:val="0"/>
        <w:autoSpaceDN w:val="0"/>
        <w:spacing w:after="506" w:line="220" w:lineRule="exact"/>
      </w:pPr>
    </w:p>
    <w:p w14:paraId="21D38AD8" w14:textId="77777777" w:rsidR="00727FED" w:rsidRDefault="00000000">
      <w:pPr>
        <w:autoSpaceDE w:val="0"/>
        <w:autoSpaceDN w:val="0"/>
        <w:spacing w:after="0" w:line="348" w:lineRule="exact"/>
        <w:ind w:left="8"/>
      </w:pPr>
      <w:r>
        <w:rPr>
          <w:rFonts w:ascii="LiberationSans" w:eastAsia="LiberationSans" w:hAnsi="LiberationSans"/>
          <w:color w:val="000000"/>
          <w:sz w:val="29"/>
        </w:rPr>
        <w:t xml:space="preserve">IOError: </w:t>
      </w:r>
      <w:r>
        <w:br/>
      </w:r>
      <w:r>
        <w:rPr>
          <w:rFonts w:ascii="LiberationSans" w:eastAsia="LiberationSans" w:hAnsi="LiberationSans"/>
          <w:color w:val="000000"/>
          <w:sz w:val="29"/>
        </w:rPr>
        <w:t xml:space="preserve">Raised when an I/O operation (such as the built-in </w:t>
      </w:r>
      <w:r>
        <w:rPr>
          <w:rFonts w:ascii="LiberationMono" w:eastAsia="LiberationMono" w:hAnsi="LiberationMono"/>
          <w:color w:val="000000"/>
          <w:sz w:val="29"/>
        </w:rPr>
        <w:t>open()</w:t>
      </w:r>
      <w:r>
        <w:rPr>
          <w:rFonts w:ascii="LiberationSans" w:eastAsia="LiberationSans" w:hAnsi="LiberationSans"/>
          <w:color w:val="000000"/>
          <w:sz w:val="29"/>
        </w:rPr>
        <w:t xml:space="preserve"> function) fails for an I/O-related reason, e.g., “file not found”.</w:t>
      </w:r>
    </w:p>
    <w:p w14:paraId="4B824840" w14:textId="77777777" w:rsidR="00727FED" w:rsidRDefault="00000000">
      <w:pPr>
        <w:autoSpaceDE w:val="0"/>
        <w:autoSpaceDN w:val="0"/>
        <w:spacing w:before="476" w:after="0" w:line="346" w:lineRule="exact"/>
        <w:ind w:left="8" w:right="432"/>
      </w:pPr>
      <w:r>
        <w:rPr>
          <w:rFonts w:ascii="LiberationSans" w:eastAsia="LiberationSans" w:hAnsi="LiberationSans"/>
          <w:color w:val="000000"/>
          <w:sz w:val="29"/>
        </w:rPr>
        <w:t xml:space="preserve">ImportError: </w:t>
      </w:r>
      <w:r>
        <w:br/>
      </w:r>
      <w:r>
        <w:rPr>
          <w:rFonts w:ascii="LiberationSans" w:eastAsia="LiberationSans" w:hAnsi="LiberationSans"/>
          <w:color w:val="000000"/>
          <w:sz w:val="29"/>
        </w:rPr>
        <w:t xml:space="preserve">Raised when an import statement fails to find the module definition IndexError: </w:t>
      </w:r>
      <w:r>
        <w:br/>
      </w:r>
      <w:r>
        <w:rPr>
          <w:rFonts w:ascii="LiberationSans" w:eastAsia="LiberationSans" w:hAnsi="LiberationSans"/>
          <w:color w:val="000000"/>
          <w:sz w:val="29"/>
        </w:rPr>
        <w:t>Raised when a sequence (e.g. string, list, tuple) index is out of range.</w:t>
      </w:r>
    </w:p>
    <w:p w14:paraId="601A9989" w14:textId="77777777" w:rsidR="00727FED" w:rsidRDefault="00000000">
      <w:pPr>
        <w:autoSpaceDE w:val="0"/>
        <w:autoSpaceDN w:val="0"/>
        <w:spacing w:before="478" w:after="0" w:line="344" w:lineRule="exact"/>
        <w:ind w:left="8" w:right="3888"/>
      </w:pPr>
      <w:r>
        <w:rPr>
          <w:rFonts w:ascii="LiberationSans" w:eastAsia="LiberationSans" w:hAnsi="LiberationSans"/>
          <w:color w:val="000000"/>
          <w:sz w:val="29"/>
        </w:rPr>
        <w:t xml:space="preserve">KeyError: </w:t>
      </w:r>
      <w:r>
        <w:br/>
      </w:r>
      <w:r>
        <w:rPr>
          <w:rFonts w:ascii="LiberationSans" w:eastAsia="LiberationSans" w:hAnsi="LiberationSans"/>
          <w:color w:val="000000"/>
          <w:sz w:val="29"/>
        </w:rPr>
        <w:t>Raised when a dictionary key is not found.</w:t>
      </w:r>
    </w:p>
    <w:p w14:paraId="77811840" w14:textId="77777777" w:rsidR="00727FED" w:rsidRDefault="00000000">
      <w:pPr>
        <w:autoSpaceDE w:val="0"/>
        <w:autoSpaceDN w:val="0"/>
        <w:spacing w:before="476" w:after="0" w:line="346" w:lineRule="exact"/>
        <w:ind w:left="8" w:right="3024"/>
      </w:pPr>
      <w:r>
        <w:rPr>
          <w:rFonts w:ascii="LiberationSans" w:eastAsia="LiberationSans" w:hAnsi="LiberationSans"/>
          <w:color w:val="000000"/>
          <w:sz w:val="29"/>
        </w:rPr>
        <w:t xml:space="preserve">NameError: </w:t>
      </w:r>
      <w:r>
        <w:br/>
      </w:r>
      <w:r>
        <w:rPr>
          <w:rFonts w:ascii="LiberationSans" w:eastAsia="LiberationSans" w:hAnsi="LiberationSans"/>
          <w:color w:val="000000"/>
          <w:sz w:val="29"/>
        </w:rPr>
        <w:t>Raised when a local or global name is not found.</w:t>
      </w:r>
    </w:p>
    <w:p w14:paraId="2E8C3647" w14:textId="77777777" w:rsidR="00727FED" w:rsidRDefault="00000000">
      <w:pPr>
        <w:autoSpaceDE w:val="0"/>
        <w:autoSpaceDN w:val="0"/>
        <w:spacing w:before="474" w:after="0" w:line="346" w:lineRule="exact"/>
        <w:ind w:left="8" w:right="1296"/>
      </w:pPr>
      <w:r>
        <w:rPr>
          <w:rFonts w:ascii="LiberationSans" w:eastAsia="LiberationSans" w:hAnsi="LiberationSans"/>
          <w:color w:val="000000"/>
          <w:sz w:val="29"/>
        </w:rPr>
        <w:t xml:space="preserve">TypeError: </w:t>
      </w:r>
      <w:r>
        <w:br/>
      </w:r>
      <w:r>
        <w:rPr>
          <w:rFonts w:ascii="LiberationSans" w:eastAsia="LiberationSans" w:hAnsi="LiberationSans"/>
          <w:color w:val="000000"/>
          <w:sz w:val="29"/>
        </w:rPr>
        <w:t>Raised when an operation or function is applied to an object of inappropriate type.</w:t>
      </w:r>
    </w:p>
    <w:p w14:paraId="540B1257" w14:textId="77777777" w:rsidR="00727FED" w:rsidRDefault="00000000">
      <w:pPr>
        <w:autoSpaceDE w:val="0"/>
        <w:autoSpaceDN w:val="0"/>
        <w:spacing w:before="474" w:after="0" w:line="346" w:lineRule="exact"/>
        <w:ind w:left="8" w:right="864"/>
      </w:pPr>
      <w:r>
        <w:rPr>
          <w:rFonts w:ascii="LiberationSans" w:eastAsia="LiberationSans" w:hAnsi="LiberationSans"/>
          <w:color w:val="000000"/>
          <w:sz w:val="29"/>
        </w:rPr>
        <w:t xml:space="preserve">For a complete list of all the error types in Python, you can refer to </w:t>
      </w:r>
      <w:hyperlink r:id="rId13" w:history="1">
        <w:r>
          <w:rPr>
            <w:rFonts w:ascii="LiberationSans" w:eastAsia="LiberationSans" w:hAnsi="LiberationSans"/>
            <w:color w:val="1154CC"/>
            <w:sz w:val="29"/>
            <w:u w:val="single"/>
          </w:rPr>
          <w:t>https://docs.python.org/3/library/exceptions.html</w:t>
        </w:r>
      </w:hyperlink>
      <w:r>
        <w:rPr>
          <w:rFonts w:ascii="LiberationSans" w:eastAsia="LiberationSans" w:hAnsi="LiberationSans"/>
          <w:color w:val="000000"/>
          <w:sz w:val="29"/>
        </w:rPr>
        <w:t>.</w:t>
      </w:r>
    </w:p>
    <w:p w14:paraId="47CB778F" w14:textId="77777777" w:rsidR="00727FED" w:rsidRDefault="00000000">
      <w:pPr>
        <w:autoSpaceDE w:val="0"/>
        <w:autoSpaceDN w:val="0"/>
        <w:spacing w:before="460" w:after="0" w:line="360" w:lineRule="exact"/>
        <w:ind w:left="8" w:right="144"/>
      </w:pPr>
      <w:r>
        <w:rPr>
          <w:rFonts w:ascii="LiberationSans" w:eastAsia="LiberationSans" w:hAnsi="LiberationSans"/>
          <w:color w:val="000000"/>
          <w:sz w:val="29"/>
        </w:rPr>
        <w:t xml:space="preserve">Python also comes with pre-defined error messages for each of the different types of errors. If you want to display the message, you use the </w:t>
      </w:r>
      <w:r>
        <w:rPr>
          <w:rFonts w:ascii="LiberationMono" w:eastAsia="LiberationMono" w:hAnsi="LiberationMono"/>
          <w:color w:val="000000"/>
          <w:sz w:val="29"/>
        </w:rPr>
        <w:t>as</w:t>
      </w:r>
      <w:r>
        <w:rPr>
          <w:rFonts w:ascii="LiberationSans" w:eastAsia="LiberationSans" w:hAnsi="LiberationSans"/>
          <w:color w:val="000000"/>
          <w:sz w:val="29"/>
        </w:rPr>
        <w:t xml:space="preserve"> keyword after the error type. For instance, to display the default </w:t>
      </w:r>
      <w:r>
        <w:rPr>
          <w:rFonts w:ascii="LiberationMono" w:eastAsia="LiberationMono" w:hAnsi="LiberationMono"/>
          <w:color w:val="000000"/>
          <w:sz w:val="29"/>
        </w:rPr>
        <w:t>ValueError</w:t>
      </w:r>
      <w:r>
        <w:rPr>
          <w:rFonts w:ascii="LiberationSans" w:eastAsia="LiberationSans" w:hAnsi="LiberationSans"/>
          <w:color w:val="000000"/>
          <w:sz w:val="29"/>
        </w:rPr>
        <w:t xml:space="preserve"> message, you write: </w:t>
      </w:r>
      <w:r>
        <w:br/>
      </w:r>
      <w:r>
        <w:rPr>
          <w:rFonts w:ascii="LiberationMono" w:eastAsia="LiberationMono" w:hAnsi="LiberationMono"/>
          <w:color w:val="000000"/>
          <w:sz w:val="29"/>
        </w:rPr>
        <w:t>except ValueError as e: print (e)</w:t>
      </w:r>
    </w:p>
    <w:p w14:paraId="63B68EA0" w14:textId="77777777" w:rsidR="00727FED" w:rsidRDefault="00000000">
      <w:pPr>
        <w:tabs>
          <w:tab w:val="left" w:pos="700"/>
        </w:tabs>
        <w:autoSpaceDE w:val="0"/>
        <w:autoSpaceDN w:val="0"/>
        <w:spacing w:before="498" w:after="0" w:line="352" w:lineRule="exact"/>
        <w:ind w:left="8"/>
      </w:pPr>
      <w:r>
        <w:rPr>
          <w:rFonts w:ascii="LiberationMono" w:eastAsia="LiberationMono" w:hAnsi="LiberationMono"/>
          <w:color w:val="000000"/>
          <w:sz w:val="29"/>
        </w:rPr>
        <w:t>e</w:t>
      </w:r>
      <w:r>
        <w:rPr>
          <w:rFonts w:ascii="LiberationSans" w:eastAsia="LiberationSans" w:hAnsi="LiberationSans"/>
          <w:color w:val="000000"/>
          <w:sz w:val="29"/>
        </w:rPr>
        <w:t xml:space="preserve"> is the variable name assigned to the error. You can give it some other names, but it is common practice to use </w:t>
      </w:r>
      <w:r>
        <w:rPr>
          <w:rFonts w:ascii="LiberationMono" w:eastAsia="LiberationMono" w:hAnsi="LiberationMono"/>
          <w:color w:val="000000"/>
          <w:sz w:val="29"/>
        </w:rPr>
        <w:t>e</w:t>
      </w:r>
      <w:r>
        <w:rPr>
          <w:rFonts w:ascii="LiberationSans" w:eastAsia="LiberationSans" w:hAnsi="LiberationSans"/>
          <w:color w:val="000000"/>
          <w:sz w:val="29"/>
        </w:rPr>
        <w:t xml:space="preserve">. The last except statement in our program </w:t>
      </w:r>
      <w:r>
        <w:br/>
      </w:r>
      <w:r>
        <w:rPr>
          <w:rFonts w:ascii="LiberationMono" w:eastAsia="LiberationMono" w:hAnsi="LiberationMono"/>
          <w:color w:val="000000"/>
          <w:sz w:val="29"/>
        </w:rPr>
        <w:t xml:space="preserve">except Exception as e: </w:t>
      </w:r>
      <w:r>
        <w:br/>
      </w:r>
      <w:r>
        <w:tab/>
      </w:r>
      <w:r>
        <w:rPr>
          <w:rFonts w:ascii="LiberationMono" w:eastAsia="LiberationMono" w:hAnsi="LiberationMono"/>
          <w:color w:val="000000"/>
          <w:sz w:val="29"/>
        </w:rPr>
        <w:t xml:space="preserve">print ("Unknown error: ", e) </w:t>
      </w:r>
      <w:r>
        <w:br/>
      </w:r>
      <w:r>
        <w:rPr>
          <w:rFonts w:ascii="LiberationSans" w:eastAsia="LiberationSans" w:hAnsi="LiberationSans"/>
          <w:color w:val="000000"/>
          <w:sz w:val="29"/>
        </w:rPr>
        <w:t>is an example of using the pre-defined error message. It serves as a final</w:t>
      </w:r>
    </w:p>
    <w:p w14:paraId="6D8A7C9E" w14:textId="77777777" w:rsidR="00727FED" w:rsidRDefault="00727FED">
      <w:pPr>
        <w:sectPr w:rsidR="00727FED">
          <w:pgSz w:w="12240" w:h="15840"/>
          <w:pgMar w:top="726" w:right="1440" w:bottom="804" w:left="1432" w:header="720" w:footer="720" w:gutter="0"/>
          <w:cols w:space="720" w:equalWidth="0">
            <w:col w:w="9368" w:space="0"/>
          </w:cols>
          <w:docGrid w:linePitch="360"/>
        </w:sectPr>
      </w:pPr>
    </w:p>
    <w:p w14:paraId="74DBBA33" w14:textId="77777777" w:rsidR="00727FED" w:rsidRDefault="00727FED">
      <w:pPr>
        <w:autoSpaceDE w:val="0"/>
        <w:autoSpaceDN w:val="0"/>
        <w:spacing w:after="506" w:line="220" w:lineRule="exact"/>
      </w:pPr>
    </w:p>
    <w:p w14:paraId="2C8319A9" w14:textId="77777777" w:rsidR="00727FED" w:rsidRDefault="00000000">
      <w:pPr>
        <w:autoSpaceDE w:val="0"/>
        <w:autoSpaceDN w:val="0"/>
        <w:spacing w:after="0" w:line="322" w:lineRule="exact"/>
      </w:pPr>
      <w:r>
        <w:rPr>
          <w:rFonts w:ascii="LiberationSans" w:eastAsia="LiberationSans" w:hAnsi="LiberationSans"/>
          <w:color w:val="000000"/>
          <w:sz w:val="29"/>
        </w:rPr>
        <w:t>attempt to catch any unanticipated errors.</w:t>
      </w:r>
    </w:p>
    <w:p w14:paraId="3C7C27DC"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0211F6FF" w14:textId="77777777" w:rsidR="00727FED" w:rsidRDefault="00727FED">
      <w:pPr>
        <w:autoSpaceDE w:val="0"/>
        <w:autoSpaceDN w:val="0"/>
        <w:spacing w:after="598" w:line="220" w:lineRule="exact"/>
      </w:pPr>
    </w:p>
    <w:p w14:paraId="063D4079" w14:textId="77777777" w:rsidR="00727FED" w:rsidRDefault="00000000">
      <w:pPr>
        <w:autoSpaceDE w:val="0"/>
        <w:autoSpaceDN w:val="0"/>
        <w:spacing w:after="0" w:line="452" w:lineRule="exact"/>
      </w:pPr>
      <w:r>
        <w:rPr>
          <w:rFonts w:ascii="LiberationSans" w:eastAsia="LiberationSans" w:hAnsi="LiberationSans"/>
          <w:b/>
          <w:color w:val="000000"/>
          <w:sz w:val="40"/>
        </w:rPr>
        <w:t>Chapter 7: Functions and Modules</w:t>
      </w:r>
    </w:p>
    <w:p w14:paraId="76DF1F66" w14:textId="77777777" w:rsidR="00727FED" w:rsidRDefault="00000000">
      <w:pPr>
        <w:autoSpaceDE w:val="0"/>
        <w:autoSpaceDN w:val="0"/>
        <w:spacing w:before="478" w:after="0" w:line="346" w:lineRule="exact"/>
      </w:pPr>
      <w:r>
        <w:rPr>
          <w:rFonts w:ascii="LiberationSans" w:eastAsia="LiberationSans" w:hAnsi="LiberationSans"/>
          <w:color w:val="000000"/>
          <w:sz w:val="29"/>
        </w:rPr>
        <w:t>In our previous chapters, we’ve briefly mentioned functions and modules. In this chapter, let’s look at them in detail. To reiterate, all programming languages come with built-in codes that we can use to make our lives easier as programmers. These codes consist of pre-written classes, variables and functions for performing certain common tasks and are saved in files known as modules. Let’s first look at functions.</w:t>
      </w:r>
    </w:p>
    <w:p w14:paraId="68C47ACA"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54A773EB" w14:textId="77777777" w:rsidR="00727FED" w:rsidRDefault="00727FED">
      <w:pPr>
        <w:autoSpaceDE w:val="0"/>
        <w:autoSpaceDN w:val="0"/>
        <w:spacing w:after="598" w:line="220" w:lineRule="exact"/>
      </w:pPr>
    </w:p>
    <w:p w14:paraId="3716E4B9" w14:textId="77777777" w:rsidR="00727FED" w:rsidRDefault="00000000">
      <w:pPr>
        <w:autoSpaceDE w:val="0"/>
        <w:autoSpaceDN w:val="0"/>
        <w:spacing w:after="0" w:line="452" w:lineRule="exact"/>
      </w:pPr>
      <w:r>
        <w:rPr>
          <w:rFonts w:ascii="LiberationSans" w:eastAsia="LiberationSans" w:hAnsi="LiberationSans"/>
          <w:b/>
          <w:color w:val="000000"/>
          <w:sz w:val="40"/>
        </w:rPr>
        <w:t>What are Functions?</w:t>
      </w:r>
    </w:p>
    <w:p w14:paraId="04516BB2" w14:textId="77777777" w:rsidR="00727FED" w:rsidRDefault="00000000">
      <w:pPr>
        <w:autoSpaceDE w:val="0"/>
        <w:autoSpaceDN w:val="0"/>
        <w:spacing w:before="478" w:after="0" w:line="346" w:lineRule="exact"/>
      </w:pPr>
      <w:r>
        <w:rPr>
          <w:rFonts w:ascii="LiberationSans" w:eastAsia="LiberationSans" w:hAnsi="LiberationSans"/>
          <w:color w:val="000000"/>
          <w:sz w:val="29"/>
        </w:rPr>
        <w:t>Functions are simply pre-written codes that perform a certain task. For an analogy, think of the mathematical functions available in MS Excel. To add numbers, we can use the sum() function and type sum(A1:A5) instead of typing A1+A2+A3+A4+A5.</w:t>
      </w:r>
    </w:p>
    <w:p w14:paraId="429D4103"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Depending on how the function is written, whether it is part of a class (a class is a concept in object-oriented programming which we will not cover in this book) and how you import it, we can call a function simply by typing the name of the function or by using the dot notation. Some </w:t>
      </w:r>
      <w:r>
        <w:br/>
      </w:r>
      <w:r>
        <w:rPr>
          <w:rFonts w:ascii="LiberationSans" w:eastAsia="LiberationSans" w:hAnsi="LiberationSans"/>
          <w:color w:val="000000"/>
          <w:sz w:val="29"/>
        </w:rPr>
        <w:t>functions require us to pass data in for them to perform their tasks. These data are known as parameters and we pass them to the function by enclosing their values in parenthesis ( ) separated by commas.</w:t>
      </w:r>
    </w:p>
    <w:p w14:paraId="25D3F685" w14:textId="77777777" w:rsidR="00727FED" w:rsidRDefault="00000000">
      <w:pPr>
        <w:autoSpaceDE w:val="0"/>
        <w:autoSpaceDN w:val="0"/>
        <w:spacing w:before="472" w:after="0" w:line="374" w:lineRule="exact"/>
        <w:ind w:right="288"/>
      </w:pPr>
      <w:r>
        <w:rPr>
          <w:rFonts w:ascii="LiberationSans" w:eastAsia="LiberationSans" w:hAnsi="LiberationSans"/>
          <w:color w:val="000000"/>
          <w:sz w:val="29"/>
        </w:rPr>
        <w:t xml:space="preserve">For instance, to use the </w:t>
      </w:r>
      <w:r>
        <w:rPr>
          <w:rFonts w:ascii="LiberationMono" w:eastAsia="LiberationMono" w:hAnsi="LiberationMono"/>
          <w:color w:val="000000"/>
          <w:sz w:val="29"/>
        </w:rPr>
        <w:t>print()</w:t>
      </w:r>
      <w:r>
        <w:rPr>
          <w:rFonts w:ascii="LiberationSans" w:eastAsia="LiberationSans" w:hAnsi="LiberationSans"/>
          <w:color w:val="000000"/>
          <w:sz w:val="29"/>
        </w:rPr>
        <w:t xml:space="preserve"> function for displaying text on the screen, we call it by typing </w:t>
      </w:r>
      <w:r>
        <w:rPr>
          <w:rFonts w:ascii="LiberationMono" w:eastAsia="LiberationMono" w:hAnsi="LiberationMono"/>
          <w:color w:val="000000"/>
          <w:sz w:val="29"/>
        </w:rPr>
        <w:t>print(“Hello World”)</w:t>
      </w:r>
      <w:r>
        <w:rPr>
          <w:rFonts w:ascii="LiberationSans" w:eastAsia="LiberationSans" w:hAnsi="LiberationSans"/>
          <w:color w:val="000000"/>
          <w:sz w:val="29"/>
        </w:rPr>
        <w:t xml:space="preserve"> where </w:t>
      </w:r>
      <w:r>
        <w:rPr>
          <w:rFonts w:ascii="LiberationMono" w:eastAsia="LiberationMono" w:hAnsi="LiberationMono"/>
          <w:color w:val="000000"/>
          <w:sz w:val="29"/>
        </w:rPr>
        <w:t>print</w:t>
      </w:r>
      <w:r>
        <w:rPr>
          <w:rFonts w:ascii="LiberationSans" w:eastAsia="LiberationSans" w:hAnsi="LiberationSans"/>
          <w:color w:val="000000"/>
          <w:sz w:val="29"/>
        </w:rPr>
        <w:t xml:space="preserve"> is the name of the function and </w:t>
      </w:r>
      <w:r>
        <w:rPr>
          <w:rFonts w:ascii="LiberationMono" w:eastAsia="LiberationMono" w:hAnsi="LiberationMono"/>
          <w:color w:val="000000"/>
          <w:sz w:val="29"/>
        </w:rPr>
        <w:t>“Hello World”</w:t>
      </w:r>
      <w:r>
        <w:rPr>
          <w:rFonts w:ascii="LiberationSans" w:eastAsia="LiberationSans" w:hAnsi="LiberationSans"/>
          <w:color w:val="000000"/>
          <w:sz w:val="29"/>
        </w:rPr>
        <w:t xml:space="preserve"> is the parameter.</w:t>
      </w:r>
    </w:p>
    <w:p w14:paraId="4FA50B68" w14:textId="77777777" w:rsidR="00727FED" w:rsidRDefault="00000000">
      <w:pPr>
        <w:autoSpaceDE w:val="0"/>
        <w:autoSpaceDN w:val="0"/>
        <w:spacing w:before="476" w:after="0" w:line="374" w:lineRule="exact"/>
      </w:pPr>
      <w:r>
        <w:rPr>
          <w:rFonts w:ascii="LiberationSans" w:eastAsia="LiberationSans" w:hAnsi="LiberationSans"/>
          <w:color w:val="000000"/>
          <w:sz w:val="29"/>
        </w:rPr>
        <w:t xml:space="preserve">On the other hand, to use the </w:t>
      </w:r>
      <w:r>
        <w:rPr>
          <w:rFonts w:ascii="LiberationMono" w:eastAsia="LiberationMono" w:hAnsi="LiberationMono"/>
          <w:color w:val="000000"/>
          <w:sz w:val="29"/>
        </w:rPr>
        <w:t>replace()</w:t>
      </w:r>
      <w:r>
        <w:rPr>
          <w:rFonts w:ascii="LiberationSans" w:eastAsia="LiberationSans" w:hAnsi="LiberationSans"/>
          <w:color w:val="000000"/>
          <w:sz w:val="29"/>
        </w:rPr>
        <w:t xml:space="preserve"> function for manipulating text strings, we have to type </w:t>
      </w:r>
      <w:r>
        <w:rPr>
          <w:rFonts w:ascii="LiberationMono" w:eastAsia="LiberationMono" w:hAnsi="LiberationMono"/>
          <w:color w:val="000000"/>
          <w:sz w:val="29"/>
        </w:rPr>
        <w:t>“Hello World”.replace(“World”,</w:t>
      </w:r>
      <w:r>
        <w:br/>
      </w:r>
      <w:r>
        <w:rPr>
          <w:rFonts w:ascii="LiberationMono" w:eastAsia="LiberationMono" w:hAnsi="LiberationMono"/>
          <w:color w:val="000000"/>
          <w:sz w:val="29"/>
        </w:rPr>
        <w:t>“Universe”)</w:t>
      </w:r>
      <w:r>
        <w:rPr>
          <w:rFonts w:ascii="LiberationSans" w:eastAsia="LiberationSans" w:hAnsi="LiberationSans"/>
          <w:color w:val="000000"/>
          <w:sz w:val="29"/>
        </w:rPr>
        <w:t xml:space="preserve"> where </w:t>
      </w:r>
      <w:r>
        <w:rPr>
          <w:rFonts w:ascii="LiberationMono" w:eastAsia="LiberationMono" w:hAnsi="LiberationMono"/>
          <w:color w:val="000000"/>
          <w:sz w:val="29"/>
        </w:rPr>
        <w:t>replace</w:t>
      </w:r>
      <w:r>
        <w:rPr>
          <w:rFonts w:ascii="LiberationSans" w:eastAsia="LiberationSans" w:hAnsi="LiberationSans"/>
          <w:color w:val="000000"/>
          <w:sz w:val="29"/>
        </w:rPr>
        <w:t xml:space="preserve"> is the name of the function and </w:t>
      </w:r>
      <w:r>
        <w:rPr>
          <w:rFonts w:ascii="LiberationMono" w:eastAsia="LiberationMono" w:hAnsi="LiberationMono"/>
          <w:color w:val="000000"/>
          <w:sz w:val="29"/>
        </w:rPr>
        <w:t>“World”</w:t>
      </w:r>
      <w:r>
        <w:rPr>
          <w:rFonts w:ascii="LiberationSans" w:eastAsia="LiberationSans" w:hAnsi="LiberationSans"/>
          <w:color w:val="000000"/>
          <w:sz w:val="29"/>
        </w:rPr>
        <w:t xml:space="preserve">and </w:t>
      </w:r>
      <w:r>
        <w:rPr>
          <w:rFonts w:ascii="LiberationMono" w:eastAsia="LiberationMono" w:hAnsi="LiberationMono"/>
          <w:color w:val="000000"/>
          <w:sz w:val="29"/>
        </w:rPr>
        <w:t>“Universe”</w:t>
      </w:r>
      <w:r>
        <w:rPr>
          <w:rFonts w:ascii="LiberationSans" w:eastAsia="LiberationSans" w:hAnsi="LiberationSans"/>
          <w:color w:val="000000"/>
          <w:sz w:val="29"/>
        </w:rPr>
        <w:t xml:space="preserve"> are the parameters. The string before the dot (i.e.</w:t>
      </w:r>
    </w:p>
    <w:p w14:paraId="09B36C60" w14:textId="77777777" w:rsidR="00727FED" w:rsidRDefault="00000000">
      <w:pPr>
        <w:autoSpaceDE w:val="0"/>
        <w:autoSpaceDN w:val="0"/>
        <w:spacing w:after="0" w:line="374" w:lineRule="exact"/>
        <w:ind w:right="720"/>
      </w:pPr>
      <w:r>
        <w:rPr>
          <w:rFonts w:ascii="LiberationMono" w:eastAsia="LiberationMono" w:hAnsi="LiberationMono"/>
          <w:color w:val="000000"/>
          <w:sz w:val="29"/>
        </w:rPr>
        <w:t>“Hello World”</w:t>
      </w:r>
      <w:r>
        <w:rPr>
          <w:rFonts w:ascii="LiberationSans" w:eastAsia="LiberationSans" w:hAnsi="LiberationSans"/>
          <w:color w:val="000000"/>
          <w:sz w:val="29"/>
        </w:rPr>
        <w:t xml:space="preserve">) is the string that will be affected. Hence, </w:t>
      </w:r>
      <w:r>
        <w:rPr>
          <w:rFonts w:ascii="LiberationMono" w:eastAsia="LiberationMono" w:hAnsi="LiberationMono"/>
          <w:color w:val="000000"/>
          <w:sz w:val="29"/>
        </w:rPr>
        <w:t>“Hello World”</w:t>
      </w:r>
      <w:r>
        <w:rPr>
          <w:rFonts w:ascii="LiberationSans" w:eastAsia="LiberationSans" w:hAnsi="LiberationSans"/>
          <w:color w:val="000000"/>
          <w:sz w:val="29"/>
        </w:rPr>
        <w:t xml:space="preserve"> will be changed to </w:t>
      </w:r>
      <w:r>
        <w:rPr>
          <w:rFonts w:ascii="LiberationMono" w:eastAsia="LiberationMono" w:hAnsi="LiberationMono"/>
          <w:color w:val="000000"/>
          <w:sz w:val="29"/>
        </w:rPr>
        <w:t>“Hello Universe”</w:t>
      </w:r>
      <w:r>
        <w:rPr>
          <w:rFonts w:ascii="LiberationSans" w:eastAsia="LiberationSans" w:hAnsi="LiberationSans"/>
          <w:color w:val="000000"/>
          <w:sz w:val="29"/>
        </w:rPr>
        <w:t>.</w:t>
      </w:r>
    </w:p>
    <w:p w14:paraId="43515F50" w14:textId="77777777" w:rsidR="00727FED" w:rsidRDefault="00727FED">
      <w:pPr>
        <w:sectPr w:rsidR="00727FED">
          <w:pgSz w:w="12240" w:h="15840"/>
          <w:pgMar w:top="818" w:right="1422" w:bottom="1440" w:left="1440" w:header="720" w:footer="720" w:gutter="0"/>
          <w:cols w:space="720" w:equalWidth="0">
            <w:col w:w="9378" w:space="0"/>
          </w:cols>
          <w:docGrid w:linePitch="360"/>
        </w:sectPr>
      </w:pPr>
    </w:p>
    <w:p w14:paraId="23C261FF" w14:textId="77777777" w:rsidR="00727FED" w:rsidRDefault="00727FED">
      <w:pPr>
        <w:autoSpaceDE w:val="0"/>
        <w:autoSpaceDN w:val="0"/>
        <w:spacing w:after="598" w:line="220" w:lineRule="exact"/>
      </w:pPr>
    </w:p>
    <w:p w14:paraId="7336369F" w14:textId="77777777" w:rsidR="00727FED" w:rsidRDefault="00000000">
      <w:pPr>
        <w:autoSpaceDE w:val="0"/>
        <w:autoSpaceDN w:val="0"/>
        <w:spacing w:after="0" w:line="452" w:lineRule="exact"/>
      </w:pPr>
      <w:r>
        <w:rPr>
          <w:rFonts w:ascii="LiberationSans" w:eastAsia="LiberationSans" w:hAnsi="LiberationSans"/>
          <w:b/>
          <w:color w:val="000000"/>
          <w:sz w:val="40"/>
        </w:rPr>
        <w:t>Defining Your Own Functions</w:t>
      </w:r>
    </w:p>
    <w:p w14:paraId="01DA5A71" w14:textId="77777777" w:rsidR="00727FED" w:rsidRDefault="00000000">
      <w:pPr>
        <w:autoSpaceDE w:val="0"/>
        <w:autoSpaceDN w:val="0"/>
        <w:spacing w:before="480" w:after="0" w:line="344" w:lineRule="exact"/>
        <w:ind w:right="144"/>
      </w:pPr>
      <w:r>
        <w:rPr>
          <w:rFonts w:ascii="LiberationSans" w:eastAsia="LiberationSans" w:hAnsi="LiberationSans"/>
          <w:color w:val="000000"/>
          <w:sz w:val="29"/>
        </w:rPr>
        <w:t xml:space="preserve">We can define our own functions in Python and reuse them throughout the program. The syntax for defining a function is as follows: </w:t>
      </w:r>
      <w:r>
        <w:br/>
      </w:r>
      <w:r>
        <w:rPr>
          <w:rFonts w:ascii="LiberationMono" w:eastAsia="LiberationMono" w:hAnsi="LiberationMono"/>
          <w:color w:val="000000"/>
          <w:sz w:val="29"/>
        </w:rPr>
        <w:t>def functionName(parameters): code detailing what the function should do return [expression]</w:t>
      </w:r>
    </w:p>
    <w:p w14:paraId="30CC4B16"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There are two keywords here, </w:t>
      </w:r>
      <w:r>
        <w:rPr>
          <w:rFonts w:ascii="LiberationMono" w:eastAsia="LiberationMono" w:hAnsi="LiberationMono"/>
          <w:color w:val="000000"/>
          <w:sz w:val="29"/>
        </w:rPr>
        <w:t>def</w:t>
      </w:r>
      <w:r>
        <w:rPr>
          <w:rFonts w:ascii="LiberationSans" w:eastAsia="LiberationSans" w:hAnsi="LiberationSans"/>
          <w:color w:val="000000"/>
          <w:sz w:val="29"/>
        </w:rPr>
        <w:t xml:space="preserve"> and </w:t>
      </w:r>
      <w:r>
        <w:rPr>
          <w:rFonts w:ascii="LiberationMono" w:eastAsia="LiberationMono" w:hAnsi="LiberationMono"/>
          <w:color w:val="000000"/>
          <w:sz w:val="29"/>
        </w:rPr>
        <w:t>return</w:t>
      </w:r>
      <w:r>
        <w:rPr>
          <w:rFonts w:ascii="LiberationSans" w:eastAsia="LiberationSans" w:hAnsi="LiberationSans"/>
          <w:color w:val="000000"/>
          <w:sz w:val="29"/>
        </w:rPr>
        <w:t>.</w:t>
      </w:r>
    </w:p>
    <w:p w14:paraId="28696104" w14:textId="77777777" w:rsidR="00727FED" w:rsidRDefault="00000000">
      <w:pPr>
        <w:autoSpaceDE w:val="0"/>
        <w:autoSpaceDN w:val="0"/>
        <w:spacing w:before="478" w:after="0" w:line="370" w:lineRule="exact"/>
      </w:pPr>
      <w:r>
        <w:rPr>
          <w:rFonts w:ascii="LiberationMono" w:eastAsia="LiberationMono" w:hAnsi="LiberationMono"/>
          <w:color w:val="000000"/>
          <w:sz w:val="29"/>
        </w:rPr>
        <w:t>def</w:t>
      </w:r>
      <w:r>
        <w:rPr>
          <w:rFonts w:ascii="LiberationSans" w:eastAsia="LiberationSans" w:hAnsi="LiberationSans"/>
          <w:color w:val="000000"/>
          <w:sz w:val="29"/>
        </w:rPr>
        <w:t xml:space="preserve"> tells the program that the indented code from the next line onwards is part of the function. </w:t>
      </w:r>
      <w:r>
        <w:rPr>
          <w:rFonts w:ascii="LiberationMono" w:eastAsia="LiberationMono" w:hAnsi="LiberationMono"/>
          <w:color w:val="000000"/>
          <w:sz w:val="29"/>
        </w:rPr>
        <w:t>return</w:t>
      </w:r>
      <w:r>
        <w:rPr>
          <w:rFonts w:ascii="LiberationSans" w:eastAsia="LiberationSans" w:hAnsi="LiberationSans"/>
          <w:color w:val="000000"/>
          <w:sz w:val="29"/>
        </w:rPr>
        <w:t xml:space="preserve"> is the keyword that we use to return an answer from the function. There can be more than one </w:t>
      </w:r>
      <w:r>
        <w:rPr>
          <w:rFonts w:ascii="LiberationMono" w:eastAsia="LiberationMono" w:hAnsi="LiberationMono"/>
          <w:color w:val="000000"/>
          <w:sz w:val="29"/>
        </w:rPr>
        <w:t xml:space="preserve">return </w:t>
      </w:r>
      <w:r>
        <w:br/>
      </w:r>
      <w:r>
        <w:rPr>
          <w:rFonts w:ascii="LiberationSans" w:eastAsia="LiberationSans" w:hAnsi="LiberationSans"/>
          <w:color w:val="000000"/>
          <w:sz w:val="29"/>
        </w:rPr>
        <w:t xml:space="preserve">statements in a function. However, once the function executes a </w:t>
      </w:r>
      <w:r>
        <w:rPr>
          <w:rFonts w:ascii="LiberationMono" w:eastAsia="LiberationMono" w:hAnsi="LiberationMono"/>
          <w:color w:val="000000"/>
          <w:sz w:val="29"/>
        </w:rPr>
        <w:t xml:space="preserve">return </w:t>
      </w:r>
      <w:r>
        <w:rPr>
          <w:rFonts w:ascii="LiberationSans" w:eastAsia="LiberationSans" w:hAnsi="LiberationSans"/>
          <w:color w:val="000000"/>
          <w:sz w:val="29"/>
        </w:rPr>
        <w:t xml:space="preserve">statement, the function will exit. If your function does not need to return any value, you can omit the </w:t>
      </w:r>
      <w:r>
        <w:rPr>
          <w:rFonts w:ascii="LiberationMono" w:eastAsia="LiberationMono" w:hAnsi="LiberationMono"/>
          <w:color w:val="000000"/>
          <w:sz w:val="29"/>
        </w:rPr>
        <w:t>return</w:t>
      </w:r>
      <w:r>
        <w:rPr>
          <w:rFonts w:ascii="LiberationSans" w:eastAsia="LiberationSans" w:hAnsi="LiberationSans"/>
          <w:color w:val="000000"/>
          <w:sz w:val="29"/>
        </w:rPr>
        <w:t xml:space="preserve"> statement. Alternatively, you can write </w:t>
      </w:r>
      <w:r>
        <w:rPr>
          <w:rFonts w:ascii="LiberationMono" w:eastAsia="LiberationMono" w:hAnsi="LiberationMono"/>
          <w:color w:val="000000"/>
          <w:sz w:val="29"/>
        </w:rPr>
        <w:t>return</w:t>
      </w:r>
      <w:r>
        <w:rPr>
          <w:rFonts w:ascii="LiberationSans" w:eastAsia="LiberationSans" w:hAnsi="LiberationSans"/>
          <w:color w:val="000000"/>
          <w:sz w:val="29"/>
        </w:rPr>
        <w:t xml:space="preserve"> or </w:t>
      </w:r>
      <w:r>
        <w:rPr>
          <w:rFonts w:ascii="LiberationMono" w:eastAsia="LiberationMono" w:hAnsi="LiberationMono"/>
          <w:color w:val="000000"/>
          <w:sz w:val="29"/>
        </w:rPr>
        <w:t>return None</w:t>
      </w:r>
      <w:r>
        <w:rPr>
          <w:rFonts w:ascii="LiberationSans" w:eastAsia="LiberationSans" w:hAnsi="LiberationSans"/>
          <w:color w:val="000000"/>
          <w:sz w:val="29"/>
        </w:rPr>
        <w:t>.</w:t>
      </w:r>
    </w:p>
    <w:p w14:paraId="6DBB8EA6" w14:textId="77777777" w:rsidR="00727FED" w:rsidRDefault="00000000">
      <w:pPr>
        <w:autoSpaceDE w:val="0"/>
        <w:autoSpaceDN w:val="0"/>
        <w:spacing w:before="460" w:after="0" w:line="364" w:lineRule="exact"/>
        <w:ind w:right="144"/>
      </w:pPr>
      <w:r>
        <w:rPr>
          <w:rFonts w:ascii="LiberationSans" w:eastAsia="LiberationSans" w:hAnsi="LiberationSans"/>
          <w:color w:val="000000"/>
          <w:sz w:val="29"/>
        </w:rPr>
        <w:t xml:space="preserve">Let us now define our first function. Suppose we want to determine if a given number is a prime number. Here’s how we can define the function using the modulus (%) operator we learned in Chapter 3 and the </w:t>
      </w:r>
      <w:r>
        <w:rPr>
          <w:rFonts w:ascii="LiberationMono" w:eastAsia="LiberationMono" w:hAnsi="LiberationMono"/>
          <w:color w:val="000000"/>
          <w:sz w:val="29"/>
        </w:rPr>
        <w:t xml:space="preserve">for </w:t>
      </w:r>
      <w:r>
        <w:rPr>
          <w:rFonts w:ascii="LiberationSans" w:eastAsia="LiberationSans" w:hAnsi="LiberationSans"/>
          <w:color w:val="000000"/>
          <w:sz w:val="29"/>
        </w:rPr>
        <w:t xml:space="preserve">loop and </w:t>
      </w:r>
      <w:r>
        <w:rPr>
          <w:rFonts w:ascii="LiberationMono" w:eastAsia="LiberationMono" w:hAnsi="LiberationMono"/>
          <w:color w:val="000000"/>
          <w:sz w:val="29"/>
        </w:rPr>
        <w:t>if</w:t>
      </w:r>
      <w:r>
        <w:rPr>
          <w:rFonts w:ascii="LiberationSans" w:eastAsia="LiberationSans" w:hAnsi="LiberationSans"/>
          <w:color w:val="000000"/>
          <w:sz w:val="29"/>
        </w:rPr>
        <w:t xml:space="preserve"> statement we learned in Chapter 6.</w:t>
      </w:r>
    </w:p>
    <w:p w14:paraId="4F5C58FC" w14:textId="77777777" w:rsidR="00727FED" w:rsidRDefault="00000000">
      <w:pPr>
        <w:tabs>
          <w:tab w:val="left" w:pos="864"/>
        </w:tabs>
        <w:autoSpaceDE w:val="0"/>
        <w:autoSpaceDN w:val="0"/>
        <w:spacing w:before="458" w:after="0" w:line="362" w:lineRule="exact"/>
      </w:pPr>
      <w:r>
        <w:rPr>
          <w:rFonts w:ascii="LiberationMono" w:eastAsia="LiberationMono" w:hAnsi="LiberationMono"/>
          <w:color w:val="000000"/>
          <w:sz w:val="29"/>
        </w:rPr>
        <w:t xml:space="preserve">def checkIfPrime (numberToCheck): for x in range(2, numberToCheck): if (numberToCheck%x == 0): </w:t>
      </w:r>
      <w:r>
        <w:br/>
      </w:r>
      <w:r>
        <w:tab/>
      </w:r>
      <w:r>
        <w:rPr>
          <w:rFonts w:ascii="LiberationMono" w:eastAsia="LiberationMono" w:hAnsi="LiberationMono"/>
          <w:color w:val="000000"/>
          <w:sz w:val="29"/>
        </w:rPr>
        <w:t xml:space="preserve"> return False return True </w:t>
      </w:r>
      <w:r>
        <w:br/>
      </w:r>
      <w:r>
        <w:rPr>
          <w:rFonts w:ascii="LiberationSans" w:eastAsia="LiberationSans" w:hAnsi="LiberationSans"/>
          <w:color w:val="000000"/>
          <w:sz w:val="29"/>
        </w:rPr>
        <w:t xml:space="preserve">In the function above, lines 2 and 3 uses a </w:t>
      </w:r>
      <w:r>
        <w:rPr>
          <w:rFonts w:ascii="LiberationMono" w:eastAsia="LiberationMono" w:hAnsi="LiberationMono"/>
          <w:color w:val="000000"/>
          <w:sz w:val="29"/>
        </w:rPr>
        <w:t>for</w:t>
      </w:r>
      <w:r>
        <w:rPr>
          <w:rFonts w:ascii="LiberationSans" w:eastAsia="LiberationSans" w:hAnsi="LiberationSans"/>
          <w:color w:val="000000"/>
          <w:sz w:val="29"/>
        </w:rPr>
        <w:t xml:space="preserve"> loop to divide the given parameter </w:t>
      </w:r>
      <w:r>
        <w:rPr>
          <w:rFonts w:ascii="LiberationMono" w:eastAsia="LiberationMono" w:hAnsi="LiberationMono"/>
          <w:color w:val="000000"/>
          <w:sz w:val="29"/>
        </w:rPr>
        <w:t>numberToCheck</w:t>
      </w:r>
      <w:r>
        <w:rPr>
          <w:rFonts w:ascii="LiberationSans" w:eastAsia="LiberationSans" w:hAnsi="LiberationSans"/>
          <w:color w:val="000000"/>
          <w:sz w:val="29"/>
        </w:rPr>
        <w:t xml:space="preserve"> by all numbers from </w:t>
      </w:r>
      <w:r>
        <w:rPr>
          <w:rFonts w:ascii="LiberationMono" w:eastAsia="LiberationMono" w:hAnsi="LiberationMono"/>
          <w:color w:val="000000"/>
          <w:sz w:val="29"/>
        </w:rPr>
        <w:t>2</w:t>
      </w:r>
      <w:r>
        <w:rPr>
          <w:rFonts w:ascii="LiberationSans" w:eastAsia="LiberationSans" w:hAnsi="LiberationSans"/>
          <w:color w:val="000000"/>
          <w:sz w:val="29"/>
        </w:rPr>
        <w:t xml:space="preserve"> to </w:t>
      </w:r>
      <w:r>
        <w:rPr>
          <w:rFonts w:ascii="LiberationMono" w:eastAsia="LiberationMono" w:hAnsi="LiberationMono"/>
          <w:color w:val="000000"/>
          <w:sz w:val="29"/>
        </w:rPr>
        <w:t>numberToCheck- 1</w:t>
      </w:r>
      <w:r>
        <w:rPr>
          <w:rFonts w:ascii="LiberationSans" w:eastAsia="LiberationSans" w:hAnsi="LiberationSans"/>
          <w:color w:val="000000"/>
          <w:sz w:val="29"/>
        </w:rPr>
        <w:t xml:space="preserve"> to determine if the remainder is zero. If the remainder is zero, </w:t>
      </w:r>
      <w:r>
        <w:br/>
      </w:r>
      <w:r>
        <w:rPr>
          <w:rFonts w:ascii="LiberationMono" w:eastAsia="LiberationMono" w:hAnsi="LiberationMono"/>
          <w:color w:val="000000"/>
          <w:sz w:val="29"/>
        </w:rPr>
        <w:t>numberToCheck</w:t>
      </w:r>
      <w:r>
        <w:rPr>
          <w:rFonts w:ascii="LiberationSans" w:eastAsia="LiberationSans" w:hAnsi="LiberationSans"/>
          <w:color w:val="000000"/>
          <w:sz w:val="29"/>
        </w:rPr>
        <w:t xml:space="preserve"> is not a prime number. Line 4 will return </w:t>
      </w:r>
      <w:r>
        <w:rPr>
          <w:rFonts w:ascii="LiberationMono" w:eastAsia="LiberationMono" w:hAnsi="LiberationMono"/>
          <w:color w:val="000000"/>
          <w:sz w:val="29"/>
        </w:rPr>
        <w:t>False</w:t>
      </w:r>
      <w:r>
        <w:rPr>
          <w:rFonts w:ascii="LiberationSans" w:eastAsia="LiberationSans" w:hAnsi="LiberationSans"/>
          <w:color w:val="000000"/>
          <w:sz w:val="29"/>
        </w:rPr>
        <w:t xml:space="preserve"> and the function will exit.</w:t>
      </w:r>
    </w:p>
    <w:p w14:paraId="24CE9DEE" w14:textId="77777777" w:rsidR="00727FED" w:rsidRDefault="00000000">
      <w:pPr>
        <w:autoSpaceDE w:val="0"/>
        <w:autoSpaceDN w:val="0"/>
        <w:spacing w:before="472" w:after="0" w:line="374" w:lineRule="exact"/>
        <w:ind w:right="144"/>
        <w:jc w:val="center"/>
      </w:pPr>
      <w:r>
        <w:rPr>
          <w:rFonts w:ascii="LiberationSans" w:eastAsia="LiberationSans" w:hAnsi="LiberationSans"/>
          <w:color w:val="000000"/>
          <w:sz w:val="29"/>
        </w:rPr>
        <w:t xml:space="preserve">If by last iteration of the </w:t>
      </w:r>
      <w:r>
        <w:rPr>
          <w:rFonts w:ascii="LiberationMono" w:eastAsia="LiberationMono" w:hAnsi="LiberationMono"/>
          <w:color w:val="000000"/>
          <w:sz w:val="29"/>
        </w:rPr>
        <w:t>for</w:t>
      </w:r>
      <w:r>
        <w:rPr>
          <w:rFonts w:ascii="LiberationSans" w:eastAsia="LiberationSans" w:hAnsi="LiberationSans"/>
          <w:color w:val="000000"/>
          <w:sz w:val="29"/>
        </w:rPr>
        <w:t xml:space="preserve"> loop, none of the division gives a remainder of zero, the function will reach Line 5, and return </w:t>
      </w:r>
      <w:r>
        <w:rPr>
          <w:rFonts w:ascii="LiberationMono" w:eastAsia="LiberationMono" w:hAnsi="LiberationMono"/>
          <w:color w:val="000000"/>
          <w:sz w:val="29"/>
        </w:rPr>
        <w:t>True</w:t>
      </w:r>
      <w:r>
        <w:rPr>
          <w:rFonts w:ascii="LiberationSans" w:eastAsia="LiberationSans" w:hAnsi="LiberationSans"/>
          <w:color w:val="000000"/>
          <w:sz w:val="29"/>
        </w:rPr>
        <w:t>. The function will</w:t>
      </w:r>
    </w:p>
    <w:p w14:paraId="258D79E5" w14:textId="77777777" w:rsidR="00727FED" w:rsidRDefault="00727FED">
      <w:pPr>
        <w:sectPr w:rsidR="00727FED">
          <w:pgSz w:w="12240" w:h="15840"/>
          <w:pgMar w:top="818" w:right="1440" w:bottom="742" w:left="1440" w:header="720" w:footer="720" w:gutter="0"/>
          <w:cols w:space="720" w:equalWidth="0">
            <w:col w:w="9360" w:space="0"/>
          </w:cols>
          <w:docGrid w:linePitch="360"/>
        </w:sectPr>
      </w:pPr>
    </w:p>
    <w:p w14:paraId="3F8A1624" w14:textId="77777777" w:rsidR="00727FED" w:rsidRDefault="00727FED">
      <w:pPr>
        <w:autoSpaceDE w:val="0"/>
        <w:autoSpaceDN w:val="0"/>
        <w:spacing w:after="504" w:line="220" w:lineRule="exact"/>
      </w:pPr>
    </w:p>
    <w:p w14:paraId="2F8035A7" w14:textId="77777777" w:rsidR="00727FED" w:rsidRDefault="00000000">
      <w:pPr>
        <w:autoSpaceDE w:val="0"/>
        <w:autoSpaceDN w:val="0"/>
        <w:spacing w:after="0" w:line="322" w:lineRule="exact"/>
      </w:pPr>
      <w:r>
        <w:rPr>
          <w:rFonts w:ascii="LiberationSans" w:eastAsia="LiberationSans" w:hAnsi="LiberationSans"/>
          <w:color w:val="000000"/>
          <w:sz w:val="29"/>
        </w:rPr>
        <w:t>then exit.</w:t>
      </w:r>
    </w:p>
    <w:p w14:paraId="64970196" w14:textId="77777777" w:rsidR="00727FED" w:rsidRDefault="00000000">
      <w:pPr>
        <w:autoSpaceDE w:val="0"/>
        <w:autoSpaceDN w:val="0"/>
        <w:spacing w:before="498" w:after="0" w:line="352" w:lineRule="exact"/>
        <w:ind w:right="576"/>
      </w:pPr>
      <w:r>
        <w:rPr>
          <w:rFonts w:ascii="LiberationSans" w:eastAsia="LiberationSans" w:hAnsi="LiberationSans"/>
          <w:color w:val="000000"/>
          <w:sz w:val="29"/>
        </w:rPr>
        <w:t xml:space="preserve">To use this function, we type </w:t>
      </w:r>
      <w:r>
        <w:rPr>
          <w:rFonts w:ascii="LiberationMono" w:eastAsia="LiberationMono" w:hAnsi="LiberationMono"/>
          <w:color w:val="000000"/>
          <w:sz w:val="29"/>
        </w:rPr>
        <w:t>checkIfPrime(13)</w:t>
      </w:r>
      <w:r>
        <w:rPr>
          <w:rFonts w:ascii="LiberationSans" w:eastAsia="LiberationSans" w:hAnsi="LiberationSans"/>
          <w:color w:val="000000"/>
          <w:sz w:val="29"/>
        </w:rPr>
        <w:t xml:space="preserve"> and assign it to a variable like this </w:t>
      </w:r>
      <w:r>
        <w:br/>
      </w:r>
      <w:r>
        <w:rPr>
          <w:rFonts w:ascii="LiberationMono" w:eastAsia="LiberationMono" w:hAnsi="LiberationMono"/>
          <w:color w:val="000000"/>
          <w:sz w:val="29"/>
        </w:rPr>
        <w:t xml:space="preserve">answer = checkIfPrime(13) </w:t>
      </w:r>
      <w:r>
        <w:br/>
      </w:r>
      <w:r>
        <w:rPr>
          <w:rFonts w:ascii="LiberationSans" w:eastAsia="LiberationSans" w:hAnsi="LiberationSans"/>
          <w:color w:val="000000"/>
          <w:sz w:val="29"/>
        </w:rPr>
        <w:t xml:space="preserve">Here we are passing in 13 as the parameter. We can then print the answer by typing </w:t>
      </w:r>
      <w:r>
        <w:rPr>
          <w:rFonts w:ascii="LiberationMono" w:eastAsia="LiberationMono" w:hAnsi="LiberationMono"/>
          <w:color w:val="000000"/>
          <w:sz w:val="29"/>
        </w:rPr>
        <w:t>print(answer)</w:t>
      </w:r>
      <w:r>
        <w:rPr>
          <w:rFonts w:ascii="LiberationSans" w:eastAsia="LiberationSans" w:hAnsi="LiberationSans"/>
          <w:color w:val="000000"/>
          <w:sz w:val="29"/>
        </w:rPr>
        <w:t xml:space="preserve">. We’ll get the output: </w:t>
      </w:r>
      <w:r>
        <w:rPr>
          <w:rFonts w:ascii="LiberationMono" w:eastAsia="LiberationMono" w:hAnsi="LiberationMono"/>
          <w:color w:val="000000"/>
          <w:sz w:val="29"/>
        </w:rPr>
        <w:t>True</w:t>
      </w:r>
      <w:r>
        <w:rPr>
          <w:rFonts w:ascii="LiberationSans" w:eastAsia="LiberationSans" w:hAnsi="LiberationSans"/>
          <w:color w:val="000000"/>
          <w:sz w:val="29"/>
        </w:rPr>
        <w:t>.</w:t>
      </w:r>
    </w:p>
    <w:p w14:paraId="1024C0FF" w14:textId="77777777" w:rsidR="00727FED" w:rsidRDefault="00727FED">
      <w:pPr>
        <w:sectPr w:rsidR="00727FED">
          <w:pgSz w:w="12240" w:h="15840"/>
          <w:pgMar w:top="724" w:right="1440" w:bottom="1440" w:left="1440" w:header="720" w:footer="720" w:gutter="0"/>
          <w:cols w:space="720" w:equalWidth="0">
            <w:col w:w="9360" w:space="0"/>
          </w:cols>
          <w:docGrid w:linePitch="360"/>
        </w:sectPr>
      </w:pPr>
    </w:p>
    <w:p w14:paraId="6D0CA085" w14:textId="77777777" w:rsidR="00727FED" w:rsidRDefault="00727FED">
      <w:pPr>
        <w:autoSpaceDE w:val="0"/>
        <w:autoSpaceDN w:val="0"/>
        <w:spacing w:after="598" w:line="220" w:lineRule="exact"/>
      </w:pPr>
    </w:p>
    <w:p w14:paraId="1876FCC3" w14:textId="77777777" w:rsidR="00727FED" w:rsidRDefault="00000000">
      <w:pPr>
        <w:autoSpaceDE w:val="0"/>
        <w:autoSpaceDN w:val="0"/>
        <w:spacing w:after="0" w:line="452" w:lineRule="exact"/>
      </w:pPr>
      <w:r>
        <w:rPr>
          <w:rFonts w:ascii="LiberationSans" w:eastAsia="LiberationSans" w:hAnsi="LiberationSans"/>
          <w:b/>
          <w:color w:val="000000"/>
          <w:sz w:val="40"/>
        </w:rPr>
        <w:t>Variable Scope</w:t>
      </w:r>
    </w:p>
    <w:p w14:paraId="27CB94CA" w14:textId="77777777" w:rsidR="00727FED" w:rsidRDefault="00000000">
      <w:pPr>
        <w:autoSpaceDE w:val="0"/>
        <w:autoSpaceDN w:val="0"/>
        <w:spacing w:before="478" w:after="0" w:line="346" w:lineRule="exact"/>
      </w:pPr>
      <w:r>
        <w:rPr>
          <w:rFonts w:ascii="LiberationSans" w:eastAsia="LiberationSans" w:hAnsi="LiberationSans"/>
          <w:color w:val="000000"/>
          <w:sz w:val="29"/>
        </w:rPr>
        <w:t>An important concept to understand when defining a function is the concept of variable scope. Variables defined inside a function are treated differently from variables defined outside. There are two main differences.</w:t>
      </w:r>
    </w:p>
    <w:p w14:paraId="4817DBF4" w14:textId="77777777" w:rsidR="00727FED" w:rsidRDefault="00000000">
      <w:pPr>
        <w:autoSpaceDE w:val="0"/>
        <w:autoSpaceDN w:val="0"/>
        <w:spacing w:before="474" w:after="0" w:line="346" w:lineRule="exact"/>
        <w:ind w:right="288"/>
      </w:pPr>
      <w:r>
        <w:rPr>
          <w:rFonts w:ascii="LiberationSans" w:eastAsia="LiberationSans" w:hAnsi="LiberationSans"/>
          <w:color w:val="000000"/>
          <w:sz w:val="29"/>
        </w:rPr>
        <w:t xml:space="preserve">Firstly, any variable declared </w:t>
      </w:r>
      <w:r>
        <w:rPr>
          <w:rFonts w:ascii="LiberationSans" w:eastAsia="LiberationSans" w:hAnsi="LiberationSans"/>
          <w:color w:val="000000"/>
          <w:sz w:val="29"/>
          <w:u w:val="single"/>
        </w:rPr>
        <w:t>inside</w:t>
      </w:r>
      <w:r>
        <w:rPr>
          <w:rFonts w:ascii="LiberationSans" w:eastAsia="LiberationSans" w:hAnsi="LiberationSans"/>
          <w:color w:val="000000"/>
          <w:sz w:val="29"/>
        </w:rPr>
        <w:t xml:space="preserve"> a function is only accessible within the function. These are known as local variables. Any variable declared outside a function is known as a global variable and is accessible anywhere in the program.</w:t>
      </w:r>
    </w:p>
    <w:p w14:paraId="565DFFEC" w14:textId="77777777" w:rsidR="00727FED" w:rsidRDefault="00000000">
      <w:pPr>
        <w:autoSpaceDE w:val="0"/>
        <w:autoSpaceDN w:val="0"/>
        <w:spacing w:before="478" w:after="0" w:line="342" w:lineRule="exact"/>
        <w:ind w:right="4320"/>
      </w:pPr>
      <w:r>
        <w:rPr>
          <w:rFonts w:ascii="LiberationSans" w:eastAsia="LiberationSans" w:hAnsi="LiberationSans"/>
          <w:color w:val="000000"/>
          <w:sz w:val="29"/>
        </w:rPr>
        <w:t xml:space="preserve">To understand this, try the code below: </w:t>
      </w:r>
      <w:r>
        <w:rPr>
          <w:rFonts w:ascii="LiberationMono" w:eastAsia="LiberationMono" w:hAnsi="LiberationMono"/>
          <w:color w:val="000000"/>
          <w:sz w:val="29"/>
        </w:rPr>
        <w:t>message1 = "Global Variable"</w:t>
      </w:r>
    </w:p>
    <w:p w14:paraId="6F2FEA3B" w14:textId="77777777" w:rsidR="00727FED" w:rsidRDefault="00000000">
      <w:pPr>
        <w:tabs>
          <w:tab w:val="left" w:pos="692"/>
        </w:tabs>
        <w:autoSpaceDE w:val="0"/>
        <w:autoSpaceDN w:val="0"/>
        <w:spacing w:before="474" w:after="0" w:line="346" w:lineRule="exact"/>
        <w:ind w:right="288"/>
      </w:pPr>
      <w:r>
        <w:rPr>
          <w:rFonts w:ascii="LiberationMono" w:eastAsia="LiberationMono" w:hAnsi="LiberationMono"/>
          <w:color w:val="000000"/>
          <w:sz w:val="29"/>
        </w:rPr>
        <w:t xml:space="preserve">def myFunction(): </w:t>
      </w:r>
      <w:r>
        <w:br/>
      </w:r>
      <w:r>
        <w:tab/>
      </w:r>
      <w:r>
        <w:rPr>
          <w:rFonts w:ascii="LiberationMono" w:eastAsia="LiberationMono" w:hAnsi="LiberationMono"/>
          <w:color w:val="000000"/>
          <w:sz w:val="29"/>
        </w:rPr>
        <w:t xml:space="preserve">print(“\nINSIDE THE FUNCTION”) #Global variables are accessible inside a function print (message1) </w:t>
      </w:r>
      <w:r>
        <w:tab/>
      </w:r>
      <w:r>
        <w:rPr>
          <w:rFonts w:ascii="LiberationMono" w:eastAsia="LiberationMono" w:hAnsi="LiberationMono"/>
          <w:color w:val="000000"/>
          <w:sz w:val="29"/>
        </w:rPr>
        <w:t>#Declaring a local variable message2 = “Local Variable”</w:t>
      </w:r>
      <w:r>
        <w:br/>
      </w:r>
      <w:r>
        <w:tab/>
      </w:r>
      <w:r>
        <w:rPr>
          <w:rFonts w:ascii="LiberationMono" w:eastAsia="LiberationMono" w:hAnsi="LiberationMono"/>
          <w:color w:val="000000"/>
          <w:sz w:val="29"/>
        </w:rPr>
        <w:t>print (message2)</w:t>
      </w:r>
    </w:p>
    <w:p w14:paraId="1C39D00C" w14:textId="77777777" w:rsidR="00727FED" w:rsidRDefault="00000000">
      <w:pPr>
        <w:autoSpaceDE w:val="0"/>
        <w:autoSpaceDN w:val="0"/>
        <w:spacing w:before="496" w:after="0" w:line="326" w:lineRule="exact"/>
      </w:pPr>
      <w:r>
        <w:rPr>
          <w:rFonts w:ascii="LiberationMono" w:eastAsia="LiberationMono" w:hAnsi="LiberationMono"/>
          <w:color w:val="000000"/>
          <w:sz w:val="29"/>
        </w:rPr>
        <w:t>#Calling the function myFunction()</w:t>
      </w:r>
    </w:p>
    <w:p w14:paraId="70EF2483" w14:textId="77777777" w:rsidR="00727FED" w:rsidRDefault="00000000">
      <w:pPr>
        <w:autoSpaceDE w:val="0"/>
        <w:autoSpaceDN w:val="0"/>
        <w:spacing w:before="474" w:after="0" w:line="346" w:lineRule="exact"/>
        <w:ind w:right="864"/>
      </w:pPr>
      <w:r>
        <w:rPr>
          <w:rFonts w:ascii="LiberationMono" w:eastAsia="LiberationMono" w:hAnsi="LiberationMono"/>
          <w:color w:val="000000"/>
          <w:sz w:val="29"/>
        </w:rPr>
        <w:t xml:space="preserve">print(“\nOUTSIDE THE FUNCTION”) </w:t>
      </w:r>
      <w:r>
        <w:br/>
      </w:r>
      <w:r>
        <w:rPr>
          <w:rFonts w:ascii="LiberationMono" w:eastAsia="LiberationMono" w:hAnsi="LiberationMono"/>
          <w:color w:val="000000"/>
          <w:sz w:val="29"/>
        </w:rPr>
        <w:t>#Global variables are accessible outside function print (message1)</w:t>
      </w:r>
    </w:p>
    <w:p w14:paraId="2158B2B9" w14:textId="77777777" w:rsidR="00727FED" w:rsidRDefault="00000000">
      <w:pPr>
        <w:autoSpaceDE w:val="0"/>
        <w:autoSpaceDN w:val="0"/>
        <w:spacing w:before="474" w:after="0" w:line="346" w:lineRule="exact"/>
        <w:ind w:right="144"/>
      </w:pPr>
      <w:r>
        <w:rPr>
          <w:rFonts w:ascii="LiberationMono" w:eastAsia="LiberationMono" w:hAnsi="LiberationMono"/>
          <w:color w:val="000000"/>
          <w:sz w:val="29"/>
        </w:rPr>
        <w:t>#Local variables are NOT accessible outside function. print (message2)</w:t>
      </w:r>
    </w:p>
    <w:p w14:paraId="62CD23DE" w14:textId="77777777" w:rsidR="00727FED" w:rsidRDefault="00000000">
      <w:pPr>
        <w:autoSpaceDE w:val="0"/>
        <w:autoSpaceDN w:val="0"/>
        <w:spacing w:before="502" w:after="0" w:line="322" w:lineRule="exact"/>
      </w:pPr>
      <w:r>
        <w:rPr>
          <w:rFonts w:ascii="LiberationSans" w:eastAsia="LiberationSans" w:hAnsi="LiberationSans"/>
          <w:color w:val="000000"/>
          <w:sz w:val="29"/>
        </w:rPr>
        <w:t>If you run the program, you will get the output below.</w:t>
      </w:r>
    </w:p>
    <w:p w14:paraId="72E5F27B" w14:textId="77777777" w:rsidR="00727FED" w:rsidRDefault="00000000">
      <w:pPr>
        <w:autoSpaceDE w:val="0"/>
        <w:autoSpaceDN w:val="0"/>
        <w:spacing w:before="492" w:after="0" w:line="326" w:lineRule="exact"/>
      </w:pPr>
      <w:r>
        <w:rPr>
          <w:rFonts w:ascii="LiberationMono" w:eastAsia="LiberationMono" w:hAnsi="LiberationMono"/>
          <w:color w:val="000000"/>
          <w:sz w:val="29"/>
        </w:rPr>
        <w:t>INSIDE THE FUNCTION</w:t>
      </w:r>
    </w:p>
    <w:p w14:paraId="7A945C08" w14:textId="77777777" w:rsidR="00727FED" w:rsidRDefault="00727FED">
      <w:pPr>
        <w:sectPr w:rsidR="00727FED">
          <w:pgSz w:w="12240" w:h="15840"/>
          <w:pgMar w:top="818" w:right="1420" w:bottom="762" w:left="1440" w:header="720" w:footer="720" w:gutter="0"/>
          <w:cols w:space="720" w:equalWidth="0">
            <w:col w:w="9380" w:space="0"/>
          </w:cols>
          <w:docGrid w:linePitch="360"/>
        </w:sectPr>
      </w:pPr>
    </w:p>
    <w:p w14:paraId="289B88C8" w14:textId="77777777" w:rsidR="00727FED" w:rsidRDefault="00727FED">
      <w:pPr>
        <w:autoSpaceDE w:val="0"/>
        <w:autoSpaceDN w:val="0"/>
        <w:spacing w:after="502" w:line="220" w:lineRule="exact"/>
      </w:pPr>
    </w:p>
    <w:p w14:paraId="71DB2D74" w14:textId="77777777" w:rsidR="00727FED" w:rsidRDefault="00000000">
      <w:pPr>
        <w:autoSpaceDE w:val="0"/>
        <w:autoSpaceDN w:val="0"/>
        <w:spacing w:after="0" w:line="336" w:lineRule="exact"/>
        <w:ind w:right="6624"/>
      </w:pPr>
      <w:r>
        <w:rPr>
          <w:rFonts w:ascii="LiberationMono" w:eastAsia="LiberationMono" w:hAnsi="LiberationMono"/>
          <w:color w:val="000000"/>
          <w:sz w:val="29"/>
        </w:rPr>
        <w:t xml:space="preserve">Global Variable </w:t>
      </w:r>
      <w:r>
        <w:br/>
      </w:r>
      <w:r>
        <w:rPr>
          <w:rFonts w:ascii="LiberationMono" w:eastAsia="LiberationMono" w:hAnsi="LiberationMono"/>
          <w:color w:val="000000"/>
          <w:sz w:val="29"/>
        </w:rPr>
        <w:t>Local Variable</w:t>
      </w:r>
    </w:p>
    <w:p w14:paraId="006BC251" w14:textId="77777777" w:rsidR="00727FED" w:rsidRDefault="00000000">
      <w:pPr>
        <w:autoSpaceDE w:val="0"/>
        <w:autoSpaceDN w:val="0"/>
        <w:spacing w:before="476" w:after="0" w:line="346" w:lineRule="exact"/>
        <w:ind w:right="432"/>
      </w:pPr>
      <w:r>
        <w:rPr>
          <w:rFonts w:ascii="LiberationMono" w:eastAsia="LiberationMono" w:hAnsi="LiberationMono"/>
          <w:color w:val="000000"/>
          <w:sz w:val="29"/>
        </w:rPr>
        <w:t xml:space="preserve">OUTSIDE THE FUNCTION </w:t>
      </w:r>
      <w:r>
        <w:br/>
      </w:r>
      <w:r>
        <w:rPr>
          <w:rFonts w:ascii="LiberationMono" w:eastAsia="LiberationMono" w:hAnsi="LiberationMono"/>
          <w:color w:val="000000"/>
          <w:sz w:val="29"/>
        </w:rPr>
        <w:t xml:space="preserve">Global Variable </w:t>
      </w:r>
      <w:r>
        <w:br/>
      </w:r>
      <w:r>
        <w:rPr>
          <w:rFonts w:ascii="LiberationMono" w:eastAsia="LiberationMono" w:hAnsi="LiberationMono"/>
          <w:color w:val="000000"/>
          <w:sz w:val="29"/>
        </w:rPr>
        <w:t xml:space="preserve">NameError: name 'message2' is not defined </w:t>
      </w:r>
      <w:r>
        <w:br/>
      </w:r>
      <w:r>
        <w:rPr>
          <w:rFonts w:ascii="LiberationSans" w:eastAsia="LiberationSans" w:hAnsi="LiberationSans"/>
          <w:color w:val="000000"/>
          <w:sz w:val="29"/>
        </w:rPr>
        <w:t>Within the function, both the local and global variables are accessible.</w:t>
      </w:r>
    </w:p>
    <w:p w14:paraId="410A449D" w14:textId="77777777" w:rsidR="00727FED" w:rsidRDefault="00000000">
      <w:pPr>
        <w:autoSpaceDE w:val="0"/>
        <w:autoSpaceDN w:val="0"/>
        <w:spacing w:before="8" w:after="0" w:line="362" w:lineRule="exact"/>
        <w:ind w:right="432"/>
      </w:pPr>
      <w:r>
        <w:rPr>
          <w:rFonts w:ascii="LiberationSans" w:eastAsia="LiberationSans" w:hAnsi="LiberationSans"/>
          <w:color w:val="000000"/>
          <w:sz w:val="29"/>
        </w:rPr>
        <w:t xml:space="preserve">Outside the function, the local variable </w:t>
      </w:r>
      <w:r>
        <w:rPr>
          <w:rFonts w:ascii="LiberationMono" w:eastAsia="LiberationMono" w:hAnsi="LiberationMono"/>
          <w:color w:val="000000"/>
          <w:sz w:val="29"/>
        </w:rPr>
        <w:t>message2</w:t>
      </w:r>
      <w:r>
        <w:rPr>
          <w:rFonts w:ascii="LiberationSans" w:eastAsia="LiberationSans" w:hAnsi="LiberationSans"/>
          <w:color w:val="000000"/>
          <w:sz w:val="29"/>
        </w:rPr>
        <w:t xml:space="preserve"> is no longer </w:t>
      </w:r>
      <w:r>
        <w:br/>
      </w:r>
      <w:r>
        <w:rPr>
          <w:rFonts w:ascii="LiberationSans" w:eastAsia="LiberationSans" w:hAnsi="LiberationSans"/>
          <w:color w:val="000000"/>
          <w:sz w:val="29"/>
        </w:rPr>
        <w:t xml:space="preserve">accessible. We get a </w:t>
      </w:r>
      <w:r>
        <w:rPr>
          <w:rFonts w:ascii="LiberationMono" w:eastAsia="LiberationMono" w:hAnsi="LiberationMono"/>
          <w:color w:val="000000"/>
          <w:sz w:val="29"/>
        </w:rPr>
        <w:t>NameError</w:t>
      </w:r>
      <w:r>
        <w:rPr>
          <w:rFonts w:ascii="LiberationSans" w:eastAsia="LiberationSans" w:hAnsi="LiberationSans"/>
          <w:color w:val="000000"/>
          <w:sz w:val="29"/>
        </w:rPr>
        <w:t xml:space="preserve"> when we try to access it outside the function.</w:t>
      </w:r>
    </w:p>
    <w:p w14:paraId="41F714CD" w14:textId="77777777" w:rsidR="00727FED" w:rsidRDefault="00000000">
      <w:pPr>
        <w:autoSpaceDE w:val="0"/>
        <w:autoSpaceDN w:val="0"/>
        <w:spacing w:before="478" w:after="0" w:line="344" w:lineRule="exact"/>
        <w:ind w:right="144"/>
      </w:pPr>
      <w:r>
        <w:rPr>
          <w:rFonts w:ascii="LiberationSans" w:eastAsia="LiberationSans" w:hAnsi="LiberationSans"/>
          <w:color w:val="000000"/>
          <w:sz w:val="29"/>
        </w:rPr>
        <w:t xml:space="preserve">The second concept to understand about variable scope is that if a local variable shares the same name as a global variable, any code </w:t>
      </w:r>
      <w:r>
        <w:rPr>
          <w:rFonts w:ascii="LiberationSans" w:eastAsia="LiberationSans" w:hAnsi="LiberationSans"/>
          <w:color w:val="000000"/>
          <w:sz w:val="29"/>
          <w:u w:val="single"/>
        </w:rPr>
        <w:t>inside</w:t>
      </w:r>
      <w:r>
        <w:rPr>
          <w:rFonts w:ascii="LiberationSans" w:eastAsia="LiberationSans" w:hAnsi="LiberationSans"/>
          <w:color w:val="000000"/>
          <w:sz w:val="29"/>
        </w:rPr>
        <w:t xml:space="preserve"> the function is accessing the </w:t>
      </w:r>
      <w:r>
        <w:rPr>
          <w:rFonts w:ascii="LiberationSans" w:eastAsia="LiberationSans" w:hAnsi="LiberationSans"/>
          <w:color w:val="000000"/>
          <w:sz w:val="29"/>
          <w:u w:val="single"/>
        </w:rPr>
        <w:t>local</w:t>
      </w:r>
      <w:r>
        <w:rPr>
          <w:rFonts w:ascii="LiberationSans" w:eastAsia="LiberationSans" w:hAnsi="LiberationSans"/>
          <w:color w:val="000000"/>
          <w:sz w:val="29"/>
        </w:rPr>
        <w:t xml:space="preserve"> variable. Any code </w:t>
      </w:r>
      <w:r>
        <w:rPr>
          <w:rFonts w:ascii="LiberationSans" w:eastAsia="LiberationSans" w:hAnsi="LiberationSans"/>
          <w:color w:val="000000"/>
          <w:sz w:val="29"/>
          <w:u w:val="single"/>
        </w:rPr>
        <w:t>outside</w:t>
      </w:r>
      <w:r>
        <w:rPr>
          <w:rFonts w:ascii="LiberationSans" w:eastAsia="LiberationSans" w:hAnsi="LiberationSans"/>
          <w:color w:val="000000"/>
          <w:sz w:val="29"/>
        </w:rPr>
        <w:t xml:space="preserve"> is accessing the </w:t>
      </w:r>
      <w:r>
        <w:rPr>
          <w:rFonts w:ascii="LiberationSans" w:eastAsia="LiberationSans" w:hAnsi="LiberationSans"/>
          <w:color w:val="000000"/>
          <w:sz w:val="29"/>
          <w:u w:val="single"/>
        </w:rPr>
        <w:t>global</w:t>
      </w:r>
      <w:r>
        <w:rPr>
          <w:rFonts w:ascii="LiberationSans" w:eastAsia="LiberationSans" w:hAnsi="LiberationSans"/>
          <w:color w:val="000000"/>
          <w:sz w:val="29"/>
        </w:rPr>
        <w:t xml:space="preserve"> variable. Try running the code below </w:t>
      </w:r>
      <w:r>
        <w:br/>
      </w:r>
      <w:r>
        <w:rPr>
          <w:rFonts w:ascii="LiberationMono" w:eastAsia="LiberationMono" w:hAnsi="LiberationMono"/>
          <w:color w:val="000000"/>
          <w:sz w:val="29"/>
        </w:rPr>
        <w:t>message1 = "Global Variable (shares same name as a local variable)"</w:t>
      </w:r>
    </w:p>
    <w:p w14:paraId="3EE5D2A4" w14:textId="77777777" w:rsidR="00727FED" w:rsidRDefault="00000000">
      <w:pPr>
        <w:tabs>
          <w:tab w:val="left" w:pos="692"/>
        </w:tabs>
        <w:autoSpaceDE w:val="0"/>
        <w:autoSpaceDN w:val="0"/>
        <w:spacing w:before="474" w:after="0" w:line="346" w:lineRule="exact"/>
        <w:ind w:right="144"/>
      </w:pPr>
      <w:r>
        <w:rPr>
          <w:rFonts w:ascii="LiberationMono" w:eastAsia="LiberationMono" w:hAnsi="LiberationMono"/>
          <w:color w:val="000000"/>
          <w:sz w:val="29"/>
        </w:rPr>
        <w:t xml:space="preserve">def myFunction(): </w:t>
      </w:r>
      <w:r>
        <w:br/>
      </w:r>
      <w:r>
        <w:tab/>
      </w:r>
      <w:r>
        <w:rPr>
          <w:rFonts w:ascii="LiberationMono" w:eastAsia="LiberationMono" w:hAnsi="LiberationMono"/>
          <w:color w:val="000000"/>
          <w:sz w:val="29"/>
        </w:rPr>
        <w:t xml:space="preserve">message1 = "Local Variable (shares same name as a global variable)" </w:t>
      </w:r>
      <w:r>
        <w:br/>
      </w:r>
      <w:r>
        <w:tab/>
      </w:r>
      <w:r>
        <w:rPr>
          <w:rFonts w:ascii="LiberationMono" w:eastAsia="LiberationMono" w:hAnsi="LiberationMono"/>
          <w:color w:val="000000"/>
          <w:sz w:val="29"/>
        </w:rPr>
        <w:t xml:space="preserve">print(“\nINSIDE THE FUNCTION”) print </w:t>
      </w:r>
      <w:r>
        <w:br/>
      </w:r>
      <w:r>
        <w:rPr>
          <w:rFonts w:ascii="LiberationMono" w:eastAsia="LiberationMono" w:hAnsi="LiberationMono"/>
          <w:color w:val="000000"/>
          <w:sz w:val="29"/>
        </w:rPr>
        <w:t xml:space="preserve">(message1) </w:t>
      </w:r>
    </w:p>
    <w:p w14:paraId="11CEB313" w14:textId="77777777" w:rsidR="00727FED" w:rsidRDefault="00000000">
      <w:pPr>
        <w:autoSpaceDE w:val="0"/>
        <w:autoSpaceDN w:val="0"/>
        <w:spacing w:before="496" w:after="0" w:line="326" w:lineRule="exact"/>
      </w:pPr>
      <w:r>
        <w:rPr>
          <w:rFonts w:ascii="LiberationMono" w:eastAsia="LiberationMono" w:hAnsi="LiberationMono"/>
          <w:color w:val="000000"/>
          <w:sz w:val="29"/>
        </w:rPr>
        <w:t># Calling the function myFunction()</w:t>
      </w:r>
    </w:p>
    <w:p w14:paraId="41B89D0B" w14:textId="77777777" w:rsidR="00727FED" w:rsidRDefault="00000000">
      <w:pPr>
        <w:autoSpaceDE w:val="0"/>
        <w:autoSpaceDN w:val="0"/>
        <w:spacing w:before="474" w:after="0" w:line="346" w:lineRule="exact"/>
        <w:ind w:right="1296"/>
      </w:pPr>
      <w:r>
        <w:rPr>
          <w:rFonts w:ascii="LiberationMono" w:eastAsia="LiberationMono" w:hAnsi="LiberationMono"/>
          <w:color w:val="000000"/>
          <w:sz w:val="29"/>
        </w:rPr>
        <w:t># Printing message1 OUTSIDE the function print (“\nOUTSIDE THE FUNCTION”) print (message1)</w:t>
      </w:r>
    </w:p>
    <w:p w14:paraId="626D913A" w14:textId="77777777" w:rsidR="00727FED" w:rsidRDefault="00000000">
      <w:pPr>
        <w:autoSpaceDE w:val="0"/>
        <w:autoSpaceDN w:val="0"/>
        <w:spacing w:before="474" w:after="0" w:line="350" w:lineRule="exact"/>
      </w:pPr>
      <w:r>
        <w:rPr>
          <w:rFonts w:ascii="LiberationSans" w:eastAsia="LiberationSans" w:hAnsi="LiberationSans"/>
          <w:color w:val="000000"/>
          <w:sz w:val="29"/>
        </w:rPr>
        <w:t xml:space="preserve">You’ll get the output as follows: </w:t>
      </w:r>
      <w:r>
        <w:br/>
      </w:r>
      <w:r>
        <w:rPr>
          <w:rFonts w:ascii="LiberationMono" w:eastAsia="LiberationMono" w:hAnsi="LiberationMono"/>
          <w:color w:val="000000"/>
          <w:sz w:val="29"/>
        </w:rPr>
        <w:t xml:space="preserve">INSIDE THE FUNCTION </w:t>
      </w:r>
      <w:r>
        <w:br/>
      </w:r>
      <w:r>
        <w:rPr>
          <w:rFonts w:ascii="LiberationMono" w:eastAsia="LiberationMono" w:hAnsi="LiberationMono"/>
          <w:color w:val="000000"/>
          <w:sz w:val="29"/>
        </w:rPr>
        <w:t xml:space="preserve">Local Variable (shares same name as a global variable) OUTSIDE THE FUNCTION </w:t>
      </w:r>
      <w:r>
        <w:br/>
      </w:r>
      <w:r>
        <w:rPr>
          <w:rFonts w:ascii="LiberationMono" w:eastAsia="LiberationMono" w:hAnsi="LiberationMono"/>
          <w:color w:val="000000"/>
          <w:sz w:val="29"/>
        </w:rPr>
        <w:t xml:space="preserve">Global Variable (shares same name as a local variable) </w:t>
      </w:r>
      <w:r>
        <w:rPr>
          <w:rFonts w:ascii="LiberationSans" w:eastAsia="LiberationSans" w:hAnsi="LiberationSans"/>
          <w:color w:val="000000"/>
          <w:sz w:val="29"/>
        </w:rPr>
        <w:t xml:space="preserve">When we print </w:t>
      </w:r>
      <w:r>
        <w:rPr>
          <w:rFonts w:ascii="LiberationMono" w:eastAsia="LiberationMono" w:hAnsi="LiberationMono"/>
          <w:color w:val="000000"/>
          <w:sz w:val="29"/>
        </w:rPr>
        <w:t>message1</w:t>
      </w:r>
      <w:r>
        <w:rPr>
          <w:rFonts w:ascii="LiberationSans" w:eastAsia="LiberationSans" w:hAnsi="LiberationSans"/>
          <w:color w:val="000000"/>
          <w:sz w:val="29"/>
        </w:rPr>
        <w:t xml:space="preserve"> inside the function, it prints </w:t>
      </w:r>
      <w:r>
        <w:rPr>
          <w:rFonts w:ascii="LiberationMono" w:eastAsia="LiberationMono" w:hAnsi="LiberationMono"/>
          <w:color w:val="000000"/>
          <w:sz w:val="29"/>
        </w:rPr>
        <w:t>"Local</w:t>
      </w:r>
    </w:p>
    <w:p w14:paraId="20693CEF" w14:textId="77777777" w:rsidR="00727FED" w:rsidRDefault="00727FED">
      <w:pPr>
        <w:sectPr w:rsidR="00727FED">
          <w:pgSz w:w="12240" w:h="15840"/>
          <w:pgMar w:top="724" w:right="1440" w:bottom="728" w:left="1440" w:header="720" w:footer="720" w:gutter="0"/>
          <w:cols w:space="720" w:equalWidth="0">
            <w:col w:w="9360" w:space="0"/>
          </w:cols>
          <w:docGrid w:linePitch="360"/>
        </w:sectPr>
      </w:pPr>
    </w:p>
    <w:p w14:paraId="00534EA8" w14:textId="77777777" w:rsidR="00727FED" w:rsidRDefault="00727FED">
      <w:pPr>
        <w:autoSpaceDE w:val="0"/>
        <w:autoSpaceDN w:val="0"/>
        <w:spacing w:after="506" w:line="220" w:lineRule="exact"/>
      </w:pPr>
    </w:p>
    <w:p w14:paraId="16FD2E7E" w14:textId="77777777" w:rsidR="00727FED" w:rsidRDefault="00000000">
      <w:pPr>
        <w:autoSpaceDE w:val="0"/>
        <w:autoSpaceDN w:val="0"/>
        <w:spacing w:after="0" w:line="354" w:lineRule="exact"/>
        <w:ind w:right="144"/>
      </w:pPr>
      <w:r>
        <w:rPr>
          <w:rFonts w:ascii="LiberationMono" w:eastAsia="LiberationMono" w:hAnsi="LiberationMono"/>
          <w:color w:val="000000"/>
          <w:sz w:val="29"/>
        </w:rPr>
        <w:t>Variable (shares same name as a global variable)"</w:t>
      </w:r>
      <w:r>
        <w:rPr>
          <w:rFonts w:ascii="LiberationSans" w:eastAsia="LiberationSans" w:hAnsi="LiberationSans"/>
          <w:color w:val="000000"/>
          <w:sz w:val="29"/>
        </w:rPr>
        <w:t xml:space="preserve"> as it is printing the local variable. When we print it outside, it is accessing the global variable and hence prints </w:t>
      </w:r>
      <w:r>
        <w:rPr>
          <w:rFonts w:ascii="LiberationMono" w:eastAsia="LiberationMono" w:hAnsi="LiberationMono"/>
          <w:color w:val="000000"/>
          <w:sz w:val="29"/>
        </w:rPr>
        <w:t>"Global Variable (shares same name as a local variable)".</w:t>
      </w:r>
    </w:p>
    <w:p w14:paraId="09ED58BE" w14:textId="77777777" w:rsidR="00727FED" w:rsidRDefault="00727FED">
      <w:pPr>
        <w:sectPr w:rsidR="00727FED">
          <w:pgSz w:w="12240" w:h="15840"/>
          <w:pgMar w:top="726" w:right="1440" w:bottom="1440" w:left="1440" w:header="720" w:footer="720" w:gutter="0"/>
          <w:cols w:space="720" w:equalWidth="0">
            <w:col w:w="9360" w:space="0"/>
          </w:cols>
          <w:docGrid w:linePitch="360"/>
        </w:sectPr>
      </w:pPr>
    </w:p>
    <w:p w14:paraId="71721F02" w14:textId="77777777" w:rsidR="00727FED" w:rsidRDefault="00727FED">
      <w:pPr>
        <w:autoSpaceDE w:val="0"/>
        <w:autoSpaceDN w:val="0"/>
        <w:spacing w:after="598" w:line="220" w:lineRule="exact"/>
      </w:pPr>
    </w:p>
    <w:p w14:paraId="421C85A5" w14:textId="77777777" w:rsidR="00727FED" w:rsidRDefault="00000000">
      <w:pPr>
        <w:autoSpaceDE w:val="0"/>
        <w:autoSpaceDN w:val="0"/>
        <w:spacing w:after="0" w:line="452" w:lineRule="exact"/>
      </w:pPr>
      <w:r>
        <w:rPr>
          <w:rFonts w:ascii="LiberationSans" w:eastAsia="LiberationSans" w:hAnsi="LiberationSans"/>
          <w:b/>
          <w:color w:val="000000"/>
          <w:sz w:val="40"/>
        </w:rPr>
        <w:t>Importing Modules</w:t>
      </w:r>
    </w:p>
    <w:p w14:paraId="5B3FE8FA" w14:textId="77777777" w:rsidR="00727FED" w:rsidRDefault="00000000">
      <w:pPr>
        <w:autoSpaceDE w:val="0"/>
        <w:autoSpaceDN w:val="0"/>
        <w:spacing w:before="470" w:after="0" w:line="354" w:lineRule="exact"/>
        <w:ind w:right="144"/>
      </w:pPr>
      <w:r>
        <w:rPr>
          <w:rFonts w:ascii="LiberationSans" w:eastAsia="LiberationSans" w:hAnsi="LiberationSans"/>
          <w:color w:val="000000"/>
          <w:sz w:val="29"/>
        </w:rPr>
        <w:t xml:space="preserve">Python comes with a large number of built-in functions. These functions are saved in files known as modules. To use the built-in codes in Python modules, we have to import them into our programs first. We do that by using the </w:t>
      </w:r>
      <w:r>
        <w:rPr>
          <w:rFonts w:ascii="LiberationMono" w:eastAsia="LiberationMono" w:hAnsi="LiberationMono"/>
          <w:color w:val="000000"/>
          <w:sz w:val="29"/>
        </w:rPr>
        <w:t>import</w:t>
      </w:r>
      <w:r>
        <w:rPr>
          <w:rFonts w:ascii="LiberationSans" w:eastAsia="LiberationSans" w:hAnsi="LiberationSans"/>
          <w:color w:val="000000"/>
          <w:sz w:val="29"/>
        </w:rPr>
        <w:t xml:space="preserve"> keyword. There are three ways to do it.</w:t>
      </w:r>
    </w:p>
    <w:p w14:paraId="3DD99716" w14:textId="77777777" w:rsidR="00727FED" w:rsidRDefault="00000000">
      <w:pPr>
        <w:autoSpaceDE w:val="0"/>
        <w:autoSpaceDN w:val="0"/>
        <w:spacing w:before="504" w:after="0" w:line="346" w:lineRule="exact"/>
        <w:ind w:right="1440"/>
      </w:pPr>
      <w:r>
        <w:rPr>
          <w:rFonts w:ascii="LiberationSans" w:eastAsia="LiberationSans" w:hAnsi="LiberationSans"/>
          <w:color w:val="000000"/>
          <w:sz w:val="29"/>
        </w:rPr>
        <w:t xml:space="preserve">The first way is to import the entire module by writing </w:t>
      </w:r>
      <w:r>
        <w:rPr>
          <w:rFonts w:ascii="LiberationMono" w:eastAsia="LiberationMono" w:hAnsi="LiberationMono"/>
          <w:color w:val="000000"/>
          <w:sz w:val="29"/>
        </w:rPr>
        <w:t>import moduleName.</w:t>
      </w:r>
    </w:p>
    <w:p w14:paraId="5F85FFC8" w14:textId="77777777" w:rsidR="00727FED" w:rsidRDefault="00000000">
      <w:pPr>
        <w:autoSpaceDE w:val="0"/>
        <w:autoSpaceDN w:val="0"/>
        <w:spacing w:before="476" w:after="0" w:line="374" w:lineRule="exact"/>
        <w:ind w:right="144"/>
      </w:pPr>
      <w:r>
        <w:rPr>
          <w:rFonts w:ascii="LiberationSans" w:eastAsia="LiberationSans" w:hAnsi="LiberationSans"/>
          <w:color w:val="000000"/>
          <w:sz w:val="29"/>
        </w:rPr>
        <w:t xml:space="preserve">For instance, to import the </w:t>
      </w:r>
      <w:r>
        <w:rPr>
          <w:rFonts w:ascii="LiberationMono" w:eastAsia="LiberationMono" w:hAnsi="LiberationMono"/>
          <w:color w:val="000000"/>
          <w:sz w:val="29"/>
        </w:rPr>
        <w:t>random</w:t>
      </w:r>
      <w:r>
        <w:rPr>
          <w:rFonts w:ascii="LiberationSans" w:eastAsia="LiberationSans" w:hAnsi="LiberationSans"/>
          <w:color w:val="000000"/>
          <w:sz w:val="29"/>
        </w:rPr>
        <w:t xml:space="preserve"> module, we write </w:t>
      </w:r>
      <w:r>
        <w:rPr>
          <w:rFonts w:ascii="LiberationMono" w:eastAsia="LiberationMono" w:hAnsi="LiberationMono"/>
          <w:color w:val="000000"/>
          <w:sz w:val="29"/>
        </w:rPr>
        <w:t>import random</w:t>
      </w:r>
      <w:r>
        <w:rPr>
          <w:rFonts w:ascii="LiberationSans" w:eastAsia="LiberationSans" w:hAnsi="LiberationSans"/>
          <w:color w:val="000000"/>
          <w:sz w:val="29"/>
        </w:rPr>
        <w:t xml:space="preserve">. To use the </w:t>
      </w:r>
      <w:r>
        <w:rPr>
          <w:rFonts w:ascii="LiberationMono" w:eastAsia="LiberationMono" w:hAnsi="LiberationMono"/>
          <w:color w:val="000000"/>
          <w:sz w:val="29"/>
        </w:rPr>
        <w:t>randrange()</w:t>
      </w:r>
      <w:r>
        <w:rPr>
          <w:rFonts w:ascii="LiberationSans" w:eastAsia="LiberationSans" w:hAnsi="LiberationSans"/>
          <w:color w:val="000000"/>
          <w:sz w:val="29"/>
        </w:rPr>
        <w:t xml:space="preserve"> function in the </w:t>
      </w:r>
      <w:r>
        <w:rPr>
          <w:rFonts w:ascii="LiberationMono" w:eastAsia="LiberationMono" w:hAnsi="LiberationMono"/>
          <w:color w:val="000000"/>
          <w:sz w:val="29"/>
        </w:rPr>
        <w:t>random</w:t>
      </w:r>
      <w:r>
        <w:rPr>
          <w:rFonts w:ascii="LiberationSans" w:eastAsia="LiberationSans" w:hAnsi="LiberationSans"/>
          <w:color w:val="000000"/>
          <w:sz w:val="29"/>
        </w:rPr>
        <w:t xml:space="preserve"> module, we write </w:t>
      </w:r>
      <w:r>
        <w:rPr>
          <w:rFonts w:ascii="LiberationMono" w:eastAsia="LiberationMono" w:hAnsi="LiberationMono"/>
          <w:color w:val="000000"/>
          <w:sz w:val="29"/>
        </w:rPr>
        <w:t>random.randrange(1, 10)</w:t>
      </w:r>
      <w:r>
        <w:rPr>
          <w:rFonts w:ascii="LiberationSans" w:eastAsia="LiberationSans" w:hAnsi="LiberationSans"/>
          <w:color w:val="000000"/>
          <w:sz w:val="29"/>
        </w:rPr>
        <w:t>.</w:t>
      </w:r>
    </w:p>
    <w:p w14:paraId="32B27EDD" w14:textId="77777777" w:rsidR="00727FED" w:rsidRDefault="00000000">
      <w:pPr>
        <w:autoSpaceDE w:val="0"/>
        <w:autoSpaceDN w:val="0"/>
        <w:spacing w:before="476" w:after="0" w:line="374" w:lineRule="exact"/>
        <w:ind w:right="288"/>
      </w:pPr>
      <w:r>
        <w:rPr>
          <w:rFonts w:ascii="LiberationSans" w:eastAsia="LiberationSans" w:hAnsi="LiberationSans"/>
          <w:color w:val="000000"/>
          <w:sz w:val="29"/>
        </w:rPr>
        <w:t xml:space="preserve">If you find it too troublesome to write </w:t>
      </w:r>
      <w:r>
        <w:rPr>
          <w:rFonts w:ascii="LiberationMono" w:eastAsia="LiberationMono" w:hAnsi="LiberationMono"/>
          <w:color w:val="000000"/>
          <w:sz w:val="29"/>
        </w:rPr>
        <w:t>random</w:t>
      </w:r>
      <w:r>
        <w:rPr>
          <w:rFonts w:ascii="LiberationSans" w:eastAsia="LiberationSans" w:hAnsi="LiberationSans"/>
          <w:color w:val="000000"/>
          <w:sz w:val="29"/>
        </w:rPr>
        <w:t xml:space="preserve"> each time you use the function, you can import the module by writing </w:t>
      </w:r>
      <w:r>
        <w:rPr>
          <w:rFonts w:ascii="LiberationMono" w:eastAsia="LiberationMono" w:hAnsi="LiberationMono"/>
          <w:color w:val="000000"/>
          <w:sz w:val="29"/>
        </w:rPr>
        <w:t xml:space="preserve">import random as r </w:t>
      </w:r>
      <w:r>
        <w:rPr>
          <w:rFonts w:ascii="LiberationSans" w:eastAsia="LiberationSans" w:hAnsi="LiberationSans"/>
          <w:color w:val="000000"/>
          <w:sz w:val="29"/>
        </w:rPr>
        <w:t xml:space="preserve">(where </w:t>
      </w:r>
      <w:r>
        <w:rPr>
          <w:rFonts w:ascii="LiberationMono" w:eastAsia="LiberationMono" w:hAnsi="LiberationMono"/>
          <w:color w:val="000000"/>
          <w:sz w:val="29"/>
        </w:rPr>
        <w:t>r</w:t>
      </w:r>
      <w:r>
        <w:rPr>
          <w:rFonts w:ascii="LiberationSans" w:eastAsia="LiberationSans" w:hAnsi="LiberationSans"/>
          <w:color w:val="000000"/>
          <w:sz w:val="29"/>
        </w:rPr>
        <w:t xml:space="preserve"> is any name of your choice). Now to use the </w:t>
      </w:r>
      <w:r>
        <w:rPr>
          <w:rFonts w:ascii="LiberationMono" w:eastAsia="LiberationMono" w:hAnsi="LiberationMono"/>
          <w:color w:val="000000"/>
          <w:sz w:val="29"/>
        </w:rPr>
        <w:t xml:space="preserve">randrange() </w:t>
      </w:r>
      <w:r>
        <w:rPr>
          <w:rFonts w:ascii="LiberationSans" w:eastAsia="LiberationSans" w:hAnsi="LiberationSans"/>
          <w:color w:val="000000"/>
          <w:sz w:val="29"/>
        </w:rPr>
        <w:t xml:space="preserve">function, you simply write </w:t>
      </w:r>
      <w:r>
        <w:rPr>
          <w:rFonts w:ascii="LiberationMono" w:eastAsia="LiberationMono" w:hAnsi="LiberationMono"/>
          <w:color w:val="000000"/>
          <w:sz w:val="29"/>
        </w:rPr>
        <w:t>r.randrange(1, 10).</w:t>
      </w:r>
    </w:p>
    <w:p w14:paraId="04B9AAA6" w14:textId="77777777" w:rsidR="00727FED" w:rsidRDefault="00000000">
      <w:pPr>
        <w:autoSpaceDE w:val="0"/>
        <w:autoSpaceDN w:val="0"/>
        <w:spacing w:before="482" w:after="0" w:line="344" w:lineRule="exact"/>
        <w:ind w:right="288"/>
      </w:pPr>
      <w:r>
        <w:rPr>
          <w:rFonts w:ascii="LiberationSans" w:eastAsia="LiberationSans" w:hAnsi="LiberationSans"/>
          <w:color w:val="000000"/>
          <w:sz w:val="29"/>
        </w:rPr>
        <w:t>The third way to import modules is to import specific functions from the module by writing from moduleName import name1[, name2[, ... nameN]].</w:t>
      </w:r>
    </w:p>
    <w:p w14:paraId="61D444EB" w14:textId="77777777" w:rsidR="00727FED" w:rsidRDefault="00000000">
      <w:pPr>
        <w:autoSpaceDE w:val="0"/>
        <w:autoSpaceDN w:val="0"/>
        <w:spacing w:before="476" w:after="0" w:line="370" w:lineRule="exact"/>
      </w:pPr>
      <w:r>
        <w:rPr>
          <w:rFonts w:ascii="LiberationSans" w:eastAsia="LiberationSans" w:hAnsi="LiberationSans"/>
          <w:color w:val="000000"/>
          <w:sz w:val="29"/>
        </w:rPr>
        <w:t xml:space="preserve">For instance, to import the </w:t>
      </w:r>
      <w:r>
        <w:rPr>
          <w:rFonts w:ascii="LiberationMono" w:eastAsia="LiberationMono" w:hAnsi="LiberationMono"/>
          <w:color w:val="000000"/>
          <w:sz w:val="29"/>
        </w:rPr>
        <w:t>randrange()</w:t>
      </w:r>
      <w:r>
        <w:rPr>
          <w:rFonts w:ascii="LiberationSans" w:eastAsia="LiberationSans" w:hAnsi="LiberationSans"/>
          <w:color w:val="000000"/>
          <w:sz w:val="29"/>
        </w:rPr>
        <w:t xml:space="preserve"> function from the </w:t>
      </w:r>
      <w:r>
        <w:rPr>
          <w:rFonts w:ascii="LiberationMono" w:eastAsia="LiberationMono" w:hAnsi="LiberationMono"/>
          <w:color w:val="000000"/>
          <w:sz w:val="29"/>
        </w:rPr>
        <w:t xml:space="preserve">random </w:t>
      </w:r>
      <w:r>
        <w:rPr>
          <w:rFonts w:ascii="LiberationSans" w:eastAsia="LiberationSans" w:hAnsi="LiberationSans"/>
          <w:color w:val="000000"/>
          <w:sz w:val="29"/>
        </w:rPr>
        <w:t xml:space="preserve">module, we write </w:t>
      </w:r>
      <w:r>
        <w:rPr>
          <w:rFonts w:ascii="LiberationMono" w:eastAsia="LiberationMono" w:hAnsi="LiberationMono"/>
          <w:color w:val="000000"/>
          <w:sz w:val="29"/>
        </w:rPr>
        <w:t>from random import randrange</w:t>
      </w:r>
      <w:r>
        <w:rPr>
          <w:rFonts w:ascii="LiberationSans" w:eastAsia="LiberationSans" w:hAnsi="LiberationSans"/>
          <w:color w:val="000000"/>
          <w:sz w:val="29"/>
        </w:rPr>
        <w:t xml:space="preserve">. If we want to import more than one functions, we separate them with a comma. To import the </w:t>
      </w:r>
      <w:r>
        <w:rPr>
          <w:rFonts w:ascii="LiberationMono" w:eastAsia="LiberationMono" w:hAnsi="LiberationMono"/>
          <w:color w:val="000000"/>
          <w:sz w:val="29"/>
        </w:rPr>
        <w:t>randrange()</w:t>
      </w:r>
      <w:r>
        <w:rPr>
          <w:rFonts w:ascii="LiberationSans" w:eastAsia="LiberationSans" w:hAnsi="LiberationSans"/>
          <w:color w:val="000000"/>
          <w:sz w:val="29"/>
        </w:rPr>
        <w:t xml:space="preserve"> and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functions, we write </w:t>
      </w:r>
      <w:r>
        <w:rPr>
          <w:rFonts w:ascii="LiberationMono" w:eastAsia="LiberationMono" w:hAnsi="LiberationMono"/>
          <w:color w:val="000000"/>
          <w:sz w:val="29"/>
        </w:rPr>
        <w:t>from random import randrange, randint</w:t>
      </w:r>
      <w:r>
        <w:rPr>
          <w:rFonts w:ascii="LiberationSans" w:eastAsia="LiberationSans" w:hAnsi="LiberationSans"/>
          <w:color w:val="000000"/>
          <w:sz w:val="29"/>
        </w:rPr>
        <w:t xml:space="preserve">. To use the function now, we do not have to use the dot notation anymore. Just write </w:t>
      </w:r>
      <w:r>
        <w:rPr>
          <w:rFonts w:ascii="LiberationMono" w:eastAsia="LiberationMono" w:hAnsi="LiberationMono"/>
          <w:color w:val="000000"/>
          <w:sz w:val="29"/>
        </w:rPr>
        <w:t>randrange(1, 10)</w:t>
      </w:r>
      <w:r>
        <w:rPr>
          <w:rFonts w:ascii="LiberationSans" w:eastAsia="LiberationSans" w:hAnsi="LiberationSans"/>
          <w:color w:val="000000"/>
          <w:sz w:val="29"/>
        </w:rPr>
        <w:t>.</w:t>
      </w:r>
    </w:p>
    <w:p w14:paraId="2764E86E" w14:textId="77777777" w:rsidR="00727FED" w:rsidRDefault="00727FED">
      <w:pPr>
        <w:sectPr w:rsidR="00727FED">
          <w:pgSz w:w="12240" w:h="15840"/>
          <w:pgMar w:top="818" w:right="1440" w:bottom="1260" w:left="1440" w:header="720" w:footer="720" w:gutter="0"/>
          <w:cols w:space="720" w:equalWidth="0">
            <w:col w:w="9360" w:space="0"/>
          </w:cols>
          <w:docGrid w:linePitch="360"/>
        </w:sectPr>
      </w:pPr>
    </w:p>
    <w:p w14:paraId="65357D81" w14:textId="77777777" w:rsidR="00727FED" w:rsidRDefault="00727FED">
      <w:pPr>
        <w:autoSpaceDE w:val="0"/>
        <w:autoSpaceDN w:val="0"/>
        <w:spacing w:after="598" w:line="220" w:lineRule="exact"/>
      </w:pPr>
    </w:p>
    <w:p w14:paraId="501CAAE2" w14:textId="77777777" w:rsidR="00727FED" w:rsidRDefault="00000000">
      <w:pPr>
        <w:autoSpaceDE w:val="0"/>
        <w:autoSpaceDN w:val="0"/>
        <w:spacing w:after="0" w:line="452" w:lineRule="exact"/>
      </w:pPr>
      <w:r>
        <w:rPr>
          <w:rFonts w:ascii="LiberationSans" w:eastAsia="LiberationSans" w:hAnsi="LiberationSans"/>
          <w:b/>
          <w:color w:val="000000"/>
          <w:sz w:val="40"/>
        </w:rPr>
        <w:t>Creating our Own Module</w:t>
      </w:r>
    </w:p>
    <w:p w14:paraId="76D484F4" w14:textId="77777777" w:rsidR="00727FED" w:rsidRDefault="00000000">
      <w:pPr>
        <w:autoSpaceDE w:val="0"/>
        <w:autoSpaceDN w:val="0"/>
        <w:spacing w:before="478" w:after="0" w:line="346" w:lineRule="exact"/>
      </w:pPr>
      <w:r>
        <w:rPr>
          <w:rFonts w:ascii="LiberationSans" w:eastAsia="LiberationSans" w:hAnsi="LiberationSans"/>
          <w:color w:val="000000"/>
          <w:sz w:val="29"/>
        </w:rPr>
        <w:t>Besides importing built-in modules, we can also create our own modules. This is very useful if you have some functions that you want to reuse in other programming projects in future.</w:t>
      </w:r>
    </w:p>
    <w:p w14:paraId="51FD7136" w14:textId="77777777" w:rsidR="00727FED" w:rsidRDefault="00000000">
      <w:pPr>
        <w:autoSpaceDE w:val="0"/>
        <w:autoSpaceDN w:val="0"/>
        <w:spacing w:before="474" w:after="0" w:line="346" w:lineRule="exact"/>
      </w:pPr>
      <w:r>
        <w:rPr>
          <w:rFonts w:ascii="LiberationSans" w:eastAsia="LiberationSans" w:hAnsi="LiberationSans"/>
          <w:color w:val="000000"/>
          <w:sz w:val="29"/>
        </w:rPr>
        <w:t>Creating a module is simple. Simply save the file with a .py extension and put it in the same folder as the Python file that you are going to import it from.</w:t>
      </w:r>
    </w:p>
    <w:p w14:paraId="02ED061A" w14:textId="77777777" w:rsidR="00727FED" w:rsidRDefault="00000000">
      <w:pPr>
        <w:autoSpaceDE w:val="0"/>
        <w:autoSpaceDN w:val="0"/>
        <w:spacing w:before="490" w:after="0" w:line="356" w:lineRule="exact"/>
      </w:pPr>
      <w:r>
        <w:rPr>
          <w:rFonts w:ascii="LiberationSans" w:eastAsia="LiberationSans" w:hAnsi="LiberationSans"/>
          <w:color w:val="000000"/>
          <w:sz w:val="29"/>
        </w:rPr>
        <w:t xml:space="preserve">Suppose you want to use the </w:t>
      </w:r>
      <w:r>
        <w:rPr>
          <w:rFonts w:ascii="LiberationMono" w:eastAsia="LiberationMono" w:hAnsi="LiberationMono"/>
          <w:color w:val="000000"/>
          <w:sz w:val="29"/>
        </w:rPr>
        <w:t>checkIfPrime()</w:t>
      </w:r>
      <w:r>
        <w:rPr>
          <w:rFonts w:ascii="LiberationSans" w:eastAsia="LiberationSans" w:hAnsi="LiberationSans"/>
          <w:color w:val="000000"/>
          <w:sz w:val="29"/>
        </w:rPr>
        <w:t xml:space="preserve"> function defined earlier in another Python script. Here’s how you do it. First save the code above as </w:t>
      </w:r>
      <w:r>
        <w:rPr>
          <w:rFonts w:ascii="LiberationMono" w:eastAsia="LiberationMono" w:hAnsi="LiberationMono"/>
          <w:color w:val="000000"/>
          <w:sz w:val="29"/>
        </w:rPr>
        <w:t>prime.py</w:t>
      </w:r>
      <w:r>
        <w:rPr>
          <w:rFonts w:ascii="LiberationSans" w:eastAsia="LiberationSans" w:hAnsi="LiberationSans"/>
          <w:color w:val="000000"/>
          <w:sz w:val="29"/>
        </w:rPr>
        <w:t xml:space="preserve"> on your desktop. </w:t>
      </w:r>
      <w:r>
        <w:rPr>
          <w:rFonts w:ascii="LiberationMono" w:eastAsia="LiberationMono" w:hAnsi="LiberationMono"/>
          <w:color w:val="000000"/>
          <w:sz w:val="29"/>
        </w:rPr>
        <w:t>prime.py</w:t>
      </w:r>
      <w:r>
        <w:rPr>
          <w:rFonts w:ascii="LiberationSans" w:eastAsia="LiberationSans" w:hAnsi="LiberationSans"/>
          <w:color w:val="000000"/>
          <w:sz w:val="29"/>
        </w:rPr>
        <w:t xml:space="preserve"> should have the following code.</w:t>
      </w:r>
    </w:p>
    <w:p w14:paraId="5A0FD2FC" w14:textId="77777777" w:rsidR="00727FED" w:rsidRDefault="00000000">
      <w:pPr>
        <w:tabs>
          <w:tab w:val="left" w:pos="692"/>
          <w:tab w:val="left" w:pos="1556"/>
          <w:tab w:val="left" w:pos="2592"/>
        </w:tabs>
        <w:autoSpaceDE w:val="0"/>
        <w:autoSpaceDN w:val="0"/>
        <w:spacing w:before="472" w:after="0" w:line="346" w:lineRule="exact"/>
        <w:ind w:right="2880"/>
      </w:pPr>
      <w:r>
        <w:rPr>
          <w:rFonts w:ascii="LiberationMono" w:eastAsia="LiberationMono" w:hAnsi="LiberationMono"/>
          <w:color w:val="000000"/>
          <w:sz w:val="29"/>
        </w:rPr>
        <w:t xml:space="preserve">def checkIfPrime (numberToCheck): </w:t>
      </w:r>
      <w:r>
        <w:br/>
      </w:r>
      <w:r>
        <w:tab/>
      </w:r>
      <w:r>
        <w:rPr>
          <w:rFonts w:ascii="LiberationMono" w:eastAsia="LiberationMono" w:hAnsi="LiberationMono"/>
          <w:color w:val="000000"/>
          <w:sz w:val="29"/>
        </w:rPr>
        <w:t>for x in range(2, numberToCheck):</w:t>
      </w:r>
      <w:r>
        <w:tab/>
      </w:r>
      <w:r>
        <w:rPr>
          <w:rFonts w:ascii="LiberationMono" w:eastAsia="LiberationMono" w:hAnsi="LiberationMono"/>
          <w:color w:val="000000"/>
          <w:sz w:val="29"/>
        </w:rPr>
        <w:t xml:space="preserve"> if (numberToCheck%x == 0):</w:t>
      </w:r>
      <w:r>
        <w:tab/>
      </w:r>
      <w:r>
        <w:rPr>
          <w:rFonts w:ascii="LiberationMono" w:eastAsia="LiberationMono" w:hAnsi="LiberationMono"/>
          <w:color w:val="000000"/>
          <w:sz w:val="29"/>
        </w:rPr>
        <w:t xml:space="preserve"> return False </w:t>
      </w:r>
      <w:r>
        <w:br/>
      </w:r>
      <w:r>
        <w:tab/>
      </w:r>
      <w:r>
        <w:rPr>
          <w:rFonts w:ascii="LiberationMono" w:eastAsia="LiberationMono" w:hAnsi="LiberationMono"/>
          <w:color w:val="000000"/>
          <w:sz w:val="29"/>
        </w:rPr>
        <w:t>return True</w:t>
      </w:r>
    </w:p>
    <w:p w14:paraId="2C1DE897" w14:textId="77777777" w:rsidR="00727FED" w:rsidRDefault="00000000">
      <w:pPr>
        <w:autoSpaceDE w:val="0"/>
        <w:autoSpaceDN w:val="0"/>
        <w:spacing w:before="488" w:after="0" w:line="362" w:lineRule="exact"/>
      </w:pPr>
      <w:r>
        <w:rPr>
          <w:rFonts w:ascii="LiberationSans" w:eastAsia="LiberationSans" w:hAnsi="LiberationSans"/>
          <w:color w:val="000000"/>
          <w:sz w:val="29"/>
        </w:rPr>
        <w:t xml:space="preserve">Next, create another Python file and name it </w:t>
      </w:r>
      <w:r>
        <w:rPr>
          <w:rFonts w:ascii="LiberationMono" w:eastAsia="LiberationMono" w:hAnsi="LiberationMono"/>
          <w:color w:val="000000"/>
          <w:sz w:val="29"/>
        </w:rPr>
        <w:t>useCheckIfPrime.py</w:t>
      </w:r>
      <w:r>
        <w:rPr>
          <w:rFonts w:ascii="LiberationSans" w:eastAsia="LiberationSans" w:hAnsi="LiberationSans"/>
          <w:color w:val="000000"/>
          <w:sz w:val="29"/>
        </w:rPr>
        <w:t xml:space="preserve">. Save it on your desktop as well. </w:t>
      </w:r>
      <w:r>
        <w:rPr>
          <w:rFonts w:ascii="LiberationMono" w:eastAsia="LiberationMono" w:hAnsi="LiberationMono"/>
          <w:color w:val="000000"/>
          <w:sz w:val="29"/>
        </w:rPr>
        <w:t>useCheckIfPrime.py</w:t>
      </w:r>
      <w:r>
        <w:rPr>
          <w:rFonts w:ascii="LiberationSans" w:eastAsia="LiberationSans" w:hAnsi="LiberationSans"/>
          <w:color w:val="000000"/>
          <w:sz w:val="29"/>
        </w:rPr>
        <w:t xml:space="preserve"> should have the following code.</w:t>
      </w:r>
    </w:p>
    <w:p w14:paraId="1270A793" w14:textId="77777777" w:rsidR="00727FED" w:rsidRDefault="00000000">
      <w:pPr>
        <w:autoSpaceDE w:val="0"/>
        <w:autoSpaceDN w:val="0"/>
        <w:spacing w:before="470" w:after="0" w:line="346" w:lineRule="exact"/>
        <w:ind w:right="3888"/>
      </w:pPr>
      <w:r>
        <w:rPr>
          <w:rFonts w:ascii="LiberationMono" w:eastAsia="LiberationMono" w:hAnsi="LiberationMono"/>
          <w:color w:val="000000"/>
          <w:sz w:val="29"/>
        </w:rPr>
        <w:t xml:space="preserve">import prime </w:t>
      </w:r>
      <w:r>
        <w:br/>
      </w:r>
      <w:r>
        <w:rPr>
          <w:rFonts w:ascii="LiberationMono" w:eastAsia="LiberationMono" w:hAnsi="LiberationMono"/>
          <w:color w:val="000000"/>
          <w:sz w:val="29"/>
        </w:rPr>
        <w:t>answer = prime.checkIfPrime(13) print (answer)</w:t>
      </w:r>
    </w:p>
    <w:p w14:paraId="06D96728" w14:textId="77777777" w:rsidR="00727FED" w:rsidRDefault="00000000">
      <w:pPr>
        <w:autoSpaceDE w:val="0"/>
        <w:autoSpaceDN w:val="0"/>
        <w:spacing w:before="502" w:after="0" w:line="348" w:lineRule="exact"/>
        <w:ind w:right="720"/>
      </w:pPr>
      <w:r>
        <w:rPr>
          <w:rFonts w:ascii="LiberationSans" w:eastAsia="LiberationSans" w:hAnsi="LiberationSans"/>
          <w:color w:val="000000"/>
          <w:sz w:val="29"/>
        </w:rPr>
        <w:t xml:space="preserve">Now run </w:t>
      </w:r>
      <w:r>
        <w:rPr>
          <w:rFonts w:ascii="LiberationMono" w:eastAsia="LiberationMono" w:hAnsi="LiberationMono"/>
          <w:color w:val="000000"/>
          <w:sz w:val="29"/>
        </w:rPr>
        <w:t>useCheckIfPrime.py</w:t>
      </w:r>
      <w:r>
        <w:rPr>
          <w:rFonts w:ascii="LiberationSans" w:eastAsia="LiberationSans" w:hAnsi="LiberationSans"/>
          <w:color w:val="000000"/>
          <w:sz w:val="29"/>
        </w:rPr>
        <w:t xml:space="preserve">. You should get the output </w:t>
      </w:r>
      <w:r>
        <w:rPr>
          <w:rFonts w:ascii="LiberationMono" w:eastAsia="LiberationMono" w:hAnsi="LiberationMono"/>
          <w:color w:val="000000"/>
          <w:sz w:val="29"/>
        </w:rPr>
        <w:t>True</w:t>
      </w:r>
      <w:r>
        <w:rPr>
          <w:rFonts w:ascii="LiberationSans" w:eastAsia="LiberationSans" w:hAnsi="LiberationSans"/>
          <w:color w:val="000000"/>
          <w:sz w:val="29"/>
        </w:rPr>
        <w:t>. Simple as that.</w:t>
      </w:r>
    </w:p>
    <w:p w14:paraId="5D571836" w14:textId="77777777" w:rsidR="00727FED" w:rsidRDefault="00000000">
      <w:pPr>
        <w:autoSpaceDE w:val="0"/>
        <w:autoSpaceDN w:val="0"/>
        <w:spacing w:before="500" w:after="0" w:line="346" w:lineRule="exact"/>
      </w:pPr>
      <w:r>
        <w:rPr>
          <w:rFonts w:ascii="LiberationSans" w:eastAsia="LiberationSans" w:hAnsi="LiberationSans"/>
          <w:color w:val="000000"/>
          <w:sz w:val="29"/>
        </w:rPr>
        <w:t xml:space="preserve">However, suppose you want to store </w:t>
      </w:r>
      <w:r>
        <w:rPr>
          <w:rFonts w:ascii="LiberationMono" w:eastAsia="LiberationMono" w:hAnsi="LiberationMono"/>
          <w:color w:val="000000"/>
          <w:sz w:val="29"/>
        </w:rPr>
        <w:t>prime.py</w:t>
      </w:r>
      <w:r>
        <w:rPr>
          <w:rFonts w:ascii="LiberationSans" w:eastAsia="LiberationSans" w:hAnsi="LiberationSans"/>
          <w:color w:val="000000"/>
          <w:sz w:val="29"/>
        </w:rPr>
        <w:t xml:space="preserve"> and</w:t>
      </w:r>
    </w:p>
    <w:p w14:paraId="7148AFAC" w14:textId="77777777" w:rsidR="00727FED" w:rsidRDefault="00727FED">
      <w:pPr>
        <w:sectPr w:rsidR="00727FED">
          <w:pgSz w:w="12240" w:h="15840"/>
          <w:pgMar w:top="818" w:right="1424" w:bottom="742" w:left="1440" w:header="720" w:footer="720" w:gutter="0"/>
          <w:cols w:space="720" w:equalWidth="0">
            <w:col w:w="9376" w:space="0"/>
          </w:cols>
          <w:docGrid w:linePitch="360"/>
        </w:sectPr>
      </w:pPr>
    </w:p>
    <w:p w14:paraId="0C885472" w14:textId="77777777" w:rsidR="00727FED" w:rsidRDefault="00727FED">
      <w:pPr>
        <w:autoSpaceDE w:val="0"/>
        <w:autoSpaceDN w:val="0"/>
        <w:spacing w:after="504" w:line="220" w:lineRule="exact"/>
      </w:pPr>
    </w:p>
    <w:p w14:paraId="651C4FBC" w14:textId="77777777" w:rsidR="00727FED" w:rsidRDefault="00000000">
      <w:pPr>
        <w:autoSpaceDE w:val="0"/>
        <w:autoSpaceDN w:val="0"/>
        <w:spacing w:after="0" w:line="358" w:lineRule="exact"/>
      </w:pPr>
      <w:r>
        <w:rPr>
          <w:rFonts w:ascii="LiberationMono" w:eastAsia="LiberationMono" w:hAnsi="LiberationMono"/>
          <w:color w:val="000000"/>
          <w:sz w:val="29"/>
        </w:rPr>
        <w:t>useCheckIfPrime.py</w:t>
      </w:r>
      <w:r>
        <w:rPr>
          <w:rFonts w:ascii="LiberationSans" w:eastAsia="LiberationSans" w:hAnsi="LiberationSans"/>
          <w:color w:val="000000"/>
          <w:sz w:val="29"/>
        </w:rPr>
        <w:t xml:space="preserve"> in different folders. You are going to have to add some codes to </w:t>
      </w:r>
      <w:r>
        <w:rPr>
          <w:rFonts w:ascii="LiberationMono" w:eastAsia="LiberationMono" w:hAnsi="LiberationMono"/>
          <w:color w:val="000000"/>
          <w:sz w:val="29"/>
        </w:rPr>
        <w:t>useCheckIfPrime.py</w:t>
      </w:r>
      <w:r>
        <w:rPr>
          <w:rFonts w:ascii="LiberationSans" w:eastAsia="LiberationSans" w:hAnsi="LiberationSans"/>
          <w:color w:val="000000"/>
          <w:sz w:val="29"/>
        </w:rPr>
        <w:t xml:space="preserve"> to tell the Python interpreter where to find the module.</w:t>
      </w:r>
    </w:p>
    <w:p w14:paraId="0A2BD397" w14:textId="77777777" w:rsidR="00727FED" w:rsidRDefault="00000000">
      <w:pPr>
        <w:autoSpaceDE w:val="0"/>
        <w:autoSpaceDN w:val="0"/>
        <w:spacing w:before="446" w:after="0" w:line="374" w:lineRule="exact"/>
        <w:ind w:right="288"/>
      </w:pPr>
      <w:r>
        <w:rPr>
          <w:rFonts w:ascii="LiberationSans" w:eastAsia="LiberationSans" w:hAnsi="LiberationSans"/>
          <w:color w:val="000000"/>
          <w:sz w:val="29"/>
        </w:rPr>
        <w:t xml:space="preserve">Say you created a folder named ‘MyPythonModules’ in your C drive to store </w:t>
      </w:r>
      <w:r>
        <w:rPr>
          <w:rFonts w:ascii="LiberationMono" w:eastAsia="LiberationMono" w:hAnsi="LiberationMono"/>
          <w:color w:val="000000"/>
          <w:sz w:val="29"/>
        </w:rPr>
        <w:t>prime.py</w:t>
      </w:r>
      <w:r>
        <w:rPr>
          <w:rFonts w:ascii="LiberationSans" w:eastAsia="LiberationSans" w:hAnsi="LiberationSans"/>
          <w:color w:val="000000"/>
          <w:sz w:val="29"/>
        </w:rPr>
        <w:t xml:space="preserve">. You need to add the following code to the top of your </w:t>
      </w:r>
      <w:r>
        <w:rPr>
          <w:rFonts w:ascii="LiberationMono" w:eastAsia="LiberationMono" w:hAnsi="LiberationMono"/>
          <w:color w:val="000000"/>
          <w:sz w:val="29"/>
        </w:rPr>
        <w:t>useCheckIfPrime.py</w:t>
      </w:r>
      <w:r>
        <w:rPr>
          <w:rFonts w:ascii="LiberationSans" w:eastAsia="LiberationSans" w:hAnsi="LiberationSans"/>
          <w:color w:val="000000"/>
          <w:sz w:val="29"/>
        </w:rPr>
        <w:t xml:space="preserve"> file (</w:t>
      </w:r>
      <w:r>
        <w:rPr>
          <w:rFonts w:ascii="LiberationSans" w:eastAsia="LiberationSans" w:hAnsi="LiberationSans"/>
          <w:color w:val="000000"/>
          <w:sz w:val="29"/>
          <w:u w:val="single"/>
        </w:rPr>
        <w:t>before</w:t>
      </w:r>
      <w:r>
        <w:rPr>
          <w:rFonts w:ascii="LiberationSans" w:eastAsia="LiberationSans" w:hAnsi="LiberationSans"/>
          <w:color w:val="000000"/>
          <w:sz w:val="29"/>
        </w:rPr>
        <w:t xml:space="preserve"> the line </w:t>
      </w:r>
      <w:r>
        <w:rPr>
          <w:rFonts w:ascii="LiberationMono" w:eastAsia="LiberationMono" w:hAnsi="LiberationMono"/>
          <w:color w:val="000000"/>
          <w:sz w:val="29"/>
        </w:rPr>
        <w:t>import prime</w:t>
      </w:r>
      <w:r>
        <w:rPr>
          <w:rFonts w:ascii="LiberationSans" w:eastAsia="LiberationSans" w:hAnsi="LiberationSans"/>
          <w:color w:val="000000"/>
          <w:sz w:val="29"/>
        </w:rPr>
        <w:t>).</w:t>
      </w:r>
    </w:p>
    <w:p w14:paraId="4E60F7BC" w14:textId="77777777" w:rsidR="00727FED" w:rsidRDefault="00000000">
      <w:pPr>
        <w:autoSpaceDE w:val="0"/>
        <w:autoSpaceDN w:val="0"/>
        <w:spacing w:before="494" w:after="0" w:line="326" w:lineRule="exact"/>
      </w:pPr>
      <w:r>
        <w:rPr>
          <w:rFonts w:ascii="LiberationMono" w:eastAsia="LiberationMono" w:hAnsi="LiberationMono"/>
          <w:color w:val="000000"/>
          <w:sz w:val="29"/>
        </w:rPr>
        <w:t>import sys</w:t>
      </w:r>
    </w:p>
    <w:p w14:paraId="790CC3C1" w14:textId="77777777" w:rsidR="00727FED" w:rsidRDefault="00000000">
      <w:pPr>
        <w:tabs>
          <w:tab w:val="left" w:pos="518"/>
        </w:tabs>
        <w:autoSpaceDE w:val="0"/>
        <w:autoSpaceDN w:val="0"/>
        <w:spacing w:before="478" w:after="0" w:line="344" w:lineRule="exact"/>
        <w:ind w:right="2016"/>
      </w:pPr>
      <w:r>
        <w:rPr>
          <w:rFonts w:ascii="LiberationMono" w:eastAsia="LiberationMono" w:hAnsi="LiberationMono"/>
          <w:color w:val="000000"/>
          <w:sz w:val="29"/>
        </w:rPr>
        <w:t>if 'C:\\MyPythonModules' not in sys.path:</w:t>
      </w:r>
      <w:r>
        <w:tab/>
      </w:r>
      <w:r>
        <w:rPr>
          <w:rFonts w:ascii="LiberationMono" w:eastAsia="LiberationMono" w:hAnsi="LiberationMono"/>
          <w:color w:val="000000"/>
          <w:sz w:val="29"/>
        </w:rPr>
        <w:t xml:space="preserve"> sys.path.append('C:\\MyPythonModules')</w:t>
      </w:r>
    </w:p>
    <w:p w14:paraId="79BEC8DB" w14:textId="77777777" w:rsidR="00727FED" w:rsidRDefault="00000000">
      <w:pPr>
        <w:autoSpaceDE w:val="0"/>
        <w:autoSpaceDN w:val="0"/>
        <w:spacing w:before="504" w:after="0" w:line="346" w:lineRule="exact"/>
      </w:pPr>
      <w:r>
        <w:rPr>
          <w:rFonts w:ascii="LiberationMono" w:eastAsia="LiberationMono" w:hAnsi="LiberationMono"/>
          <w:color w:val="000000"/>
          <w:sz w:val="29"/>
        </w:rPr>
        <w:t>sys.path</w:t>
      </w:r>
      <w:r>
        <w:rPr>
          <w:rFonts w:ascii="LiberationSans" w:eastAsia="LiberationSans" w:hAnsi="LiberationSans"/>
          <w:color w:val="000000"/>
          <w:sz w:val="29"/>
        </w:rPr>
        <w:t xml:space="preserve"> refers to your Python’s system path. This is the list of </w:t>
      </w:r>
      <w:r>
        <w:br/>
      </w:r>
      <w:r>
        <w:rPr>
          <w:rFonts w:ascii="LiberationSans" w:eastAsia="LiberationSans" w:hAnsi="LiberationSans"/>
          <w:color w:val="000000"/>
          <w:sz w:val="29"/>
        </w:rPr>
        <w:t>directories that Python goes through to search for modules and files. The code above appends the folder ‘C:\MyPythonModules’ to your system path.</w:t>
      </w:r>
    </w:p>
    <w:p w14:paraId="272C829B" w14:textId="77777777" w:rsidR="00727FED" w:rsidRDefault="00000000">
      <w:pPr>
        <w:autoSpaceDE w:val="0"/>
        <w:autoSpaceDN w:val="0"/>
        <w:spacing w:before="470" w:after="0" w:line="376" w:lineRule="exact"/>
        <w:ind w:right="2016"/>
      </w:pPr>
      <w:r>
        <w:rPr>
          <w:rFonts w:ascii="LiberationSans" w:eastAsia="LiberationSans" w:hAnsi="LiberationSans"/>
          <w:color w:val="000000"/>
          <w:sz w:val="29"/>
        </w:rPr>
        <w:t xml:space="preserve">Now you can put </w:t>
      </w:r>
      <w:r>
        <w:rPr>
          <w:rFonts w:ascii="LiberationMono" w:eastAsia="LiberationMono" w:hAnsi="LiberationMono"/>
          <w:color w:val="000000"/>
          <w:sz w:val="29"/>
        </w:rPr>
        <w:t>prime.py</w:t>
      </w:r>
      <w:r>
        <w:rPr>
          <w:rFonts w:ascii="LiberationSans" w:eastAsia="LiberationSans" w:hAnsi="LiberationSans"/>
          <w:color w:val="000000"/>
          <w:sz w:val="29"/>
        </w:rPr>
        <w:t xml:space="preserve"> in C:\MyPythonModules and </w:t>
      </w:r>
      <w:r>
        <w:rPr>
          <w:rFonts w:ascii="LiberationMono" w:eastAsia="LiberationMono" w:hAnsi="LiberationMono"/>
          <w:color w:val="000000"/>
          <w:sz w:val="29"/>
        </w:rPr>
        <w:t>checkIfPrime.py</w:t>
      </w:r>
      <w:r>
        <w:rPr>
          <w:rFonts w:ascii="LiberationSans" w:eastAsia="LiberationSans" w:hAnsi="LiberationSans"/>
          <w:color w:val="000000"/>
          <w:sz w:val="29"/>
        </w:rPr>
        <w:t xml:space="preserve"> in any other folder of your choice.</w:t>
      </w:r>
    </w:p>
    <w:p w14:paraId="719B3053" w14:textId="77777777" w:rsidR="00727FED" w:rsidRDefault="00727FED">
      <w:pPr>
        <w:sectPr w:rsidR="00727FED">
          <w:pgSz w:w="12240" w:h="15840"/>
          <w:pgMar w:top="724" w:right="1440" w:bottom="1440" w:left="1440" w:header="720" w:footer="720" w:gutter="0"/>
          <w:cols w:space="720" w:equalWidth="0">
            <w:col w:w="9360" w:space="0"/>
          </w:cols>
          <w:docGrid w:linePitch="360"/>
        </w:sectPr>
      </w:pPr>
    </w:p>
    <w:p w14:paraId="6999CCF2" w14:textId="77777777" w:rsidR="00727FED" w:rsidRDefault="00727FED">
      <w:pPr>
        <w:autoSpaceDE w:val="0"/>
        <w:autoSpaceDN w:val="0"/>
        <w:spacing w:after="598" w:line="220" w:lineRule="exact"/>
      </w:pPr>
    </w:p>
    <w:p w14:paraId="4C58563A" w14:textId="77777777" w:rsidR="00727FED" w:rsidRDefault="00000000">
      <w:pPr>
        <w:autoSpaceDE w:val="0"/>
        <w:autoSpaceDN w:val="0"/>
        <w:spacing w:after="0" w:line="452" w:lineRule="exact"/>
      </w:pPr>
      <w:r>
        <w:rPr>
          <w:rFonts w:ascii="LiberationSans" w:eastAsia="LiberationSans" w:hAnsi="LiberationSans"/>
          <w:b/>
          <w:color w:val="000000"/>
          <w:sz w:val="40"/>
        </w:rPr>
        <w:t>Chapter 8: Working with Files</w:t>
      </w:r>
    </w:p>
    <w:p w14:paraId="73F0C1A3" w14:textId="77777777" w:rsidR="00727FED" w:rsidRDefault="00000000">
      <w:pPr>
        <w:autoSpaceDE w:val="0"/>
        <w:autoSpaceDN w:val="0"/>
        <w:spacing w:before="478" w:after="0" w:line="346" w:lineRule="exact"/>
        <w:ind w:right="432"/>
      </w:pPr>
      <w:r>
        <w:rPr>
          <w:rFonts w:ascii="LiberationSans" w:eastAsia="LiberationSans" w:hAnsi="LiberationSans"/>
          <w:color w:val="000000"/>
          <w:sz w:val="29"/>
        </w:rPr>
        <w:t>Cool! We’ve come to the last chapter of the book before the project. In this chapter, we’ll look at how to work with external files.</w:t>
      </w:r>
    </w:p>
    <w:p w14:paraId="764190DC" w14:textId="77777777" w:rsidR="00727FED" w:rsidRDefault="00000000">
      <w:pPr>
        <w:autoSpaceDE w:val="0"/>
        <w:autoSpaceDN w:val="0"/>
        <w:spacing w:before="470" w:after="0" w:line="350" w:lineRule="exact"/>
      </w:pPr>
      <w:r>
        <w:rPr>
          <w:rFonts w:ascii="LiberationSans" w:eastAsia="LiberationSans" w:hAnsi="LiberationSans"/>
          <w:color w:val="000000"/>
          <w:sz w:val="29"/>
        </w:rPr>
        <w:t xml:space="preserve">In Chapter 5 previously, we learned how to get input from users using 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However, in some cases, getting users to enter data into our program may not be practical, especially if our program needs to work with large amounts of data. In cases like this, a more convenient way is to prepare the needed information as an external file and get our programs to read the information from the file. In this chapter, we are going to learn to do that. Ready?</w:t>
      </w:r>
    </w:p>
    <w:p w14:paraId="4C5F317F"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7AFAAC6D" w14:textId="77777777" w:rsidR="00727FED" w:rsidRDefault="00727FED">
      <w:pPr>
        <w:autoSpaceDE w:val="0"/>
        <w:autoSpaceDN w:val="0"/>
        <w:spacing w:after="598" w:line="220" w:lineRule="exact"/>
      </w:pPr>
    </w:p>
    <w:p w14:paraId="7DB5C2E3" w14:textId="77777777" w:rsidR="00727FED" w:rsidRDefault="00000000">
      <w:pPr>
        <w:autoSpaceDE w:val="0"/>
        <w:autoSpaceDN w:val="0"/>
        <w:spacing w:after="0" w:line="452" w:lineRule="exact"/>
        <w:ind w:left="8"/>
      </w:pPr>
      <w:r>
        <w:rPr>
          <w:rFonts w:ascii="LiberationSans" w:eastAsia="LiberationSans" w:hAnsi="LiberationSans"/>
          <w:b/>
          <w:color w:val="000000"/>
          <w:sz w:val="40"/>
        </w:rPr>
        <w:t>Opening and Reading Text Files</w:t>
      </w:r>
    </w:p>
    <w:p w14:paraId="410270E1" w14:textId="77777777" w:rsidR="00727FED" w:rsidRDefault="00000000">
      <w:pPr>
        <w:autoSpaceDE w:val="0"/>
        <w:autoSpaceDN w:val="0"/>
        <w:spacing w:before="478" w:after="0" w:line="346" w:lineRule="exact"/>
        <w:ind w:left="8" w:right="432"/>
      </w:pPr>
      <w:r>
        <w:rPr>
          <w:rFonts w:ascii="LiberationSans" w:eastAsia="LiberationSans" w:hAnsi="LiberationSans"/>
          <w:color w:val="000000"/>
          <w:sz w:val="29"/>
        </w:rPr>
        <w:t>The first type of file we are going to read from is a simple text file with multiple lines of text. To do that, let’s first create a text file with the following lines.</w:t>
      </w:r>
    </w:p>
    <w:p w14:paraId="15B14FAB" w14:textId="77777777" w:rsidR="00727FED" w:rsidRDefault="00000000">
      <w:pPr>
        <w:autoSpaceDE w:val="0"/>
        <w:autoSpaceDN w:val="0"/>
        <w:spacing w:before="474" w:after="0" w:line="346" w:lineRule="exact"/>
        <w:ind w:left="8" w:right="1440"/>
      </w:pPr>
      <w:r>
        <w:rPr>
          <w:rFonts w:ascii="LiberationSans" w:eastAsia="LiberationSans" w:hAnsi="LiberationSans"/>
          <w:color w:val="000000"/>
          <w:sz w:val="29"/>
        </w:rPr>
        <w:t xml:space="preserve">Learn Python in One Day and Learn It Well </w:t>
      </w:r>
      <w:r>
        <w:br/>
      </w:r>
      <w:r>
        <w:rPr>
          <w:rFonts w:ascii="LiberationSans" w:eastAsia="LiberationSans" w:hAnsi="LiberationSans"/>
          <w:color w:val="000000"/>
          <w:sz w:val="29"/>
        </w:rPr>
        <w:t xml:space="preserve">Python for Beginners with Hands-on Project </w:t>
      </w:r>
      <w:r>
        <w:br/>
      </w:r>
      <w:r>
        <w:rPr>
          <w:rFonts w:ascii="LiberationSans" w:eastAsia="LiberationSans" w:hAnsi="LiberationSans"/>
          <w:color w:val="000000"/>
          <w:sz w:val="29"/>
        </w:rPr>
        <w:t>The only book you need to start coding in Python immediately http://www.learncodingfast.com/python</w:t>
      </w:r>
    </w:p>
    <w:p w14:paraId="4E4A0420" w14:textId="77777777" w:rsidR="00727FED" w:rsidRDefault="00000000">
      <w:pPr>
        <w:autoSpaceDE w:val="0"/>
        <w:autoSpaceDN w:val="0"/>
        <w:spacing w:before="354" w:after="0" w:line="362" w:lineRule="exact"/>
        <w:ind w:left="8"/>
      </w:pPr>
      <w:r>
        <w:rPr>
          <w:rFonts w:ascii="LiberationSans" w:eastAsia="LiberationSans" w:hAnsi="LiberationSans"/>
          <w:color w:val="000000"/>
          <w:sz w:val="29"/>
        </w:rPr>
        <w:t xml:space="preserve">Save this text file as </w:t>
      </w:r>
      <w:r>
        <w:rPr>
          <w:rFonts w:ascii="LiberationMono" w:eastAsia="LiberationMono" w:hAnsi="LiberationMono"/>
          <w:color w:val="000000"/>
          <w:sz w:val="29"/>
        </w:rPr>
        <w:t>myfile.txt</w:t>
      </w:r>
      <w:r>
        <w:rPr>
          <w:rFonts w:ascii="LiberationSans" w:eastAsia="LiberationSans" w:hAnsi="LiberationSans"/>
          <w:color w:val="000000"/>
          <w:sz w:val="29"/>
        </w:rPr>
        <w:t xml:space="preserve"> </w:t>
      </w:r>
      <w:r>
        <w:rPr>
          <w:rFonts w:ascii="LiberationSans" w:eastAsia="LiberationSans" w:hAnsi="LiberationSans"/>
          <w:color w:val="000000"/>
          <w:sz w:val="29"/>
          <w:u w:val="single"/>
        </w:rPr>
        <w:t>to your desktop</w:t>
      </w:r>
      <w:r>
        <w:rPr>
          <w:rFonts w:ascii="LiberationSans" w:eastAsia="LiberationSans" w:hAnsi="LiberationSans"/>
          <w:color w:val="000000"/>
          <w:sz w:val="29"/>
        </w:rPr>
        <w:t xml:space="preserve">. Next, fire up IDLE and type the code below. Save this code as </w:t>
      </w:r>
      <w:r>
        <w:rPr>
          <w:rFonts w:ascii="LiberationMono" w:eastAsia="LiberationMono" w:hAnsi="LiberationMono"/>
          <w:color w:val="000000"/>
          <w:sz w:val="29"/>
        </w:rPr>
        <w:t>fileOperation.py</w:t>
      </w:r>
      <w:r>
        <w:rPr>
          <w:rFonts w:ascii="LiberationSans" w:eastAsia="LiberationSans" w:hAnsi="LiberationSans"/>
          <w:color w:val="000000"/>
          <w:sz w:val="29"/>
        </w:rPr>
        <w:t xml:space="preserve"> </w:t>
      </w:r>
      <w:r>
        <w:rPr>
          <w:rFonts w:ascii="LiberationSans" w:eastAsia="LiberationSans" w:hAnsi="LiberationSans"/>
          <w:color w:val="000000"/>
          <w:sz w:val="29"/>
          <w:u w:val="single"/>
        </w:rPr>
        <w:t>to your desktop too</w:t>
      </w:r>
      <w:r>
        <w:rPr>
          <w:rFonts w:ascii="LiberationSans" w:eastAsia="LiberationSans" w:hAnsi="LiberationSans"/>
          <w:color w:val="000000"/>
          <w:sz w:val="29"/>
        </w:rPr>
        <w:t>.</w:t>
      </w:r>
    </w:p>
    <w:p w14:paraId="088D1186"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f = open (‘myfile.txt’, 'r')</w:t>
      </w:r>
    </w:p>
    <w:p w14:paraId="26E6099D" w14:textId="77777777" w:rsidR="00727FED" w:rsidRDefault="00000000">
      <w:pPr>
        <w:autoSpaceDE w:val="0"/>
        <w:autoSpaceDN w:val="0"/>
        <w:spacing w:before="476" w:after="0" w:line="346" w:lineRule="exact"/>
        <w:ind w:left="8" w:right="5040"/>
      </w:pPr>
      <w:r>
        <w:rPr>
          <w:rFonts w:ascii="LiberationMono" w:eastAsia="LiberationMono" w:hAnsi="LiberationMono"/>
          <w:color w:val="000000"/>
          <w:sz w:val="29"/>
        </w:rPr>
        <w:t xml:space="preserve">firstline = f.readline() </w:t>
      </w:r>
      <w:r>
        <w:br/>
      </w:r>
      <w:r>
        <w:rPr>
          <w:rFonts w:ascii="LiberationMono" w:eastAsia="LiberationMono" w:hAnsi="LiberationMono"/>
          <w:color w:val="000000"/>
          <w:sz w:val="29"/>
        </w:rPr>
        <w:t xml:space="preserve">secondline = f.readline() </w:t>
      </w:r>
      <w:r>
        <w:br/>
      </w:r>
      <w:r>
        <w:rPr>
          <w:rFonts w:ascii="LiberationMono" w:eastAsia="LiberationMono" w:hAnsi="LiberationMono"/>
          <w:color w:val="000000"/>
          <w:sz w:val="29"/>
        </w:rPr>
        <w:t xml:space="preserve">print (firstline) </w:t>
      </w:r>
      <w:r>
        <w:br/>
      </w:r>
      <w:r>
        <w:rPr>
          <w:rFonts w:ascii="LiberationMono" w:eastAsia="LiberationMono" w:hAnsi="LiberationMono"/>
          <w:color w:val="000000"/>
          <w:sz w:val="29"/>
        </w:rPr>
        <w:t>print (secondline)</w:t>
      </w:r>
    </w:p>
    <w:p w14:paraId="620B8DE5" w14:textId="77777777" w:rsidR="00727FED" w:rsidRDefault="00000000">
      <w:pPr>
        <w:autoSpaceDE w:val="0"/>
        <w:autoSpaceDN w:val="0"/>
        <w:spacing w:before="494" w:after="0" w:line="326" w:lineRule="exact"/>
        <w:ind w:left="8"/>
      </w:pPr>
      <w:r>
        <w:rPr>
          <w:rFonts w:ascii="LiberationMono" w:eastAsia="LiberationMono" w:hAnsi="LiberationMono"/>
          <w:color w:val="000000"/>
          <w:sz w:val="29"/>
        </w:rPr>
        <w:t>f.close()</w:t>
      </w:r>
    </w:p>
    <w:p w14:paraId="704F7D6E" w14:textId="77777777" w:rsidR="00727FED" w:rsidRDefault="00000000">
      <w:pPr>
        <w:autoSpaceDE w:val="0"/>
        <w:autoSpaceDN w:val="0"/>
        <w:spacing w:before="472" w:after="0" w:line="354" w:lineRule="exact"/>
        <w:ind w:left="8"/>
      </w:pPr>
      <w:r>
        <w:rPr>
          <w:rFonts w:ascii="LiberationSans" w:eastAsia="LiberationSans" w:hAnsi="LiberationSans"/>
          <w:color w:val="000000"/>
          <w:sz w:val="29"/>
        </w:rPr>
        <w:t xml:space="preserve">The first line in the code opens the file. Before we can read from any file, we have to open it (just like you need to open this ebook on your kindle device or app to read it). The </w:t>
      </w:r>
      <w:r>
        <w:rPr>
          <w:rFonts w:ascii="LiberationMono" w:eastAsia="LiberationMono" w:hAnsi="LiberationMono"/>
          <w:color w:val="000000"/>
          <w:sz w:val="29"/>
        </w:rPr>
        <w:t>open()</w:t>
      </w:r>
      <w:r>
        <w:rPr>
          <w:rFonts w:ascii="LiberationSans" w:eastAsia="LiberationSans" w:hAnsi="LiberationSans"/>
          <w:color w:val="000000"/>
          <w:sz w:val="29"/>
        </w:rPr>
        <w:t xml:space="preserve"> function does that and requires two parameters:</w:t>
      </w:r>
    </w:p>
    <w:p w14:paraId="348BCCBD" w14:textId="77777777" w:rsidR="00727FED" w:rsidRDefault="00000000">
      <w:pPr>
        <w:autoSpaceDE w:val="0"/>
        <w:autoSpaceDN w:val="0"/>
        <w:spacing w:before="458" w:after="0" w:line="364" w:lineRule="exact"/>
        <w:ind w:left="8" w:right="288"/>
      </w:pPr>
      <w:r>
        <w:rPr>
          <w:rFonts w:ascii="LiberationSans" w:eastAsia="LiberationSans" w:hAnsi="LiberationSans"/>
          <w:color w:val="000000"/>
          <w:sz w:val="29"/>
        </w:rPr>
        <w:t xml:space="preserve">The first parameter is the path to the file. If you did not save </w:t>
      </w:r>
      <w:r>
        <w:br/>
      </w:r>
      <w:r>
        <w:rPr>
          <w:rFonts w:ascii="LiberationMono" w:eastAsia="LiberationMono" w:hAnsi="LiberationMono"/>
          <w:color w:val="000000"/>
          <w:sz w:val="29"/>
        </w:rPr>
        <w:t>fileOperation.py</w:t>
      </w:r>
      <w:r>
        <w:rPr>
          <w:rFonts w:ascii="LiberationSans" w:eastAsia="LiberationSans" w:hAnsi="LiberationSans"/>
          <w:color w:val="000000"/>
          <w:sz w:val="29"/>
        </w:rPr>
        <w:t xml:space="preserve"> and </w:t>
      </w:r>
      <w:r>
        <w:rPr>
          <w:rFonts w:ascii="LiberationMono" w:eastAsia="LiberationMono" w:hAnsi="LiberationMono"/>
          <w:color w:val="000000"/>
          <w:sz w:val="29"/>
        </w:rPr>
        <w:t>myfile.txt</w:t>
      </w:r>
      <w:r>
        <w:rPr>
          <w:rFonts w:ascii="LiberationSans" w:eastAsia="LiberationSans" w:hAnsi="LiberationSans"/>
          <w:color w:val="000000"/>
          <w:sz w:val="29"/>
        </w:rPr>
        <w:t xml:space="preserve"> in the same folder (desktop in this case), you need to replace </w:t>
      </w:r>
      <w:r>
        <w:rPr>
          <w:rFonts w:ascii="LiberationMono" w:eastAsia="LiberationMono" w:hAnsi="LiberationMono"/>
          <w:color w:val="000000"/>
          <w:sz w:val="29"/>
        </w:rPr>
        <w:t>‘myfile.txt’</w:t>
      </w:r>
      <w:r>
        <w:rPr>
          <w:rFonts w:ascii="LiberationSans" w:eastAsia="LiberationSans" w:hAnsi="LiberationSans"/>
          <w:color w:val="000000"/>
          <w:sz w:val="29"/>
        </w:rPr>
        <w:t xml:space="preserve"> with the actual path where you stored the text file. For instance, if you stored it in a folder</w:t>
      </w:r>
    </w:p>
    <w:p w14:paraId="723A3829" w14:textId="77777777" w:rsidR="00727FED" w:rsidRDefault="00727FED">
      <w:pPr>
        <w:sectPr w:rsidR="00727FED">
          <w:pgSz w:w="12240" w:h="15840"/>
          <w:pgMar w:top="818" w:right="1428" w:bottom="820" w:left="1432" w:header="720" w:footer="720" w:gutter="0"/>
          <w:cols w:space="720" w:equalWidth="0">
            <w:col w:w="9380" w:space="0"/>
          </w:cols>
          <w:docGrid w:linePitch="360"/>
        </w:sectPr>
      </w:pPr>
    </w:p>
    <w:p w14:paraId="3E89845E" w14:textId="77777777" w:rsidR="00727FED" w:rsidRDefault="00727FED">
      <w:pPr>
        <w:autoSpaceDE w:val="0"/>
        <w:autoSpaceDN w:val="0"/>
        <w:spacing w:after="504" w:line="220" w:lineRule="exact"/>
      </w:pPr>
    </w:p>
    <w:p w14:paraId="3CA7CD36" w14:textId="77777777" w:rsidR="00727FED" w:rsidRDefault="00000000">
      <w:pPr>
        <w:autoSpaceDE w:val="0"/>
        <w:autoSpaceDN w:val="0"/>
        <w:spacing w:after="0" w:line="346" w:lineRule="exact"/>
        <w:ind w:right="864"/>
      </w:pPr>
      <w:r>
        <w:rPr>
          <w:rFonts w:ascii="LiberationSans" w:eastAsia="LiberationSans" w:hAnsi="LiberationSans"/>
          <w:color w:val="000000"/>
          <w:sz w:val="29"/>
        </w:rPr>
        <w:t>named ‘PythonFiles’ in your C drive, you have to write</w:t>
      </w:r>
      <w:r>
        <w:br/>
      </w:r>
      <w:r>
        <w:rPr>
          <w:rFonts w:ascii="LiberationMono" w:eastAsia="LiberationMono" w:hAnsi="LiberationMono"/>
          <w:color w:val="000000"/>
          <w:sz w:val="29"/>
        </w:rPr>
        <w:t>‘C:\\PythonFiles\\myfile.txt’</w:t>
      </w:r>
      <w:r>
        <w:rPr>
          <w:rFonts w:ascii="LiberationSans" w:eastAsia="LiberationSans" w:hAnsi="LiberationSans"/>
          <w:color w:val="000000"/>
          <w:sz w:val="29"/>
        </w:rPr>
        <w:t xml:space="preserve"> (with double backslash \\).</w:t>
      </w:r>
    </w:p>
    <w:p w14:paraId="0C7859E7" w14:textId="77777777" w:rsidR="00727FED" w:rsidRDefault="00000000">
      <w:pPr>
        <w:autoSpaceDE w:val="0"/>
        <w:autoSpaceDN w:val="0"/>
        <w:spacing w:before="484" w:after="0" w:line="346" w:lineRule="exact"/>
        <w:ind w:right="576"/>
      </w:pPr>
      <w:r>
        <w:rPr>
          <w:rFonts w:ascii="LiberationSans" w:eastAsia="LiberationSans" w:hAnsi="LiberationSans"/>
          <w:color w:val="000000"/>
          <w:sz w:val="29"/>
        </w:rPr>
        <w:t>The second parameter is the mode. This specifies how the file will be used. The commonly used modes are</w:t>
      </w:r>
    </w:p>
    <w:p w14:paraId="001D98C3" w14:textId="77777777" w:rsidR="00727FED" w:rsidRDefault="00000000">
      <w:pPr>
        <w:autoSpaceDE w:val="0"/>
        <w:autoSpaceDN w:val="0"/>
        <w:spacing w:before="474" w:after="0" w:line="346" w:lineRule="exact"/>
        <w:ind w:right="7200"/>
      </w:pPr>
      <w:r>
        <w:rPr>
          <w:rFonts w:ascii="LiberationSans" w:eastAsia="LiberationSans" w:hAnsi="LiberationSans"/>
          <w:color w:val="000000"/>
          <w:sz w:val="29"/>
        </w:rPr>
        <w:t xml:space="preserve">'r' mode: </w:t>
      </w:r>
      <w:r>
        <w:br/>
      </w:r>
      <w:r>
        <w:rPr>
          <w:rFonts w:ascii="LiberationSans" w:eastAsia="LiberationSans" w:hAnsi="LiberationSans"/>
          <w:color w:val="000000"/>
          <w:sz w:val="29"/>
        </w:rPr>
        <w:t>For reading only.</w:t>
      </w:r>
    </w:p>
    <w:p w14:paraId="0A7A19E7" w14:textId="77777777" w:rsidR="00727FED" w:rsidRDefault="00000000">
      <w:pPr>
        <w:autoSpaceDE w:val="0"/>
        <w:autoSpaceDN w:val="0"/>
        <w:spacing w:before="474" w:after="0" w:line="346" w:lineRule="exact"/>
        <w:ind w:right="7344"/>
      </w:pPr>
      <w:r>
        <w:rPr>
          <w:rFonts w:ascii="LiberationSans" w:eastAsia="LiberationSans" w:hAnsi="LiberationSans"/>
          <w:color w:val="000000"/>
          <w:sz w:val="29"/>
        </w:rPr>
        <w:t xml:space="preserve">'w' mode: </w:t>
      </w:r>
      <w:r>
        <w:br/>
      </w:r>
      <w:r>
        <w:rPr>
          <w:rFonts w:ascii="LiberationSans" w:eastAsia="LiberationSans" w:hAnsi="LiberationSans"/>
          <w:color w:val="000000"/>
          <w:sz w:val="29"/>
        </w:rPr>
        <w:t>For writing only.</w:t>
      </w:r>
    </w:p>
    <w:p w14:paraId="09407B14" w14:textId="77777777" w:rsidR="00727FED" w:rsidRDefault="00000000">
      <w:pPr>
        <w:autoSpaceDE w:val="0"/>
        <w:autoSpaceDN w:val="0"/>
        <w:spacing w:before="24" w:after="0" w:line="322" w:lineRule="exact"/>
      </w:pPr>
      <w:r>
        <w:rPr>
          <w:rFonts w:ascii="LiberationSans" w:eastAsia="LiberationSans" w:hAnsi="LiberationSans"/>
          <w:color w:val="000000"/>
          <w:sz w:val="29"/>
        </w:rPr>
        <w:t>If the specified file does not exist, it will be created.</w:t>
      </w:r>
    </w:p>
    <w:p w14:paraId="09BE6D0D" w14:textId="77777777" w:rsidR="00727FED" w:rsidRDefault="00000000">
      <w:pPr>
        <w:autoSpaceDE w:val="0"/>
        <w:autoSpaceDN w:val="0"/>
        <w:spacing w:before="24" w:after="0" w:line="322" w:lineRule="exact"/>
      </w:pPr>
      <w:r>
        <w:rPr>
          <w:rFonts w:ascii="LiberationSans" w:eastAsia="LiberationSans" w:hAnsi="LiberationSans"/>
          <w:color w:val="000000"/>
          <w:sz w:val="29"/>
        </w:rPr>
        <w:t>If the specified file exists, any existing data on the file will be erased.</w:t>
      </w:r>
    </w:p>
    <w:p w14:paraId="696A382E" w14:textId="77777777" w:rsidR="00727FED" w:rsidRDefault="00000000">
      <w:pPr>
        <w:autoSpaceDE w:val="0"/>
        <w:autoSpaceDN w:val="0"/>
        <w:spacing w:before="474" w:after="0" w:line="346" w:lineRule="exact"/>
        <w:ind w:right="7344"/>
      </w:pPr>
      <w:r>
        <w:rPr>
          <w:rFonts w:ascii="LiberationSans" w:eastAsia="LiberationSans" w:hAnsi="LiberationSans"/>
          <w:color w:val="000000"/>
          <w:sz w:val="29"/>
        </w:rPr>
        <w:t xml:space="preserve">'a' mode: </w:t>
      </w:r>
      <w:r>
        <w:br/>
      </w:r>
      <w:r>
        <w:rPr>
          <w:rFonts w:ascii="LiberationSans" w:eastAsia="LiberationSans" w:hAnsi="LiberationSans"/>
          <w:color w:val="000000"/>
          <w:sz w:val="29"/>
        </w:rPr>
        <w:t>For appending.</w:t>
      </w:r>
    </w:p>
    <w:p w14:paraId="2AFA394F" w14:textId="77777777" w:rsidR="00727FED" w:rsidRDefault="00000000">
      <w:pPr>
        <w:autoSpaceDE w:val="0"/>
        <w:autoSpaceDN w:val="0"/>
        <w:spacing w:before="24" w:after="0" w:line="322" w:lineRule="exact"/>
      </w:pPr>
      <w:r>
        <w:rPr>
          <w:rFonts w:ascii="LiberationSans" w:eastAsia="LiberationSans" w:hAnsi="LiberationSans"/>
          <w:color w:val="000000"/>
          <w:sz w:val="29"/>
        </w:rPr>
        <w:t>If the specified file does not exist, it will be created.</w:t>
      </w:r>
    </w:p>
    <w:p w14:paraId="5C7558E0" w14:textId="77777777" w:rsidR="00727FED" w:rsidRDefault="00000000">
      <w:pPr>
        <w:autoSpaceDE w:val="0"/>
        <w:autoSpaceDN w:val="0"/>
        <w:spacing w:before="2" w:after="0" w:line="344" w:lineRule="exact"/>
      </w:pPr>
      <w:r>
        <w:rPr>
          <w:rFonts w:ascii="LiberationSans" w:eastAsia="LiberationSans" w:hAnsi="LiberationSans"/>
          <w:color w:val="000000"/>
          <w:sz w:val="29"/>
        </w:rPr>
        <w:t>If the specified file exist, any data written to the file is automatically added to the end</w:t>
      </w:r>
    </w:p>
    <w:p w14:paraId="1CDF66AA" w14:textId="77777777" w:rsidR="00727FED" w:rsidRDefault="00000000">
      <w:pPr>
        <w:autoSpaceDE w:val="0"/>
        <w:autoSpaceDN w:val="0"/>
        <w:spacing w:before="476" w:after="0" w:line="346" w:lineRule="exact"/>
        <w:ind w:right="5616"/>
      </w:pPr>
      <w:r>
        <w:rPr>
          <w:rFonts w:ascii="LiberationSans" w:eastAsia="LiberationSans" w:hAnsi="LiberationSans"/>
          <w:color w:val="000000"/>
          <w:sz w:val="29"/>
        </w:rPr>
        <w:t xml:space="preserve">'r+' mode: </w:t>
      </w:r>
      <w:r>
        <w:br/>
      </w:r>
      <w:r>
        <w:rPr>
          <w:rFonts w:ascii="LiberationSans" w:eastAsia="LiberationSans" w:hAnsi="LiberationSans"/>
          <w:color w:val="000000"/>
          <w:sz w:val="29"/>
        </w:rPr>
        <w:t>For both reading and writing.</w:t>
      </w:r>
    </w:p>
    <w:p w14:paraId="417240B4" w14:textId="77777777" w:rsidR="00727FED" w:rsidRDefault="00000000">
      <w:pPr>
        <w:autoSpaceDE w:val="0"/>
        <w:autoSpaceDN w:val="0"/>
        <w:spacing w:before="472" w:after="0" w:line="374" w:lineRule="exact"/>
        <w:ind w:right="1008"/>
      </w:pPr>
      <w:r>
        <w:rPr>
          <w:rFonts w:ascii="LiberationSans" w:eastAsia="LiberationSans" w:hAnsi="LiberationSans"/>
          <w:color w:val="000000"/>
          <w:sz w:val="29"/>
        </w:rPr>
        <w:t xml:space="preserve">After opening the file, the next statement </w:t>
      </w:r>
      <w:r>
        <w:rPr>
          <w:rFonts w:ascii="LiberationMono" w:eastAsia="LiberationMono" w:hAnsi="LiberationMono"/>
          <w:color w:val="000000"/>
          <w:sz w:val="29"/>
        </w:rPr>
        <w:t xml:space="preserve">firstline = </w:t>
      </w:r>
      <w:r>
        <w:br/>
      </w:r>
      <w:r>
        <w:rPr>
          <w:rFonts w:ascii="LiberationMono" w:eastAsia="LiberationMono" w:hAnsi="LiberationMono"/>
          <w:color w:val="000000"/>
          <w:sz w:val="29"/>
        </w:rPr>
        <w:t>f.readline()</w:t>
      </w:r>
      <w:r>
        <w:rPr>
          <w:rFonts w:ascii="LiberationSans" w:eastAsia="LiberationSans" w:hAnsi="LiberationSans"/>
          <w:color w:val="000000"/>
          <w:sz w:val="29"/>
        </w:rPr>
        <w:t xml:space="preserve"> reads the first line in the file and assigns it to the variable </w:t>
      </w:r>
      <w:r>
        <w:rPr>
          <w:rFonts w:ascii="LiberationMono" w:eastAsia="LiberationMono" w:hAnsi="LiberationMono"/>
          <w:color w:val="000000"/>
          <w:sz w:val="29"/>
        </w:rPr>
        <w:t>firstline</w:t>
      </w:r>
      <w:r>
        <w:rPr>
          <w:rFonts w:ascii="LiberationSans" w:eastAsia="LiberationSans" w:hAnsi="LiberationSans"/>
          <w:color w:val="000000"/>
          <w:sz w:val="29"/>
        </w:rPr>
        <w:t>.</w:t>
      </w:r>
    </w:p>
    <w:p w14:paraId="57291507" w14:textId="77777777" w:rsidR="00727FED" w:rsidRDefault="00000000">
      <w:pPr>
        <w:autoSpaceDE w:val="0"/>
        <w:autoSpaceDN w:val="0"/>
        <w:spacing w:before="488" w:after="0" w:line="362" w:lineRule="exact"/>
        <w:ind w:right="288"/>
        <w:jc w:val="center"/>
      </w:pPr>
      <w:r>
        <w:rPr>
          <w:rFonts w:ascii="LiberationSans" w:eastAsia="LiberationSans" w:hAnsi="LiberationSans"/>
          <w:color w:val="000000"/>
          <w:sz w:val="29"/>
        </w:rPr>
        <w:t xml:space="preserve">Each time the </w:t>
      </w:r>
      <w:r>
        <w:rPr>
          <w:rFonts w:ascii="LiberationMono" w:eastAsia="LiberationMono" w:hAnsi="LiberationMono"/>
          <w:color w:val="000000"/>
          <w:sz w:val="29"/>
        </w:rPr>
        <w:t>readline()</w:t>
      </w:r>
      <w:r>
        <w:rPr>
          <w:rFonts w:ascii="LiberationSans" w:eastAsia="LiberationSans" w:hAnsi="LiberationSans"/>
          <w:color w:val="000000"/>
          <w:sz w:val="29"/>
        </w:rPr>
        <w:t xml:space="preserve"> function is called, it reads a new line from the file. In our program, </w:t>
      </w:r>
      <w:r>
        <w:rPr>
          <w:rFonts w:ascii="LiberationMono" w:eastAsia="LiberationMono" w:hAnsi="LiberationMono"/>
          <w:color w:val="000000"/>
          <w:sz w:val="29"/>
        </w:rPr>
        <w:t>readline()</w:t>
      </w:r>
      <w:r>
        <w:rPr>
          <w:rFonts w:ascii="LiberationSans" w:eastAsia="LiberationSans" w:hAnsi="LiberationSans"/>
          <w:color w:val="000000"/>
          <w:sz w:val="29"/>
        </w:rPr>
        <w:t xml:space="preserve"> was called twice. Hence the first two lines will be read. When you run the program, you’ll get the output:</w:t>
      </w:r>
    </w:p>
    <w:p w14:paraId="5E188D00" w14:textId="77777777" w:rsidR="00727FED" w:rsidRDefault="00000000">
      <w:pPr>
        <w:autoSpaceDE w:val="0"/>
        <w:autoSpaceDN w:val="0"/>
        <w:spacing w:before="490" w:after="0" w:line="326" w:lineRule="exact"/>
      </w:pPr>
      <w:r>
        <w:rPr>
          <w:rFonts w:ascii="LiberationMono" w:eastAsia="LiberationMono" w:hAnsi="LiberationMono"/>
          <w:color w:val="000000"/>
          <w:sz w:val="29"/>
        </w:rPr>
        <w:t>Learn Python in One Day and Learn It Well</w:t>
      </w:r>
    </w:p>
    <w:p w14:paraId="6EE62292" w14:textId="77777777" w:rsidR="00727FED" w:rsidRDefault="00727FED">
      <w:pPr>
        <w:sectPr w:rsidR="00727FED">
          <w:pgSz w:w="12240" w:h="15840"/>
          <w:pgMar w:top="724" w:right="1440" w:bottom="1072" w:left="1440" w:header="720" w:footer="720" w:gutter="0"/>
          <w:cols w:space="720" w:equalWidth="0">
            <w:col w:w="9360" w:space="0"/>
          </w:cols>
          <w:docGrid w:linePitch="360"/>
        </w:sectPr>
      </w:pPr>
    </w:p>
    <w:p w14:paraId="0DC9389F" w14:textId="77777777" w:rsidR="00727FED" w:rsidRDefault="00727FED">
      <w:pPr>
        <w:autoSpaceDE w:val="0"/>
        <w:autoSpaceDN w:val="0"/>
        <w:spacing w:after="504" w:line="220" w:lineRule="exact"/>
      </w:pPr>
    </w:p>
    <w:p w14:paraId="7B8DEFB8" w14:textId="77777777" w:rsidR="00727FED" w:rsidRDefault="00000000">
      <w:pPr>
        <w:autoSpaceDE w:val="0"/>
        <w:autoSpaceDN w:val="0"/>
        <w:spacing w:after="0" w:line="326" w:lineRule="exact"/>
      </w:pPr>
      <w:r>
        <w:rPr>
          <w:rFonts w:ascii="LiberationMono" w:eastAsia="LiberationMono" w:hAnsi="LiberationMono"/>
          <w:color w:val="000000"/>
          <w:sz w:val="29"/>
        </w:rPr>
        <w:t>Python for Beginners with Hands-on Project</w:t>
      </w:r>
    </w:p>
    <w:p w14:paraId="0F325C62" w14:textId="77777777" w:rsidR="00727FED" w:rsidRDefault="00000000">
      <w:pPr>
        <w:autoSpaceDE w:val="0"/>
        <w:autoSpaceDN w:val="0"/>
        <w:spacing w:before="464" w:after="0" w:line="360" w:lineRule="exact"/>
      </w:pPr>
      <w:r>
        <w:rPr>
          <w:rFonts w:ascii="LiberationSans" w:eastAsia="LiberationSans" w:hAnsi="LiberationSans"/>
          <w:color w:val="000000"/>
          <w:sz w:val="29"/>
        </w:rPr>
        <w:t xml:space="preserve">You’ll notice that a line break is inserted after each line. This is because the </w:t>
      </w:r>
      <w:r>
        <w:rPr>
          <w:rFonts w:ascii="LiberationMono" w:eastAsia="LiberationMono" w:hAnsi="LiberationMono"/>
          <w:color w:val="000000"/>
          <w:sz w:val="29"/>
        </w:rPr>
        <w:t>readline()</w:t>
      </w:r>
      <w:r>
        <w:rPr>
          <w:rFonts w:ascii="LiberationSans" w:eastAsia="LiberationSans" w:hAnsi="LiberationSans"/>
          <w:color w:val="000000"/>
          <w:sz w:val="29"/>
        </w:rPr>
        <w:t xml:space="preserve"> function adds the </w:t>
      </w:r>
      <w:r>
        <w:rPr>
          <w:rFonts w:ascii="LiberationMono" w:eastAsia="LiberationMono" w:hAnsi="LiberationMono"/>
          <w:color w:val="000000"/>
          <w:sz w:val="29"/>
        </w:rPr>
        <w:t>‘\n’</w:t>
      </w:r>
      <w:r>
        <w:rPr>
          <w:rFonts w:ascii="LiberationSans" w:eastAsia="LiberationSans" w:hAnsi="LiberationSans"/>
          <w:color w:val="000000"/>
          <w:sz w:val="29"/>
        </w:rPr>
        <w:t xml:space="preserve"> characters to the end of each line. If you do not want the extra line between each line of text, you can do </w:t>
      </w:r>
      <w:r>
        <w:rPr>
          <w:rFonts w:ascii="LiberationMono" w:eastAsia="LiberationMono" w:hAnsi="LiberationMono"/>
          <w:color w:val="000000"/>
          <w:sz w:val="29"/>
        </w:rPr>
        <w:t>print(firstline, end = ‘’)</w:t>
      </w:r>
      <w:r>
        <w:rPr>
          <w:rFonts w:ascii="LiberationSans" w:eastAsia="LiberationSans" w:hAnsi="LiberationSans"/>
          <w:color w:val="000000"/>
          <w:sz w:val="29"/>
        </w:rPr>
        <w:t xml:space="preserve">. This will remove the </w:t>
      </w:r>
      <w:r>
        <w:rPr>
          <w:rFonts w:ascii="LiberationMono" w:eastAsia="LiberationMono" w:hAnsi="LiberationMono"/>
          <w:color w:val="000000"/>
          <w:sz w:val="29"/>
        </w:rPr>
        <w:t>‘\n’</w:t>
      </w:r>
      <w:r>
        <w:rPr>
          <w:rFonts w:ascii="LiberationSans" w:eastAsia="LiberationSans" w:hAnsi="LiberationSans"/>
          <w:color w:val="000000"/>
          <w:sz w:val="29"/>
        </w:rPr>
        <w:t xml:space="preserve">characters. After reading and printing the first two lines, the last sentence </w:t>
      </w:r>
      <w:r>
        <w:rPr>
          <w:rFonts w:ascii="LiberationMono" w:eastAsia="LiberationMono" w:hAnsi="LiberationMono"/>
          <w:color w:val="000000"/>
          <w:sz w:val="29"/>
        </w:rPr>
        <w:t>f.close()</w:t>
      </w:r>
      <w:r>
        <w:rPr>
          <w:rFonts w:ascii="LiberationSans" w:eastAsia="LiberationSans" w:hAnsi="LiberationSans"/>
          <w:color w:val="000000"/>
          <w:sz w:val="29"/>
        </w:rPr>
        <w:t xml:space="preserve"> closes the file. You should always close the file once you finish reading it to free up any system resources.</w:t>
      </w:r>
    </w:p>
    <w:p w14:paraId="1A0EDCDE" w14:textId="77777777" w:rsidR="00727FED" w:rsidRDefault="00727FED">
      <w:pPr>
        <w:sectPr w:rsidR="00727FED">
          <w:pgSz w:w="12240" w:h="15840"/>
          <w:pgMar w:top="722" w:right="1440" w:bottom="1440" w:left="1440" w:header="720" w:footer="720" w:gutter="0"/>
          <w:cols w:space="720" w:equalWidth="0">
            <w:col w:w="9360" w:space="0"/>
          </w:cols>
          <w:docGrid w:linePitch="360"/>
        </w:sectPr>
      </w:pPr>
    </w:p>
    <w:p w14:paraId="473BEC24" w14:textId="77777777" w:rsidR="00727FED" w:rsidRDefault="00727FED">
      <w:pPr>
        <w:autoSpaceDE w:val="0"/>
        <w:autoSpaceDN w:val="0"/>
        <w:spacing w:after="598" w:line="220" w:lineRule="exact"/>
      </w:pPr>
    </w:p>
    <w:p w14:paraId="60DF0375" w14:textId="77777777" w:rsidR="00727FED" w:rsidRDefault="00000000">
      <w:pPr>
        <w:autoSpaceDE w:val="0"/>
        <w:autoSpaceDN w:val="0"/>
        <w:spacing w:after="0" w:line="452" w:lineRule="exact"/>
      </w:pPr>
      <w:r>
        <w:rPr>
          <w:rFonts w:ascii="LiberationSans" w:eastAsia="LiberationSans" w:hAnsi="LiberationSans"/>
          <w:b/>
          <w:color w:val="000000"/>
          <w:sz w:val="40"/>
        </w:rPr>
        <w:t>Using a For Loop to Read Text Files</w:t>
      </w:r>
    </w:p>
    <w:p w14:paraId="66948C4C" w14:textId="77777777" w:rsidR="00727FED" w:rsidRDefault="00000000">
      <w:pPr>
        <w:autoSpaceDE w:val="0"/>
        <w:autoSpaceDN w:val="0"/>
        <w:spacing w:before="494" w:after="0" w:line="356" w:lineRule="exact"/>
      </w:pPr>
      <w:r>
        <w:rPr>
          <w:rFonts w:ascii="LiberationSans" w:eastAsia="LiberationSans" w:hAnsi="LiberationSans"/>
          <w:color w:val="000000"/>
          <w:sz w:val="29"/>
        </w:rPr>
        <w:t xml:space="preserve">In addition to using the </w:t>
      </w:r>
      <w:r>
        <w:rPr>
          <w:rFonts w:ascii="LiberationMono" w:eastAsia="LiberationMono" w:hAnsi="LiberationMono"/>
          <w:color w:val="000000"/>
          <w:sz w:val="29"/>
        </w:rPr>
        <w:t>readline()</w:t>
      </w:r>
      <w:r>
        <w:rPr>
          <w:rFonts w:ascii="LiberationSans" w:eastAsia="LiberationSans" w:hAnsi="LiberationSans"/>
          <w:color w:val="000000"/>
          <w:sz w:val="29"/>
        </w:rPr>
        <w:t xml:space="preserve"> method above to read a text file, we can also use a </w:t>
      </w:r>
      <w:r>
        <w:rPr>
          <w:rFonts w:ascii="LiberationMono" w:eastAsia="LiberationMono" w:hAnsi="LiberationMono"/>
          <w:color w:val="000000"/>
          <w:sz w:val="29"/>
        </w:rPr>
        <w:t>for</w:t>
      </w:r>
      <w:r>
        <w:rPr>
          <w:rFonts w:ascii="LiberationSans" w:eastAsia="LiberationSans" w:hAnsi="LiberationSans"/>
          <w:color w:val="000000"/>
          <w:sz w:val="29"/>
        </w:rPr>
        <w:t xml:space="preserve"> loop. In fact, the </w:t>
      </w:r>
      <w:r>
        <w:rPr>
          <w:rFonts w:ascii="LiberationMono" w:eastAsia="LiberationMono" w:hAnsi="LiberationMono"/>
          <w:color w:val="000000"/>
          <w:sz w:val="29"/>
        </w:rPr>
        <w:t>for</w:t>
      </w:r>
      <w:r>
        <w:rPr>
          <w:rFonts w:ascii="LiberationSans" w:eastAsia="LiberationSans" w:hAnsi="LiberationSans"/>
          <w:color w:val="000000"/>
          <w:sz w:val="29"/>
        </w:rPr>
        <w:t xml:space="preserve"> loop is a more elegant and efficient way to read text files. The following program shows how this is done.</w:t>
      </w:r>
    </w:p>
    <w:p w14:paraId="6BD735EB" w14:textId="77777777" w:rsidR="00727FED" w:rsidRDefault="00000000">
      <w:pPr>
        <w:tabs>
          <w:tab w:val="left" w:pos="692"/>
        </w:tabs>
        <w:autoSpaceDE w:val="0"/>
        <w:autoSpaceDN w:val="0"/>
        <w:spacing w:before="472" w:after="0" w:line="346" w:lineRule="exact"/>
        <w:ind w:right="4464"/>
      </w:pPr>
      <w:r>
        <w:rPr>
          <w:rFonts w:ascii="LiberationMono" w:eastAsia="LiberationMono" w:hAnsi="LiberationMono"/>
          <w:color w:val="000000"/>
          <w:sz w:val="29"/>
        </w:rPr>
        <w:t xml:space="preserve">f = open (‘myfile.txt’, 'r') for line in f: </w:t>
      </w:r>
      <w:r>
        <w:br/>
      </w:r>
      <w:r>
        <w:tab/>
      </w:r>
      <w:r>
        <w:rPr>
          <w:rFonts w:ascii="LiberationMono" w:eastAsia="LiberationMono" w:hAnsi="LiberationMono"/>
          <w:color w:val="000000"/>
          <w:sz w:val="29"/>
        </w:rPr>
        <w:t>print (line, end = ‘’) f.close()</w:t>
      </w:r>
    </w:p>
    <w:p w14:paraId="3A3C714E" w14:textId="77777777" w:rsidR="00727FED" w:rsidRDefault="00000000">
      <w:pPr>
        <w:autoSpaceDE w:val="0"/>
        <w:autoSpaceDN w:val="0"/>
        <w:spacing w:before="504" w:after="0" w:line="346" w:lineRule="exact"/>
      </w:pPr>
      <w:r>
        <w:rPr>
          <w:rFonts w:ascii="LiberationSans" w:eastAsia="LiberationSans" w:hAnsi="LiberationSans"/>
          <w:color w:val="000000"/>
          <w:sz w:val="29"/>
        </w:rPr>
        <w:t xml:space="preserve">The </w:t>
      </w:r>
      <w:r>
        <w:rPr>
          <w:rFonts w:ascii="LiberationMono" w:eastAsia="LiberationMono" w:hAnsi="LiberationMono"/>
          <w:color w:val="000000"/>
          <w:sz w:val="29"/>
        </w:rPr>
        <w:t>for</w:t>
      </w:r>
      <w:r>
        <w:rPr>
          <w:rFonts w:ascii="LiberationSans" w:eastAsia="LiberationSans" w:hAnsi="LiberationSans"/>
          <w:color w:val="000000"/>
          <w:sz w:val="29"/>
        </w:rPr>
        <w:t xml:space="preserve"> loop loops through the text file line by line. When you run it, you’ll get </w:t>
      </w:r>
      <w:r>
        <w:br/>
      </w:r>
      <w:r>
        <w:rPr>
          <w:rFonts w:ascii="LiberationMono" w:eastAsia="LiberationMono" w:hAnsi="LiberationMono"/>
          <w:color w:val="000000"/>
          <w:sz w:val="29"/>
        </w:rPr>
        <w:t xml:space="preserve">Learn Python in One Day and Learn It Well Python for Beginners with Hands-on Project The only book you need to start coding in Python immediately </w:t>
      </w:r>
      <w:r>
        <w:br/>
      </w:r>
      <w:r>
        <w:rPr>
          <w:rFonts w:ascii="LiberationMono" w:eastAsia="LiberationMono" w:hAnsi="LiberationMono"/>
          <w:color w:val="000000"/>
          <w:sz w:val="29"/>
        </w:rPr>
        <w:t>http://www.learncodingfast.com/python</w:t>
      </w:r>
    </w:p>
    <w:p w14:paraId="3BD39DC5"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40585FA4" w14:textId="77777777" w:rsidR="00727FED" w:rsidRDefault="00727FED">
      <w:pPr>
        <w:autoSpaceDE w:val="0"/>
        <w:autoSpaceDN w:val="0"/>
        <w:spacing w:after="598" w:line="220" w:lineRule="exact"/>
      </w:pPr>
    </w:p>
    <w:p w14:paraId="1959DE96" w14:textId="77777777" w:rsidR="00727FED" w:rsidRDefault="00000000">
      <w:pPr>
        <w:autoSpaceDE w:val="0"/>
        <w:autoSpaceDN w:val="0"/>
        <w:spacing w:after="0" w:line="452" w:lineRule="exact"/>
      </w:pPr>
      <w:r>
        <w:rPr>
          <w:rFonts w:ascii="LiberationSans" w:eastAsia="LiberationSans" w:hAnsi="LiberationSans"/>
          <w:b/>
          <w:color w:val="000000"/>
          <w:sz w:val="40"/>
        </w:rPr>
        <w:t>Writing to a Text File</w:t>
      </w:r>
    </w:p>
    <w:p w14:paraId="27BCE953"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Now that we’ve learned how to open and read a file, let’s try writing to it. To do that, we’ll use the ‘a’ (append) mode. You can also use the ‘w’mode, but you’ll erase all previous content in the file if the file already exists. Try running the following program.</w:t>
      </w:r>
    </w:p>
    <w:p w14:paraId="154FDDE9" w14:textId="77777777" w:rsidR="00727FED" w:rsidRDefault="00000000">
      <w:pPr>
        <w:autoSpaceDE w:val="0"/>
        <w:autoSpaceDN w:val="0"/>
        <w:spacing w:before="470" w:after="0" w:line="346" w:lineRule="exact"/>
        <w:ind w:right="1728"/>
      </w:pPr>
      <w:r>
        <w:rPr>
          <w:rFonts w:ascii="LiberationMono" w:eastAsia="LiberationMono" w:hAnsi="LiberationMono"/>
          <w:color w:val="000000"/>
          <w:sz w:val="29"/>
        </w:rPr>
        <w:t xml:space="preserve">f = open (‘myfile.txt’, 'a') </w:t>
      </w:r>
      <w:r>
        <w:br/>
      </w:r>
      <w:r>
        <w:rPr>
          <w:rFonts w:ascii="LiberationMono" w:eastAsia="LiberationMono" w:hAnsi="LiberationMono"/>
          <w:color w:val="000000"/>
          <w:sz w:val="29"/>
        </w:rPr>
        <w:t xml:space="preserve">f.write(‘\nThis sentence will be appended.’) f.write(‘\nPython is Fun!’) </w:t>
      </w:r>
      <w:r>
        <w:br/>
      </w:r>
      <w:r>
        <w:rPr>
          <w:rFonts w:ascii="LiberationMono" w:eastAsia="LiberationMono" w:hAnsi="LiberationMono"/>
          <w:color w:val="000000"/>
          <w:sz w:val="29"/>
        </w:rPr>
        <w:t>f.close()</w:t>
      </w:r>
    </w:p>
    <w:p w14:paraId="3400F56F" w14:textId="77777777" w:rsidR="00727FED" w:rsidRDefault="00000000">
      <w:pPr>
        <w:autoSpaceDE w:val="0"/>
        <w:autoSpaceDN w:val="0"/>
        <w:spacing w:before="496" w:after="0" w:line="352" w:lineRule="exact"/>
      </w:pPr>
      <w:r>
        <w:rPr>
          <w:rFonts w:ascii="LiberationSans" w:eastAsia="LiberationSans" w:hAnsi="LiberationSans"/>
          <w:color w:val="000000"/>
          <w:sz w:val="29"/>
        </w:rPr>
        <w:t xml:space="preserve">Here we use the </w:t>
      </w:r>
      <w:r>
        <w:rPr>
          <w:rFonts w:ascii="LiberationMono" w:eastAsia="LiberationMono" w:hAnsi="LiberationMono"/>
          <w:color w:val="000000"/>
          <w:sz w:val="29"/>
        </w:rPr>
        <w:t>write()</w:t>
      </w:r>
      <w:r>
        <w:rPr>
          <w:rFonts w:ascii="LiberationSans" w:eastAsia="LiberationSans" w:hAnsi="LiberationSans"/>
          <w:color w:val="000000"/>
          <w:sz w:val="29"/>
        </w:rPr>
        <w:t xml:space="preserve"> function to append the two sentences </w:t>
      </w:r>
      <w:r>
        <w:rPr>
          <w:rFonts w:ascii="LiberationMono" w:eastAsia="LiberationMono" w:hAnsi="LiberationMono"/>
          <w:color w:val="000000"/>
          <w:sz w:val="29"/>
        </w:rPr>
        <w:t>‘This sentence will be appended.’</w:t>
      </w:r>
      <w:r>
        <w:rPr>
          <w:rFonts w:ascii="LiberationSans" w:eastAsia="LiberationSans" w:hAnsi="LiberationSans"/>
          <w:color w:val="000000"/>
          <w:sz w:val="29"/>
        </w:rPr>
        <w:t xml:space="preserve"> and </w:t>
      </w:r>
      <w:r>
        <w:rPr>
          <w:rFonts w:ascii="LiberationMono" w:eastAsia="LiberationMono" w:hAnsi="LiberationMono"/>
          <w:color w:val="000000"/>
          <w:sz w:val="29"/>
        </w:rPr>
        <w:t>‘Python is Fun!’</w:t>
      </w:r>
      <w:r>
        <w:rPr>
          <w:rFonts w:ascii="LiberationSans" w:eastAsia="LiberationSans" w:hAnsi="LiberationSans"/>
          <w:color w:val="000000"/>
          <w:sz w:val="29"/>
        </w:rPr>
        <w:t xml:space="preserve"> to the file, each starting on a new line since we used the escape characters</w:t>
      </w:r>
      <w:r>
        <w:rPr>
          <w:rFonts w:ascii="LiberationMono" w:eastAsia="LiberationMono" w:hAnsi="LiberationMono"/>
          <w:color w:val="000000"/>
          <w:sz w:val="29"/>
        </w:rPr>
        <w:t>‘\n’</w:t>
      </w:r>
      <w:r>
        <w:rPr>
          <w:rFonts w:ascii="LiberationSans" w:eastAsia="LiberationSans" w:hAnsi="LiberationSans"/>
          <w:color w:val="000000"/>
          <w:sz w:val="29"/>
        </w:rPr>
        <w:t xml:space="preserve">. You’ll get </w:t>
      </w:r>
      <w:r>
        <w:br/>
      </w:r>
      <w:r>
        <w:rPr>
          <w:rFonts w:ascii="LiberationMono" w:eastAsia="LiberationMono" w:hAnsi="LiberationMono"/>
          <w:color w:val="000000"/>
          <w:sz w:val="29"/>
        </w:rPr>
        <w:t xml:space="preserve">Learn Python in One Day and Learn It Well Python for Beginners with Hands-on Project The only book you need to start coding in Python immediately </w:t>
      </w:r>
      <w:r>
        <w:br/>
      </w:r>
      <w:r>
        <w:rPr>
          <w:rFonts w:ascii="LiberationMono" w:eastAsia="LiberationMono" w:hAnsi="LiberationMono"/>
          <w:color w:val="000000"/>
          <w:sz w:val="29"/>
        </w:rPr>
        <w:t>http://www.learncodingfast.com/python This sentence will be appended.</w:t>
      </w:r>
    </w:p>
    <w:p w14:paraId="23D4693C" w14:textId="77777777" w:rsidR="00727FED" w:rsidRDefault="00000000">
      <w:pPr>
        <w:autoSpaceDE w:val="0"/>
        <w:autoSpaceDN w:val="0"/>
        <w:spacing w:before="18" w:after="0" w:line="326" w:lineRule="exact"/>
      </w:pPr>
      <w:r>
        <w:rPr>
          <w:rFonts w:ascii="LiberationMono" w:eastAsia="LiberationMono" w:hAnsi="LiberationMono"/>
          <w:color w:val="000000"/>
          <w:sz w:val="29"/>
        </w:rPr>
        <w:t>Python is Fun!</w:t>
      </w:r>
    </w:p>
    <w:p w14:paraId="26D5E855"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773ECDEE" w14:textId="77777777" w:rsidR="00727FED" w:rsidRDefault="00727FED">
      <w:pPr>
        <w:autoSpaceDE w:val="0"/>
        <w:autoSpaceDN w:val="0"/>
        <w:spacing w:after="598" w:line="220" w:lineRule="exact"/>
      </w:pPr>
    </w:p>
    <w:p w14:paraId="3F6F277C" w14:textId="77777777" w:rsidR="00727FED" w:rsidRDefault="00000000">
      <w:pPr>
        <w:autoSpaceDE w:val="0"/>
        <w:autoSpaceDN w:val="0"/>
        <w:spacing w:after="0" w:line="452" w:lineRule="exact"/>
      </w:pPr>
      <w:r>
        <w:rPr>
          <w:rFonts w:ascii="LiberationSans" w:eastAsia="LiberationSans" w:hAnsi="LiberationSans"/>
          <w:b/>
          <w:color w:val="000000"/>
          <w:sz w:val="40"/>
        </w:rPr>
        <w:t>Opening and Reading Text Files by Buffer Size</w:t>
      </w:r>
    </w:p>
    <w:p w14:paraId="264A9BFC" w14:textId="77777777" w:rsidR="00727FED" w:rsidRDefault="00000000">
      <w:pPr>
        <w:tabs>
          <w:tab w:val="left" w:pos="518"/>
        </w:tabs>
        <w:autoSpaceDE w:val="0"/>
        <w:autoSpaceDN w:val="0"/>
        <w:spacing w:before="474" w:after="0" w:line="350" w:lineRule="exact"/>
      </w:pPr>
      <w:r>
        <w:rPr>
          <w:rFonts w:ascii="LiberationSans" w:eastAsia="LiberationSans" w:hAnsi="LiberationSans"/>
          <w:color w:val="000000"/>
          <w:sz w:val="29"/>
        </w:rPr>
        <w:t xml:space="preserve">Sometimes, we may want to read a file by buffer size so that our program does not use too much memory resources. To do that, we can use the </w:t>
      </w:r>
      <w:r>
        <w:rPr>
          <w:rFonts w:ascii="LiberationMono" w:eastAsia="LiberationMono" w:hAnsi="LiberationMono"/>
          <w:color w:val="000000"/>
          <w:sz w:val="29"/>
        </w:rPr>
        <w:t>read()</w:t>
      </w:r>
      <w:r>
        <w:rPr>
          <w:rFonts w:ascii="LiberationSans" w:eastAsia="LiberationSans" w:hAnsi="LiberationSans"/>
          <w:color w:val="000000"/>
          <w:sz w:val="29"/>
        </w:rPr>
        <w:t xml:space="preserve"> function (instead of the </w:t>
      </w:r>
      <w:r>
        <w:rPr>
          <w:rFonts w:ascii="LiberationMono" w:eastAsia="LiberationMono" w:hAnsi="LiberationMono"/>
          <w:color w:val="000000"/>
          <w:sz w:val="29"/>
        </w:rPr>
        <w:t>readline()</w:t>
      </w:r>
      <w:r>
        <w:rPr>
          <w:rFonts w:ascii="LiberationSans" w:eastAsia="LiberationSans" w:hAnsi="LiberationSans"/>
          <w:color w:val="000000"/>
          <w:sz w:val="29"/>
        </w:rPr>
        <w:t xml:space="preserve"> function) which allows us to specify the buffer size we want. Try the following program: </w:t>
      </w:r>
      <w:r>
        <w:br/>
      </w:r>
      <w:r>
        <w:rPr>
          <w:rFonts w:ascii="LiberationMono" w:eastAsia="LiberationMono" w:hAnsi="LiberationMono"/>
          <w:color w:val="000000"/>
          <w:sz w:val="29"/>
        </w:rPr>
        <w:t xml:space="preserve">inputFile = open (‘myfile.txt’, 'r') outputFile = open (‘myoutputfile.txt’, 'w') </w:t>
      </w:r>
      <w:r>
        <w:br/>
      </w:r>
      <w:r>
        <w:rPr>
          <w:rFonts w:ascii="LiberationMono" w:eastAsia="LiberationMono" w:hAnsi="LiberationMono"/>
          <w:color w:val="000000"/>
          <w:sz w:val="29"/>
        </w:rPr>
        <w:t xml:space="preserve">msg = inputFile.read(10) </w:t>
      </w:r>
      <w:r>
        <w:br/>
      </w:r>
      <w:r>
        <w:rPr>
          <w:rFonts w:ascii="LiberationMono" w:eastAsia="LiberationMono" w:hAnsi="LiberationMono"/>
          <w:color w:val="000000"/>
          <w:sz w:val="29"/>
        </w:rPr>
        <w:t>while len(msg):</w:t>
      </w:r>
      <w:r>
        <w:br/>
      </w:r>
      <w:r>
        <w:tab/>
      </w:r>
      <w:r>
        <w:rPr>
          <w:rFonts w:ascii="LiberationMono" w:eastAsia="LiberationMono" w:hAnsi="LiberationMono"/>
          <w:color w:val="000000"/>
          <w:sz w:val="29"/>
        </w:rPr>
        <w:t xml:space="preserve"> outputFile.write(msg) msg = inputFile.read(10) inputFile.close() outputFile.close() </w:t>
      </w:r>
      <w:r>
        <w:br/>
      </w:r>
      <w:r>
        <w:rPr>
          <w:rFonts w:ascii="LiberationSans" w:eastAsia="LiberationSans" w:hAnsi="LiberationSans"/>
          <w:color w:val="000000"/>
          <w:sz w:val="29"/>
        </w:rPr>
        <w:t xml:space="preserve">First, we open two files, the </w:t>
      </w:r>
      <w:r>
        <w:rPr>
          <w:rFonts w:ascii="LiberationMono" w:eastAsia="LiberationMono" w:hAnsi="LiberationMono"/>
          <w:color w:val="000000"/>
          <w:sz w:val="29"/>
        </w:rPr>
        <w:t>inputFile.txt</w:t>
      </w:r>
      <w:r>
        <w:rPr>
          <w:rFonts w:ascii="LiberationSans" w:eastAsia="LiberationSans" w:hAnsi="LiberationSans"/>
          <w:color w:val="000000"/>
          <w:sz w:val="29"/>
        </w:rPr>
        <w:t xml:space="preserve"> and </w:t>
      </w:r>
      <w:r>
        <w:rPr>
          <w:rFonts w:ascii="LiberationMono" w:eastAsia="LiberationMono" w:hAnsi="LiberationMono"/>
          <w:color w:val="000000"/>
          <w:sz w:val="29"/>
        </w:rPr>
        <w:t xml:space="preserve">outputFile.txt </w:t>
      </w:r>
      <w:r>
        <w:rPr>
          <w:rFonts w:ascii="LiberationSans" w:eastAsia="LiberationSans" w:hAnsi="LiberationSans"/>
          <w:color w:val="000000"/>
          <w:sz w:val="29"/>
        </w:rPr>
        <w:t>files for reading and writing respectively.</w:t>
      </w:r>
    </w:p>
    <w:p w14:paraId="174EE785" w14:textId="77777777" w:rsidR="00727FED" w:rsidRDefault="00000000">
      <w:pPr>
        <w:autoSpaceDE w:val="0"/>
        <w:autoSpaceDN w:val="0"/>
        <w:spacing w:before="472" w:after="0" w:line="374" w:lineRule="exact"/>
        <w:ind w:right="288"/>
      </w:pPr>
      <w:r>
        <w:rPr>
          <w:rFonts w:ascii="LiberationSans" w:eastAsia="LiberationSans" w:hAnsi="LiberationSans"/>
          <w:color w:val="000000"/>
          <w:sz w:val="29"/>
        </w:rPr>
        <w:t xml:space="preserve">Next, we use the statement </w:t>
      </w:r>
      <w:r>
        <w:rPr>
          <w:rFonts w:ascii="LiberationMono" w:eastAsia="LiberationMono" w:hAnsi="LiberationMono"/>
          <w:color w:val="000000"/>
          <w:sz w:val="29"/>
        </w:rPr>
        <w:t>msg = inputFile.read(10)</w:t>
      </w:r>
      <w:r>
        <w:rPr>
          <w:rFonts w:ascii="LiberationSans" w:eastAsia="LiberationSans" w:hAnsi="LiberationSans"/>
          <w:color w:val="000000"/>
          <w:sz w:val="29"/>
        </w:rPr>
        <w:t xml:space="preserve"> and a </w:t>
      </w:r>
      <w:r>
        <w:rPr>
          <w:rFonts w:ascii="LiberationMono" w:eastAsia="LiberationMono" w:hAnsi="LiberationMono"/>
          <w:color w:val="000000"/>
          <w:sz w:val="29"/>
        </w:rPr>
        <w:t>while</w:t>
      </w:r>
      <w:r>
        <w:rPr>
          <w:rFonts w:ascii="LiberationSans" w:eastAsia="LiberationSans" w:hAnsi="LiberationSans"/>
          <w:color w:val="000000"/>
          <w:sz w:val="29"/>
        </w:rPr>
        <w:t xml:space="preserve"> loop to loop through the file 10 bytes at a time. The value 10 in the parenthesis tells the </w:t>
      </w:r>
      <w:r>
        <w:rPr>
          <w:rFonts w:ascii="LiberationMono" w:eastAsia="LiberationMono" w:hAnsi="LiberationMono"/>
          <w:color w:val="000000"/>
          <w:sz w:val="29"/>
        </w:rPr>
        <w:t>read()</w:t>
      </w:r>
      <w:r>
        <w:rPr>
          <w:rFonts w:ascii="LiberationSans" w:eastAsia="LiberationSans" w:hAnsi="LiberationSans"/>
          <w:color w:val="000000"/>
          <w:sz w:val="29"/>
        </w:rPr>
        <w:t xml:space="preserve"> function to only read 10 bytes. The </w:t>
      </w:r>
      <w:r>
        <w:rPr>
          <w:rFonts w:ascii="LiberationMono" w:eastAsia="LiberationMono" w:hAnsi="LiberationMono"/>
          <w:color w:val="000000"/>
          <w:sz w:val="29"/>
        </w:rPr>
        <w:t>while</w:t>
      </w:r>
      <w:r>
        <w:rPr>
          <w:rFonts w:ascii="LiberationSans" w:eastAsia="LiberationSans" w:hAnsi="LiberationSans"/>
          <w:color w:val="000000"/>
          <w:sz w:val="29"/>
        </w:rPr>
        <w:t xml:space="preserve"> condition </w:t>
      </w:r>
      <w:r>
        <w:rPr>
          <w:rFonts w:ascii="LiberationMono" w:eastAsia="LiberationMono" w:hAnsi="LiberationMono"/>
          <w:color w:val="000000"/>
          <w:sz w:val="29"/>
        </w:rPr>
        <w:t>while len(msg):</w:t>
      </w:r>
      <w:r>
        <w:rPr>
          <w:rFonts w:ascii="LiberationSans" w:eastAsia="LiberationSans" w:hAnsi="LiberationSans"/>
          <w:color w:val="000000"/>
          <w:sz w:val="29"/>
        </w:rPr>
        <w:t xml:space="preserve"> checks the length of the variable </w:t>
      </w:r>
      <w:r>
        <w:rPr>
          <w:rFonts w:ascii="LiberationMono" w:eastAsia="LiberationMono" w:hAnsi="LiberationMono"/>
          <w:color w:val="000000"/>
          <w:sz w:val="29"/>
        </w:rPr>
        <w:t>msg</w:t>
      </w:r>
      <w:r>
        <w:rPr>
          <w:rFonts w:ascii="LiberationSans" w:eastAsia="LiberationSans" w:hAnsi="LiberationSans"/>
          <w:color w:val="000000"/>
          <w:sz w:val="29"/>
        </w:rPr>
        <w:t>. As long as the length is not zero, the loop will run.</w:t>
      </w:r>
    </w:p>
    <w:p w14:paraId="49148C0B" w14:textId="77777777" w:rsidR="00727FED" w:rsidRDefault="00000000">
      <w:pPr>
        <w:autoSpaceDE w:val="0"/>
        <w:autoSpaceDN w:val="0"/>
        <w:spacing w:before="494" w:after="0" w:line="354" w:lineRule="exact"/>
      </w:pPr>
      <w:r>
        <w:rPr>
          <w:rFonts w:ascii="LiberationSans" w:eastAsia="LiberationSans" w:hAnsi="LiberationSans"/>
          <w:color w:val="000000"/>
          <w:sz w:val="29"/>
        </w:rPr>
        <w:t xml:space="preserve">Within the </w:t>
      </w:r>
      <w:r>
        <w:rPr>
          <w:rFonts w:ascii="LiberationMono" w:eastAsia="LiberationMono" w:hAnsi="LiberationMono"/>
          <w:color w:val="000000"/>
          <w:sz w:val="29"/>
        </w:rPr>
        <w:t>while</w:t>
      </w:r>
      <w:r>
        <w:rPr>
          <w:rFonts w:ascii="LiberationSans" w:eastAsia="LiberationSans" w:hAnsi="LiberationSans"/>
          <w:color w:val="000000"/>
          <w:sz w:val="29"/>
        </w:rPr>
        <w:t xml:space="preserve"> loop, the statement </w:t>
      </w:r>
      <w:r>
        <w:rPr>
          <w:rFonts w:ascii="LiberationMono" w:eastAsia="LiberationMono" w:hAnsi="LiberationMono"/>
          <w:color w:val="000000"/>
          <w:sz w:val="29"/>
        </w:rPr>
        <w:t>outputFile.write(msg)</w:t>
      </w:r>
      <w:r>
        <w:rPr>
          <w:rFonts w:ascii="LiberationSans" w:eastAsia="LiberationSans" w:hAnsi="LiberationSans"/>
          <w:color w:val="000000"/>
          <w:sz w:val="29"/>
        </w:rPr>
        <w:t xml:space="preserve"> writes the message to the output file. After writing the message, the statement </w:t>
      </w:r>
      <w:r>
        <w:rPr>
          <w:rFonts w:ascii="LiberationMono" w:eastAsia="LiberationMono" w:hAnsi="LiberationMono"/>
          <w:color w:val="000000"/>
          <w:sz w:val="29"/>
        </w:rPr>
        <w:t>msg = inputFile.read(10)</w:t>
      </w:r>
      <w:r>
        <w:rPr>
          <w:rFonts w:ascii="LiberationSans" w:eastAsia="LiberationSans" w:hAnsi="LiberationSans"/>
          <w:color w:val="000000"/>
          <w:sz w:val="29"/>
        </w:rPr>
        <w:t xml:space="preserve"> reads the next 10 bytes and keeps doing it until the entire file is read. When that happens, the program closes both files.</w:t>
      </w:r>
    </w:p>
    <w:p w14:paraId="344D5AB6" w14:textId="77777777" w:rsidR="00727FED" w:rsidRDefault="00000000">
      <w:pPr>
        <w:autoSpaceDE w:val="0"/>
        <w:autoSpaceDN w:val="0"/>
        <w:spacing w:before="478" w:after="0" w:line="368" w:lineRule="exact"/>
      </w:pPr>
      <w:r>
        <w:rPr>
          <w:rFonts w:ascii="LiberationSans" w:eastAsia="LiberationSans" w:hAnsi="LiberationSans"/>
          <w:color w:val="000000"/>
          <w:sz w:val="29"/>
        </w:rPr>
        <w:t xml:space="preserve">When you run the program, a new file </w:t>
      </w:r>
      <w:r>
        <w:rPr>
          <w:rFonts w:ascii="LiberationMono" w:eastAsia="LiberationMono" w:hAnsi="LiberationMono"/>
          <w:color w:val="000000"/>
          <w:sz w:val="29"/>
        </w:rPr>
        <w:t>myoutputfile.txt</w:t>
      </w:r>
      <w:r>
        <w:rPr>
          <w:rFonts w:ascii="LiberationSans" w:eastAsia="LiberationSans" w:hAnsi="LiberationSans"/>
          <w:color w:val="000000"/>
          <w:sz w:val="29"/>
        </w:rPr>
        <w:t xml:space="preserve"> will be created. When you open the file, you’ll notice that it has the same content as your input file </w:t>
      </w:r>
      <w:r>
        <w:rPr>
          <w:rFonts w:ascii="LiberationMono" w:eastAsia="LiberationMono" w:hAnsi="LiberationMono"/>
          <w:color w:val="000000"/>
          <w:sz w:val="29"/>
        </w:rPr>
        <w:t>myfile.txt</w:t>
      </w:r>
      <w:r>
        <w:rPr>
          <w:rFonts w:ascii="LiberationSans" w:eastAsia="LiberationSans" w:hAnsi="LiberationSans"/>
          <w:color w:val="000000"/>
          <w:sz w:val="29"/>
        </w:rPr>
        <w:t xml:space="preserve">. To prove that only 10 bytes is read at a time, you can change the line </w:t>
      </w:r>
      <w:r>
        <w:rPr>
          <w:rFonts w:ascii="LiberationMono" w:eastAsia="LiberationMono" w:hAnsi="LiberationMono"/>
          <w:color w:val="000000"/>
          <w:sz w:val="29"/>
        </w:rPr>
        <w:t>outputFile.write(msg)</w:t>
      </w:r>
      <w:r>
        <w:rPr>
          <w:rFonts w:ascii="LiberationSans" w:eastAsia="LiberationSans" w:hAnsi="LiberationSans"/>
          <w:color w:val="000000"/>
          <w:sz w:val="29"/>
        </w:rPr>
        <w:t xml:space="preserve"> in the </w:t>
      </w:r>
      <w:r>
        <w:br/>
      </w:r>
      <w:r>
        <w:rPr>
          <w:rFonts w:ascii="LiberationSans" w:eastAsia="LiberationSans" w:hAnsi="LiberationSans"/>
          <w:color w:val="000000"/>
          <w:sz w:val="29"/>
        </w:rPr>
        <w:t xml:space="preserve">program to </w:t>
      </w:r>
      <w:r>
        <w:rPr>
          <w:rFonts w:ascii="LiberationMono" w:eastAsia="LiberationMono" w:hAnsi="LiberationMono"/>
          <w:color w:val="000000"/>
          <w:sz w:val="29"/>
        </w:rPr>
        <w:t>outputFile.write(msg + ‘\n’)</w:t>
      </w:r>
      <w:r>
        <w:rPr>
          <w:rFonts w:ascii="LiberationSans" w:eastAsia="LiberationSans" w:hAnsi="LiberationSans"/>
          <w:color w:val="000000"/>
          <w:sz w:val="29"/>
        </w:rPr>
        <w:t xml:space="preserve">. Now run the program again. </w:t>
      </w:r>
      <w:r>
        <w:rPr>
          <w:rFonts w:ascii="LiberationMono" w:eastAsia="LiberationMono" w:hAnsi="LiberationMono"/>
          <w:color w:val="000000"/>
          <w:sz w:val="29"/>
        </w:rPr>
        <w:t>myoutputfile.txt</w:t>
      </w:r>
      <w:r>
        <w:rPr>
          <w:rFonts w:ascii="LiberationSans" w:eastAsia="LiberationSans" w:hAnsi="LiberationSans"/>
          <w:color w:val="000000"/>
          <w:sz w:val="29"/>
        </w:rPr>
        <w:t xml:space="preserve"> now contains lines with at most 10</w:t>
      </w:r>
    </w:p>
    <w:p w14:paraId="169DD45B" w14:textId="77777777" w:rsidR="00727FED" w:rsidRDefault="00727FED">
      <w:pPr>
        <w:sectPr w:rsidR="00727FED">
          <w:pgSz w:w="12240" w:h="15840"/>
          <w:pgMar w:top="818" w:right="1440" w:bottom="886" w:left="1440" w:header="720" w:footer="720" w:gutter="0"/>
          <w:cols w:space="720" w:equalWidth="0">
            <w:col w:w="9360" w:space="0"/>
          </w:cols>
          <w:docGrid w:linePitch="360"/>
        </w:sectPr>
      </w:pPr>
    </w:p>
    <w:p w14:paraId="3FE8718A" w14:textId="77777777" w:rsidR="00727FED" w:rsidRDefault="00727FED">
      <w:pPr>
        <w:autoSpaceDE w:val="0"/>
        <w:autoSpaceDN w:val="0"/>
        <w:spacing w:after="504" w:line="220" w:lineRule="exact"/>
      </w:pPr>
    </w:p>
    <w:p w14:paraId="535883BD" w14:textId="77777777" w:rsidR="00727FED" w:rsidRDefault="00000000">
      <w:pPr>
        <w:autoSpaceDE w:val="0"/>
        <w:autoSpaceDN w:val="0"/>
        <w:spacing w:after="0" w:line="322" w:lineRule="exact"/>
      </w:pPr>
      <w:r>
        <w:rPr>
          <w:rFonts w:ascii="LiberationSans" w:eastAsia="LiberationSans" w:hAnsi="LiberationSans"/>
          <w:color w:val="000000"/>
          <w:sz w:val="29"/>
        </w:rPr>
        <w:t>characters. Here’s a segment of what you’ll get.</w:t>
      </w:r>
    </w:p>
    <w:p w14:paraId="05C2C3E1" w14:textId="77777777" w:rsidR="00727FED" w:rsidRDefault="00000000">
      <w:pPr>
        <w:autoSpaceDE w:val="0"/>
        <w:autoSpaceDN w:val="0"/>
        <w:spacing w:before="476" w:after="0" w:line="346" w:lineRule="exact"/>
        <w:ind w:right="7632"/>
      </w:pPr>
      <w:r>
        <w:rPr>
          <w:rFonts w:ascii="LiberationMono" w:eastAsia="LiberationMono" w:hAnsi="LiberationMono"/>
          <w:color w:val="000000"/>
          <w:sz w:val="29"/>
        </w:rPr>
        <w:t xml:space="preserve">Learn Pyth </w:t>
      </w:r>
      <w:r>
        <w:br/>
      </w:r>
      <w:r>
        <w:rPr>
          <w:rFonts w:ascii="LiberationMono" w:eastAsia="LiberationMono" w:hAnsi="LiberationMono"/>
          <w:color w:val="000000"/>
          <w:sz w:val="29"/>
        </w:rPr>
        <w:t xml:space="preserve">on in One </w:t>
      </w:r>
      <w:r>
        <w:br/>
      </w:r>
      <w:r>
        <w:rPr>
          <w:rFonts w:ascii="LiberationMono" w:eastAsia="LiberationMono" w:hAnsi="LiberationMono"/>
          <w:color w:val="000000"/>
          <w:sz w:val="29"/>
        </w:rPr>
        <w:t xml:space="preserve">Day and Le </w:t>
      </w:r>
      <w:r>
        <w:br/>
      </w:r>
      <w:r>
        <w:rPr>
          <w:rFonts w:ascii="LiberationMono" w:eastAsia="LiberationMono" w:hAnsi="LiberationMono"/>
          <w:color w:val="000000"/>
          <w:sz w:val="29"/>
        </w:rPr>
        <w:t>arn It Wel</w:t>
      </w:r>
    </w:p>
    <w:p w14:paraId="1BE13687" w14:textId="77777777" w:rsidR="00727FED" w:rsidRDefault="00727FED">
      <w:pPr>
        <w:sectPr w:rsidR="00727FED">
          <w:pgSz w:w="12240" w:h="15840"/>
          <w:pgMar w:top="724" w:right="1440" w:bottom="1440" w:left="1440" w:header="720" w:footer="720" w:gutter="0"/>
          <w:cols w:space="720" w:equalWidth="0">
            <w:col w:w="9360" w:space="0"/>
          </w:cols>
          <w:docGrid w:linePitch="360"/>
        </w:sectPr>
      </w:pPr>
    </w:p>
    <w:p w14:paraId="29F59DD4" w14:textId="77777777" w:rsidR="00727FED" w:rsidRDefault="00727FED">
      <w:pPr>
        <w:autoSpaceDE w:val="0"/>
        <w:autoSpaceDN w:val="0"/>
        <w:spacing w:after="598" w:line="220" w:lineRule="exact"/>
      </w:pPr>
    </w:p>
    <w:p w14:paraId="4EB49E1D" w14:textId="77777777" w:rsidR="00727FED" w:rsidRDefault="00000000">
      <w:pPr>
        <w:autoSpaceDE w:val="0"/>
        <w:autoSpaceDN w:val="0"/>
        <w:spacing w:after="0" w:line="638" w:lineRule="exact"/>
      </w:pPr>
      <w:r>
        <w:rPr>
          <w:rFonts w:ascii="LiberationSans" w:eastAsia="LiberationSans" w:hAnsi="LiberationSans"/>
          <w:b/>
          <w:color w:val="000000"/>
          <w:sz w:val="40"/>
        </w:rPr>
        <w:t xml:space="preserve">Opening, Reading and Writing Binary Files </w:t>
      </w:r>
      <w:r>
        <w:br/>
      </w:r>
      <w:r>
        <w:rPr>
          <w:rFonts w:ascii="LiberationSans" w:eastAsia="LiberationSans" w:hAnsi="LiberationSans"/>
          <w:color w:val="000000"/>
          <w:sz w:val="29"/>
        </w:rPr>
        <w:t>Binary files refer to any file that contains non-text, such as image or video</w:t>
      </w:r>
    </w:p>
    <w:p w14:paraId="02229F0C" w14:textId="77777777" w:rsidR="00727FED" w:rsidRDefault="00000000">
      <w:pPr>
        <w:autoSpaceDE w:val="0"/>
        <w:autoSpaceDN w:val="0"/>
        <w:spacing w:before="24" w:after="0" w:line="322" w:lineRule="exact"/>
      </w:pPr>
      <w:r>
        <w:rPr>
          <w:rFonts w:ascii="LiberationSans" w:eastAsia="LiberationSans" w:hAnsi="LiberationSans"/>
          <w:color w:val="000000"/>
          <w:sz w:val="29"/>
        </w:rPr>
        <w:t>files. To work with binary files, we simply use the ‘rb’ or ‘wb’ mode. Copy</w:t>
      </w:r>
    </w:p>
    <w:p w14:paraId="053C410A" w14:textId="77777777" w:rsidR="00727FED" w:rsidRDefault="00000000">
      <w:pPr>
        <w:autoSpaceDE w:val="0"/>
        <w:autoSpaceDN w:val="0"/>
        <w:spacing w:before="24" w:after="0" w:line="346" w:lineRule="exact"/>
      </w:pPr>
      <w:r>
        <w:rPr>
          <w:rFonts w:ascii="LiberationSans" w:eastAsia="LiberationSans" w:hAnsi="LiberationSans"/>
          <w:color w:val="000000"/>
          <w:sz w:val="29"/>
        </w:rPr>
        <w:t xml:space="preserve">a jpeg file onto your desktop and rename it </w:t>
      </w:r>
      <w:r>
        <w:rPr>
          <w:rFonts w:ascii="LiberationMono" w:eastAsia="LiberationMono" w:hAnsi="LiberationMono"/>
          <w:color w:val="000000"/>
          <w:sz w:val="29"/>
        </w:rPr>
        <w:t>myimage.jpg</w:t>
      </w:r>
      <w:r>
        <w:rPr>
          <w:rFonts w:ascii="LiberationSans" w:eastAsia="LiberationSans" w:hAnsi="LiberationSans"/>
          <w:color w:val="000000"/>
          <w:sz w:val="29"/>
        </w:rPr>
        <w:t>. Now edit the</w:t>
      </w:r>
    </w:p>
    <w:p w14:paraId="7397E084" w14:textId="77777777" w:rsidR="00727FED" w:rsidRDefault="00000000">
      <w:pPr>
        <w:autoSpaceDE w:val="0"/>
        <w:autoSpaceDN w:val="0"/>
        <w:spacing w:before="28" w:after="0" w:line="322" w:lineRule="exact"/>
      </w:pPr>
      <w:r>
        <w:rPr>
          <w:rFonts w:ascii="LiberationSans" w:eastAsia="LiberationSans" w:hAnsi="LiberationSans"/>
          <w:color w:val="000000"/>
          <w:sz w:val="29"/>
        </w:rPr>
        <w:t>program above by changing the first two line lines</w:t>
      </w:r>
    </w:p>
    <w:p w14:paraId="248D2E84" w14:textId="77777777" w:rsidR="00727FED" w:rsidRDefault="00000000">
      <w:pPr>
        <w:autoSpaceDE w:val="0"/>
        <w:autoSpaceDN w:val="0"/>
        <w:spacing w:before="492" w:after="0" w:line="326" w:lineRule="exact"/>
      </w:pPr>
      <w:r>
        <w:rPr>
          <w:rFonts w:ascii="LiberationMono" w:eastAsia="LiberationMono" w:hAnsi="LiberationMono"/>
          <w:color w:val="000000"/>
          <w:sz w:val="29"/>
        </w:rPr>
        <w:t>inputFile = open (‘myfile.txt’, 'r')</w:t>
      </w:r>
    </w:p>
    <w:p w14:paraId="573E5159" w14:textId="77777777" w:rsidR="00727FED" w:rsidRDefault="00000000">
      <w:pPr>
        <w:autoSpaceDE w:val="0"/>
        <w:autoSpaceDN w:val="0"/>
        <w:spacing w:before="18" w:after="0" w:line="326" w:lineRule="exact"/>
      </w:pPr>
      <w:r>
        <w:rPr>
          <w:rFonts w:ascii="LiberationMono" w:eastAsia="LiberationMono" w:hAnsi="LiberationMono"/>
          <w:color w:val="000000"/>
          <w:sz w:val="29"/>
        </w:rPr>
        <w:t>outputFile = open (‘myoutputfile.txt’, 'w')</w:t>
      </w:r>
    </w:p>
    <w:p w14:paraId="0CC3A38B" w14:textId="77777777" w:rsidR="00727FED" w:rsidRDefault="00000000">
      <w:pPr>
        <w:autoSpaceDE w:val="0"/>
        <w:autoSpaceDN w:val="0"/>
        <w:spacing w:before="504" w:after="0" w:line="322" w:lineRule="exact"/>
      </w:pPr>
      <w:r>
        <w:rPr>
          <w:rFonts w:ascii="LiberationSans" w:eastAsia="LiberationSans" w:hAnsi="LiberationSans"/>
          <w:color w:val="000000"/>
          <w:sz w:val="29"/>
        </w:rPr>
        <w:t>to</w:t>
      </w:r>
    </w:p>
    <w:p w14:paraId="4865C7AA" w14:textId="77777777" w:rsidR="00727FED" w:rsidRDefault="00000000">
      <w:pPr>
        <w:autoSpaceDE w:val="0"/>
        <w:autoSpaceDN w:val="0"/>
        <w:spacing w:before="490" w:after="0" w:line="326" w:lineRule="exact"/>
      </w:pPr>
      <w:r>
        <w:rPr>
          <w:rFonts w:ascii="LiberationMono" w:eastAsia="LiberationMono" w:hAnsi="LiberationMono"/>
          <w:color w:val="000000"/>
          <w:sz w:val="29"/>
        </w:rPr>
        <w:t>inputFile = open (‘myimage.jpg’, 'rb')</w:t>
      </w:r>
    </w:p>
    <w:p w14:paraId="03A99922" w14:textId="77777777" w:rsidR="00727FED" w:rsidRDefault="00000000">
      <w:pPr>
        <w:autoSpaceDE w:val="0"/>
        <w:autoSpaceDN w:val="0"/>
        <w:spacing w:before="20" w:after="0" w:line="326" w:lineRule="exact"/>
      </w:pPr>
      <w:r>
        <w:rPr>
          <w:rFonts w:ascii="LiberationMono" w:eastAsia="LiberationMono" w:hAnsi="LiberationMono"/>
          <w:color w:val="000000"/>
          <w:sz w:val="29"/>
        </w:rPr>
        <w:t>outputFile = open (‘myoutputimage.jpg’, 'wb')</w:t>
      </w:r>
    </w:p>
    <w:p w14:paraId="1C644EB2"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Make sure you also change the statement </w:t>
      </w:r>
      <w:r>
        <w:rPr>
          <w:rFonts w:ascii="LiberationMono" w:eastAsia="LiberationMono" w:hAnsi="LiberationMono"/>
          <w:color w:val="000000"/>
          <w:sz w:val="29"/>
        </w:rPr>
        <w:t>outputFile.write(msg +</w:t>
      </w:r>
    </w:p>
    <w:p w14:paraId="4F2BD5FC" w14:textId="77777777" w:rsidR="00727FED" w:rsidRDefault="00000000">
      <w:pPr>
        <w:autoSpaceDE w:val="0"/>
        <w:autoSpaceDN w:val="0"/>
        <w:spacing w:before="26" w:after="0" w:line="348" w:lineRule="exact"/>
      </w:pPr>
      <w:r>
        <w:rPr>
          <w:rFonts w:ascii="LiberationMono" w:eastAsia="LiberationMono" w:hAnsi="LiberationMono"/>
          <w:color w:val="000000"/>
          <w:sz w:val="29"/>
        </w:rPr>
        <w:t>'\n')</w:t>
      </w:r>
      <w:r>
        <w:rPr>
          <w:rFonts w:ascii="LiberationSans" w:eastAsia="LiberationSans" w:hAnsi="LiberationSans"/>
          <w:color w:val="000000"/>
          <w:sz w:val="29"/>
        </w:rPr>
        <w:t xml:space="preserve"> back to </w:t>
      </w:r>
      <w:r>
        <w:rPr>
          <w:rFonts w:ascii="LiberationMono" w:eastAsia="LiberationMono" w:hAnsi="LiberationMono"/>
          <w:color w:val="000000"/>
          <w:sz w:val="29"/>
        </w:rPr>
        <w:t>outputFile.write(msg)</w:t>
      </w:r>
      <w:r>
        <w:rPr>
          <w:rFonts w:ascii="LiberationSans" w:eastAsia="LiberationSans" w:hAnsi="LiberationSans"/>
          <w:color w:val="000000"/>
          <w:sz w:val="29"/>
        </w:rPr>
        <w:t>.</w:t>
      </w:r>
    </w:p>
    <w:p w14:paraId="5FBCFDC9" w14:textId="77777777" w:rsidR="00727FED" w:rsidRDefault="00000000">
      <w:pPr>
        <w:autoSpaceDE w:val="0"/>
        <w:autoSpaceDN w:val="0"/>
        <w:spacing w:before="502" w:after="0" w:line="322" w:lineRule="exact"/>
      </w:pPr>
      <w:r>
        <w:rPr>
          <w:rFonts w:ascii="LiberationSans" w:eastAsia="LiberationSans" w:hAnsi="LiberationSans"/>
          <w:color w:val="000000"/>
          <w:sz w:val="29"/>
        </w:rPr>
        <w:t>Run the new program. You should have an additional image file named</w:t>
      </w:r>
    </w:p>
    <w:p w14:paraId="7060EEAB" w14:textId="77777777" w:rsidR="00727FED" w:rsidRDefault="00000000">
      <w:pPr>
        <w:autoSpaceDE w:val="0"/>
        <w:autoSpaceDN w:val="0"/>
        <w:spacing w:before="24" w:after="0" w:line="348" w:lineRule="exact"/>
        <w:jc w:val="center"/>
      </w:pPr>
      <w:r>
        <w:rPr>
          <w:rFonts w:ascii="LiberationMono" w:eastAsia="LiberationMono" w:hAnsi="LiberationMono"/>
          <w:color w:val="000000"/>
          <w:sz w:val="29"/>
        </w:rPr>
        <w:t>myoutputimage.jpg</w:t>
      </w:r>
      <w:r>
        <w:rPr>
          <w:rFonts w:ascii="LiberationSans" w:eastAsia="LiberationSans" w:hAnsi="LiberationSans"/>
          <w:color w:val="000000"/>
          <w:sz w:val="29"/>
        </w:rPr>
        <w:t xml:space="preserve"> on your desktop. When you open the image file, it</w:t>
      </w:r>
    </w:p>
    <w:p w14:paraId="51B1107A"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should look exactly like </w:t>
      </w:r>
      <w:r>
        <w:rPr>
          <w:rFonts w:ascii="LiberationMono" w:eastAsia="LiberationMono" w:hAnsi="LiberationMono"/>
          <w:color w:val="000000"/>
          <w:sz w:val="29"/>
        </w:rPr>
        <w:t>myimage.jpg</w:t>
      </w:r>
      <w:r>
        <w:rPr>
          <w:rFonts w:ascii="LiberationSans" w:eastAsia="LiberationSans" w:hAnsi="LiberationSans"/>
          <w:color w:val="000000"/>
          <w:sz w:val="29"/>
        </w:rPr>
        <w:t>.</w:t>
      </w:r>
    </w:p>
    <w:p w14:paraId="10D209FD"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64D5F770" w14:textId="77777777" w:rsidR="00727FED" w:rsidRDefault="00727FED">
      <w:pPr>
        <w:autoSpaceDE w:val="0"/>
        <w:autoSpaceDN w:val="0"/>
        <w:spacing w:after="598" w:line="220" w:lineRule="exact"/>
      </w:pPr>
    </w:p>
    <w:p w14:paraId="7F827D4B" w14:textId="77777777" w:rsidR="00727FED" w:rsidRDefault="00000000">
      <w:pPr>
        <w:autoSpaceDE w:val="0"/>
        <w:autoSpaceDN w:val="0"/>
        <w:spacing w:after="0" w:line="452" w:lineRule="exact"/>
      </w:pPr>
      <w:r>
        <w:rPr>
          <w:rFonts w:ascii="LiberationSans" w:eastAsia="LiberationSans" w:hAnsi="LiberationSans"/>
          <w:b/>
          <w:color w:val="000000"/>
          <w:sz w:val="40"/>
        </w:rPr>
        <w:t>Deleting and Renaming Files</w:t>
      </w:r>
    </w:p>
    <w:p w14:paraId="4C0D9EE1" w14:textId="77777777" w:rsidR="00727FED" w:rsidRDefault="00000000">
      <w:pPr>
        <w:autoSpaceDE w:val="0"/>
        <w:autoSpaceDN w:val="0"/>
        <w:spacing w:before="450" w:after="0" w:line="374" w:lineRule="exact"/>
      </w:pPr>
      <w:r>
        <w:rPr>
          <w:rFonts w:ascii="LiberationSans" w:eastAsia="LiberationSans" w:hAnsi="LiberationSans"/>
          <w:color w:val="000000"/>
          <w:sz w:val="29"/>
        </w:rPr>
        <w:t xml:space="preserve">Two other useful functions we need to learn when working with files are the </w:t>
      </w:r>
      <w:r>
        <w:rPr>
          <w:rFonts w:ascii="LiberationMono" w:eastAsia="LiberationMono" w:hAnsi="LiberationMono"/>
          <w:color w:val="000000"/>
          <w:sz w:val="29"/>
        </w:rPr>
        <w:t>remove()</w:t>
      </w:r>
      <w:r>
        <w:rPr>
          <w:rFonts w:ascii="LiberationSans" w:eastAsia="LiberationSans" w:hAnsi="LiberationSans"/>
          <w:color w:val="000000"/>
          <w:sz w:val="29"/>
        </w:rPr>
        <w:t xml:space="preserve"> and </w:t>
      </w:r>
      <w:r>
        <w:rPr>
          <w:rFonts w:ascii="LiberationMono" w:eastAsia="LiberationMono" w:hAnsi="LiberationMono"/>
          <w:color w:val="000000"/>
          <w:sz w:val="29"/>
        </w:rPr>
        <w:t>rename()</w:t>
      </w:r>
      <w:r>
        <w:rPr>
          <w:rFonts w:ascii="LiberationSans" w:eastAsia="LiberationSans" w:hAnsi="LiberationSans"/>
          <w:color w:val="000000"/>
          <w:sz w:val="29"/>
        </w:rPr>
        <w:t xml:space="preserve"> functions. These functions are available in the </w:t>
      </w:r>
      <w:r>
        <w:rPr>
          <w:rFonts w:ascii="LiberationMono" w:eastAsia="LiberationMono" w:hAnsi="LiberationMono"/>
          <w:color w:val="000000"/>
          <w:sz w:val="29"/>
        </w:rPr>
        <w:t>os</w:t>
      </w:r>
      <w:r>
        <w:rPr>
          <w:rFonts w:ascii="LiberationSans" w:eastAsia="LiberationSans" w:hAnsi="LiberationSans"/>
          <w:color w:val="000000"/>
          <w:sz w:val="29"/>
        </w:rPr>
        <w:t xml:space="preserve"> module and have to be imported before we can use them.</w:t>
      </w:r>
    </w:p>
    <w:p w14:paraId="419508A9" w14:textId="77777777" w:rsidR="00727FED" w:rsidRDefault="00000000">
      <w:pPr>
        <w:autoSpaceDE w:val="0"/>
        <w:autoSpaceDN w:val="0"/>
        <w:spacing w:before="476" w:after="0" w:line="374" w:lineRule="exact"/>
        <w:ind w:right="432"/>
      </w:pPr>
      <w:r>
        <w:rPr>
          <w:rFonts w:ascii="LiberationSans" w:eastAsia="LiberationSans" w:hAnsi="LiberationSans"/>
          <w:color w:val="000000"/>
          <w:sz w:val="29"/>
        </w:rPr>
        <w:t xml:space="preserve">The </w:t>
      </w:r>
      <w:r>
        <w:rPr>
          <w:rFonts w:ascii="LiberationMono" w:eastAsia="LiberationMono" w:hAnsi="LiberationMono"/>
          <w:color w:val="000000"/>
          <w:sz w:val="29"/>
        </w:rPr>
        <w:t>remove()</w:t>
      </w:r>
      <w:r>
        <w:rPr>
          <w:rFonts w:ascii="LiberationSans" w:eastAsia="LiberationSans" w:hAnsi="LiberationSans"/>
          <w:color w:val="000000"/>
          <w:sz w:val="29"/>
        </w:rPr>
        <w:t xml:space="preserve"> function deletes a file. The syntax is </w:t>
      </w:r>
      <w:r>
        <w:br/>
      </w:r>
      <w:r>
        <w:rPr>
          <w:rFonts w:ascii="LiberationMono" w:eastAsia="LiberationMono" w:hAnsi="LiberationMono"/>
          <w:color w:val="000000"/>
          <w:sz w:val="29"/>
        </w:rPr>
        <w:t>remove(filename)</w:t>
      </w:r>
      <w:r>
        <w:rPr>
          <w:rFonts w:ascii="LiberationSans" w:eastAsia="LiberationSans" w:hAnsi="LiberationSans"/>
          <w:color w:val="000000"/>
          <w:sz w:val="29"/>
        </w:rPr>
        <w:t xml:space="preserve">. For instance, to delete </w:t>
      </w:r>
      <w:r>
        <w:rPr>
          <w:rFonts w:ascii="LiberationMono" w:eastAsia="LiberationMono" w:hAnsi="LiberationMono"/>
          <w:color w:val="000000"/>
          <w:sz w:val="29"/>
        </w:rPr>
        <w:t>myfile.txt</w:t>
      </w:r>
      <w:r>
        <w:rPr>
          <w:rFonts w:ascii="LiberationSans" w:eastAsia="LiberationSans" w:hAnsi="LiberationSans"/>
          <w:color w:val="000000"/>
          <w:sz w:val="29"/>
        </w:rPr>
        <w:t xml:space="preserve">, we write </w:t>
      </w:r>
      <w:r>
        <w:rPr>
          <w:rFonts w:ascii="LiberationMono" w:eastAsia="LiberationMono" w:hAnsi="LiberationMono"/>
          <w:color w:val="000000"/>
          <w:sz w:val="29"/>
        </w:rPr>
        <w:t>remove(‘myfile.txt’)</w:t>
      </w:r>
      <w:r>
        <w:rPr>
          <w:rFonts w:ascii="LiberationSans" w:eastAsia="LiberationSans" w:hAnsi="LiberationSans"/>
          <w:color w:val="000000"/>
          <w:sz w:val="29"/>
        </w:rPr>
        <w:t>.</w:t>
      </w:r>
    </w:p>
    <w:p w14:paraId="0D7A1CF4" w14:textId="77777777" w:rsidR="00727FED" w:rsidRDefault="00000000">
      <w:pPr>
        <w:autoSpaceDE w:val="0"/>
        <w:autoSpaceDN w:val="0"/>
        <w:spacing w:before="476" w:after="0" w:line="374" w:lineRule="exact"/>
        <w:ind w:right="432"/>
      </w:pPr>
      <w:r>
        <w:rPr>
          <w:rFonts w:ascii="LiberationSans" w:eastAsia="LiberationSans" w:hAnsi="LiberationSans"/>
          <w:color w:val="000000"/>
          <w:sz w:val="29"/>
        </w:rPr>
        <w:t xml:space="preserve">The </w:t>
      </w:r>
      <w:r>
        <w:rPr>
          <w:rFonts w:ascii="LiberationMono" w:eastAsia="LiberationMono" w:hAnsi="LiberationMono"/>
          <w:color w:val="000000"/>
          <w:sz w:val="29"/>
        </w:rPr>
        <w:t>rename()</w:t>
      </w:r>
      <w:r>
        <w:rPr>
          <w:rFonts w:ascii="LiberationSans" w:eastAsia="LiberationSans" w:hAnsi="LiberationSans"/>
          <w:color w:val="000000"/>
          <w:sz w:val="29"/>
        </w:rPr>
        <w:t xml:space="preserve"> function renames a file. The syntax is </w:t>
      </w:r>
      <w:r>
        <w:rPr>
          <w:rFonts w:ascii="LiberationMono" w:eastAsia="LiberationMono" w:hAnsi="LiberationMono"/>
          <w:color w:val="000000"/>
          <w:sz w:val="29"/>
        </w:rPr>
        <w:t>rename (old name, new name)</w:t>
      </w:r>
      <w:r>
        <w:rPr>
          <w:rFonts w:ascii="LiberationSans" w:eastAsia="LiberationSans" w:hAnsi="LiberationSans"/>
          <w:color w:val="000000"/>
          <w:sz w:val="29"/>
        </w:rPr>
        <w:t xml:space="preserve">. To rename </w:t>
      </w:r>
      <w:r>
        <w:rPr>
          <w:rFonts w:ascii="LiberationMono" w:eastAsia="LiberationMono" w:hAnsi="LiberationMono"/>
          <w:color w:val="000000"/>
          <w:sz w:val="29"/>
        </w:rPr>
        <w:t>oldfile.txt</w:t>
      </w:r>
      <w:r>
        <w:rPr>
          <w:rFonts w:ascii="LiberationSans" w:eastAsia="LiberationSans" w:hAnsi="LiberationSans"/>
          <w:color w:val="000000"/>
          <w:sz w:val="29"/>
        </w:rPr>
        <w:t xml:space="preserve"> to </w:t>
      </w:r>
      <w:r>
        <w:rPr>
          <w:rFonts w:ascii="LiberationMono" w:eastAsia="LiberationMono" w:hAnsi="LiberationMono"/>
          <w:color w:val="000000"/>
          <w:sz w:val="29"/>
        </w:rPr>
        <w:t>newfile.txt</w:t>
      </w:r>
      <w:r>
        <w:rPr>
          <w:rFonts w:ascii="LiberationSans" w:eastAsia="LiberationSans" w:hAnsi="LiberationSans"/>
          <w:color w:val="000000"/>
          <w:sz w:val="29"/>
        </w:rPr>
        <w:t xml:space="preserve">, we write </w:t>
      </w:r>
      <w:r>
        <w:rPr>
          <w:rFonts w:ascii="LiberationMono" w:eastAsia="LiberationMono" w:hAnsi="LiberationMono"/>
          <w:color w:val="000000"/>
          <w:sz w:val="29"/>
        </w:rPr>
        <w:t>rename(‘oldfile.txt’, ‘newfile.txt’)</w:t>
      </w:r>
      <w:r>
        <w:rPr>
          <w:rFonts w:ascii="LiberationSans" w:eastAsia="LiberationSans" w:hAnsi="LiberationSans"/>
          <w:color w:val="000000"/>
          <w:sz w:val="29"/>
        </w:rPr>
        <w:t>.</w:t>
      </w:r>
    </w:p>
    <w:p w14:paraId="20B58326" w14:textId="77777777" w:rsidR="00727FED" w:rsidRDefault="00727FED">
      <w:pPr>
        <w:sectPr w:rsidR="00727FED">
          <w:pgSz w:w="12240" w:h="15840"/>
          <w:pgMar w:top="818" w:right="1440" w:bottom="1440" w:left="1440" w:header="720" w:footer="720" w:gutter="0"/>
          <w:cols w:space="720" w:equalWidth="0">
            <w:col w:w="9360" w:space="0"/>
          </w:cols>
          <w:docGrid w:linePitch="360"/>
        </w:sectPr>
      </w:pPr>
    </w:p>
    <w:p w14:paraId="6E751FB8" w14:textId="77777777" w:rsidR="00727FED" w:rsidRDefault="00727FED">
      <w:pPr>
        <w:autoSpaceDE w:val="0"/>
        <w:autoSpaceDN w:val="0"/>
        <w:spacing w:after="598" w:line="220" w:lineRule="exact"/>
      </w:pPr>
    </w:p>
    <w:p w14:paraId="1E4ECAA9" w14:textId="77777777" w:rsidR="00727FED" w:rsidRDefault="00000000">
      <w:pPr>
        <w:autoSpaceDE w:val="0"/>
        <w:autoSpaceDN w:val="0"/>
        <w:spacing w:after="0" w:line="452" w:lineRule="exact"/>
        <w:ind w:left="8"/>
      </w:pPr>
      <w:r>
        <w:rPr>
          <w:rFonts w:ascii="LiberationSans" w:eastAsia="LiberationSans" w:hAnsi="LiberationSans"/>
          <w:b/>
          <w:color w:val="000000"/>
          <w:sz w:val="40"/>
        </w:rPr>
        <w:t>Project: Math and BODMAS</w:t>
      </w:r>
    </w:p>
    <w:p w14:paraId="4FC16FC3" w14:textId="77777777" w:rsidR="00727FED" w:rsidRDefault="00000000">
      <w:pPr>
        <w:autoSpaceDE w:val="0"/>
        <w:autoSpaceDN w:val="0"/>
        <w:spacing w:before="478" w:after="0" w:line="346" w:lineRule="exact"/>
        <w:ind w:left="8"/>
      </w:pPr>
      <w:r>
        <w:rPr>
          <w:rFonts w:ascii="LiberationSans" w:eastAsia="LiberationSans" w:hAnsi="LiberationSans"/>
          <w:color w:val="000000"/>
          <w:sz w:val="29"/>
        </w:rPr>
        <w:t xml:space="preserve">Congratulations! We’ve now covered enough fundamentals of Python (and programming in general) to start coding our first full program. In this chapter, we’re going to code a program that tests our understanding of the BODMAS rule of arithmetic calculation. If you are unsure what BODMAS is, you can check out this site </w:t>
      </w:r>
      <w:r>
        <w:br/>
      </w:r>
      <w:hyperlink r:id="rId14" w:history="1">
        <w:r>
          <w:rPr>
            <w:rFonts w:ascii="LiberationSans" w:eastAsia="LiberationSans" w:hAnsi="LiberationSans"/>
            <w:color w:val="1154CC"/>
            <w:sz w:val="29"/>
            <w:u w:val="single"/>
          </w:rPr>
          <w:t>http://www.mathsisfun.com/operation-order-bodmas.html</w:t>
        </w:r>
      </w:hyperlink>
      <w:r>
        <w:rPr>
          <w:rFonts w:ascii="LiberationSans" w:eastAsia="LiberationSans" w:hAnsi="LiberationSans"/>
          <w:color w:val="000000"/>
          <w:sz w:val="29"/>
        </w:rPr>
        <w:t>.</w:t>
      </w:r>
    </w:p>
    <w:p w14:paraId="4AE978C9" w14:textId="77777777" w:rsidR="00727FED" w:rsidRDefault="00000000">
      <w:pPr>
        <w:autoSpaceDE w:val="0"/>
        <w:autoSpaceDN w:val="0"/>
        <w:spacing w:before="476" w:after="0" w:line="346" w:lineRule="exact"/>
        <w:ind w:left="8"/>
      </w:pPr>
      <w:r>
        <w:rPr>
          <w:rFonts w:ascii="LiberationSans" w:eastAsia="LiberationSans" w:hAnsi="LiberationSans"/>
          <w:color w:val="000000"/>
          <w:sz w:val="29"/>
        </w:rPr>
        <w:t>Our program will randomly set an arithmetic question for us to answer. If we get the answer wrong, the program will display the correct answer and ask if we want to try a new question. If we get it correct, the program will compliment us and ask if we want a new question. In addition, the program will keep track of our scores and save the scores in an external text file. After each question, we can key “-1” to terminate the program.</w:t>
      </w:r>
    </w:p>
    <w:p w14:paraId="79CB94E7" w14:textId="77777777" w:rsidR="00727FED" w:rsidRDefault="00000000">
      <w:pPr>
        <w:autoSpaceDE w:val="0"/>
        <w:autoSpaceDN w:val="0"/>
        <w:spacing w:before="474" w:after="0" w:line="346" w:lineRule="exact"/>
        <w:ind w:left="8" w:right="144"/>
      </w:pPr>
      <w:r>
        <w:rPr>
          <w:rFonts w:ascii="LiberationSans" w:eastAsia="LiberationSans" w:hAnsi="LiberationSans"/>
          <w:color w:val="000000"/>
          <w:sz w:val="29"/>
        </w:rPr>
        <w:t xml:space="preserve">I’ve broken down the program into small exercises so that you can try coding the program yourself. Try the exercises before referring to the answers. Answers are provided in Appendix E or you can go to </w:t>
      </w:r>
      <w:r>
        <w:br/>
      </w:r>
      <w:hyperlink r:id="rId15" w:history="1">
        <w:r>
          <w:rPr>
            <w:rFonts w:ascii="LiberationSans" w:eastAsia="LiberationSans" w:hAnsi="LiberationSans"/>
            <w:color w:val="1154CC"/>
            <w:sz w:val="29"/>
            <w:u w:val="single"/>
          </w:rPr>
          <w:t>http://www.learncodingfast.com/python</w:t>
        </w:r>
      </w:hyperlink>
      <w:r>
        <w:rPr>
          <w:rFonts w:ascii="LiberationSans" w:eastAsia="LiberationSans" w:hAnsi="LiberationSans"/>
          <w:color w:val="000000"/>
          <w:sz w:val="29"/>
        </w:rPr>
        <w:t xml:space="preserve"> to download the Python files. I would strongly encourage you to download the source code as the formatting in Appendix E may result in the distortion of some indentation which makes the code difficult to read.</w:t>
      </w:r>
    </w:p>
    <w:p w14:paraId="121C529D" w14:textId="77777777" w:rsidR="00727FED" w:rsidRDefault="00000000">
      <w:pPr>
        <w:autoSpaceDE w:val="0"/>
        <w:autoSpaceDN w:val="0"/>
        <w:spacing w:before="474" w:after="0" w:line="346" w:lineRule="exact"/>
        <w:ind w:left="8" w:right="720"/>
      </w:pPr>
      <w:r>
        <w:rPr>
          <w:rFonts w:ascii="LiberationSans" w:eastAsia="LiberationSans" w:hAnsi="LiberationSans"/>
          <w:color w:val="000000"/>
          <w:sz w:val="29"/>
        </w:rPr>
        <w:t>Remember, learning the Python syntax is easy but boring. Problem solving is where the fun lies. If you encounter difficulties when doing these exercises, try harder. This is where the reward is the greatest.</w:t>
      </w:r>
    </w:p>
    <w:p w14:paraId="639A0BB4"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Ready? Let’s go!</w:t>
      </w:r>
    </w:p>
    <w:p w14:paraId="27BFDAD9" w14:textId="77777777" w:rsidR="00727FED" w:rsidRDefault="00727FED">
      <w:pPr>
        <w:sectPr w:rsidR="00727FED">
          <w:pgSz w:w="12240" w:h="15840"/>
          <w:pgMar w:top="818" w:right="1440" w:bottom="1440" w:left="1432" w:header="720" w:footer="720" w:gutter="0"/>
          <w:cols w:space="720" w:equalWidth="0">
            <w:col w:w="9368" w:space="0"/>
          </w:cols>
          <w:docGrid w:linePitch="360"/>
        </w:sectPr>
      </w:pPr>
    </w:p>
    <w:p w14:paraId="063B843D" w14:textId="77777777" w:rsidR="00727FED" w:rsidRDefault="00727FED">
      <w:pPr>
        <w:autoSpaceDE w:val="0"/>
        <w:autoSpaceDN w:val="0"/>
        <w:spacing w:after="598" w:line="220" w:lineRule="exact"/>
      </w:pPr>
    </w:p>
    <w:p w14:paraId="344CBDA0" w14:textId="77777777" w:rsidR="00727FED" w:rsidRDefault="00000000">
      <w:pPr>
        <w:autoSpaceDE w:val="0"/>
        <w:autoSpaceDN w:val="0"/>
        <w:spacing w:after="0" w:line="638" w:lineRule="exact"/>
        <w:ind w:left="8" w:right="1872"/>
      </w:pPr>
      <w:r>
        <w:rPr>
          <w:rFonts w:ascii="LiberationSans" w:eastAsia="LiberationSans" w:hAnsi="LiberationSans"/>
          <w:b/>
          <w:color w:val="000000"/>
          <w:sz w:val="40"/>
        </w:rPr>
        <w:t xml:space="preserve">Part 1: myPythonFunctions.py </w:t>
      </w:r>
      <w:r>
        <w:br/>
      </w:r>
      <w:r>
        <w:rPr>
          <w:rFonts w:ascii="LiberationSans" w:eastAsia="LiberationSans" w:hAnsi="LiberationSans"/>
          <w:color w:val="000000"/>
          <w:sz w:val="29"/>
        </w:rPr>
        <w:t>We will be writing two files for our programs. The first file is</w:t>
      </w:r>
    </w:p>
    <w:p w14:paraId="7F137611" w14:textId="77777777" w:rsidR="00727FED" w:rsidRDefault="00000000">
      <w:pPr>
        <w:autoSpaceDE w:val="0"/>
        <w:autoSpaceDN w:val="0"/>
        <w:spacing w:before="24" w:after="0" w:line="348" w:lineRule="exact"/>
        <w:ind w:left="8"/>
      </w:pPr>
      <w:r>
        <w:rPr>
          <w:rFonts w:ascii="LiberationMono" w:eastAsia="LiberationMono" w:hAnsi="LiberationMono"/>
          <w:color w:val="000000"/>
          <w:sz w:val="29"/>
        </w:rPr>
        <w:t>myPythonFunctions.py</w:t>
      </w:r>
      <w:r>
        <w:rPr>
          <w:rFonts w:ascii="LiberationSans" w:eastAsia="LiberationSans" w:hAnsi="LiberationSans"/>
          <w:color w:val="000000"/>
          <w:sz w:val="29"/>
        </w:rPr>
        <w:t xml:space="preserve"> and the second is </w:t>
      </w:r>
      <w:r>
        <w:rPr>
          <w:rFonts w:ascii="LiberationMono" w:eastAsia="LiberationMono" w:hAnsi="LiberationMono"/>
          <w:color w:val="000000"/>
          <w:sz w:val="29"/>
        </w:rPr>
        <w:t>mathGame.py</w:t>
      </w:r>
      <w:r>
        <w:rPr>
          <w:rFonts w:ascii="LiberationSans" w:eastAsia="LiberationSans" w:hAnsi="LiberationSans"/>
          <w:color w:val="000000"/>
          <w:sz w:val="29"/>
        </w:rPr>
        <w:t>. Part 1 will</w:t>
      </w:r>
    </w:p>
    <w:p w14:paraId="28A56D4D" w14:textId="77777777" w:rsidR="00727FED" w:rsidRDefault="00000000">
      <w:pPr>
        <w:autoSpaceDE w:val="0"/>
        <w:autoSpaceDN w:val="0"/>
        <w:spacing w:before="26" w:after="0" w:line="348" w:lineRule="exact"/>
        <w:ind w:left="8"/>
      </w:pPr>
      <w:r>
        <w:rPr>
          <w:rFonts w:ascii="LiberationSans" w:eastAsia="LiberationSans" w:hAnsi="LiberationSans"/>
          <w:color w:val="000000"/>
          <w:sz w:val="29"/>
        </w:rPr>
        <w:t xml:space="preserve">focus on writing the code for </w:t>
      </w:r>
      <w:r>
        <w:rPr>
          <w:rFonts w:ascii="LiberationMono" w:eastAsia="LiberationMono" w:hAnsi="LiberationMono"/>
          <w:color w:val="000000"/>
          <w:sz w:val="29"/>
        </w:rPr>
        <w:t>myPythonFunctions.py</w:t>
      </w:r>
      <w:r>
        <w:rPr>
          <w:rFonts w:ascii="LiberationSans" w:eastAsia="LiberationSans" w:hAnsi="LiberationSans"/>
          <w:color w:val="000000"/>
          <w:sz w:val="29"/>
        </w:rPr>
        <w:t>.</w:t>
      </w:r>
    </w:p>
    <w:p w14:paraId="6D5EF804" w14:textId="77777777" w:rsidR="00727FED" w:rsidRDefault="00000000">
      <w:pPr>
        <w:autoSpaceDE w:val="0"/>
        <w:autoSpaceDN w:val="0"/>
        <w:spacing w:before="502" w:after="0" w:line="348" w:lineRule="exact"/>
        <w:ind w:left="8"/>
      </w:pPr>
      <w:r>
        <w:rPr>
          <w:rFonts w:ascii="LiberationSans" w:eastAsia="LiberationSans" w:hAnsi="LiberationSans"/>
          <w:color w:val="000000"/>
          <w:sz w:val="29"/>
        </w:rPr>
        <w:t xml:space="preserve">To start, let’s first create the file </w:t>
      </w:r>
      <w:r>
        <w:rPr>
          <w:rFonts w:ascii="LiberationMono" w:eastAsia="LiberationMono" w:hAnsi="LiberationMono"/>
          <w:color w:val="000000"/>
          <w:sz w:val="29"/>
        </w:rPr>
        <w:t>myPythonFunctions.py</w:t>
      </w:r>
      <w:r>
        <w:rPr>
          <w:rFonts w:ascii="LiberationSans" w:eastAsia="LiberationSans" w:hAnsi="LiberationSans"/>
          <w:color w:val="000000"/>
          <w:sz w:val="29"/>
        </w:rPr>
        <w:t>. We’ll be</w:t>
      </w:r>
    </w:p>
    <w:p w14:paraId="6F5D9182"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defining three functions in this file.</w:t>
      </w:r>
    </w:p>
    <w:p w14:paraId="73A42355"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u w:val="single"/>
        </w:rPr>
        <w:t>Exercise 1: Importing Modules</w:t>
      </w:r>
    </w:p>
    <w:p w14:paraId="7AEC5E80" w14:textId="77777777" w:rsidR="00727FED" w:rsidRDefault="00000000">
      <w:pPr>
        <w:autoSpaceDE w:val="0"/>
        <w:autoSpaceDN w:val="0"/>
        <w:spacing w:before="22" w:after="0" w:line="348" w:lineRule="exact"/>
        <w:ind w:left="8"/>
      </w:pPr>
      <w:r>
        <w:rPr>
          <w:rFonts w:ascii="LiberationSans" w:eastAsia="LiberationSans" w:hAnsi="LiberationSans"/>
          <w:color w:val="000000"/>
          <w:sz w:val="29"/>
        </w:rPr>
        <w:t xml:space="preserve">We need to import two modules for </w:t>
      </w:r>
      <w:r>
        <w:rPr>
          <w:rFonts w:ascii="LiberationMono" w:eastAsia="LiberationMono" w:hAnsi="LiberationMono"/>
          <w:color w:val="000000"/>
          <w:sz w:val="29"/>
        </w:rPr>
        <w:t>myPythonFunctions.py</w:t>
      </w:r>
      <w:r>
        <w:rPr>
          <w:rFonts w:ascii="LiberationSans" w:eastAsia="LiberationSans" w:hAnsi="LiberationSans"/>
          <w:color w:val="000000"/>
          <w:sz w:val="29"/>
        </w:rPr>
        <w:t>: the</w:t>
      </w:r>
    </w:p>
    <w:p w14:paraId="58F2409F" w14:textId="77777777" w:rsidR="00727FED" w:rsidRDefault="00000000">
      <w:pPr>
        <w:autoSpaceDE w:val="0"/>
        <w:autoSpaceDN w:val="0"/>
        <w:spacing w:before="28" w:after="0" w:line="346" w:lineRule="exact"/>
        <w:ind w:left="8"/>
      </w:pPr>
      <w:r>
        <w:rPr>
          <w:rFonts w:ascii="LiberationMono" w:eastAsia="LiberationMono" w:hAnsi="LiberationMono"/>
          <w:color w:val="000000"/>
          <w:sz w:val="29"/>
        </w:rPr>
        <w:t>random</w:t>
      </w:r>
      <w:r>
        <w:rPr>
          <w:rFonts w:ascii="LiberationSans" w:eastAsia="LiberationSans" w:hAnsi="LiberationSans"/>
          <w:color w:val="000000"/>
          <w:sz w:val="29"/>
        </w:rPr>
        <w:t xml:space="preserve"> module and the </w:t>
      </w:r>
      <w:r>
        <w:rPr>
          <w:rFonts w:ascii="LiberationMono" w:eastAsia="LiberationMono" w:hAnsi="LiberationMono"/>
          <w:color w:val="000000"/>
          <w:sz w:val="29"/>
        </w:rPr>
        <w:t>os</w:t>
      </w:r>
      <w:r>
        <w:rPr>
          <w:rFonts w:ascii="LiberationSans" w:eastAsia="LiberationSans" w:hAnsi="LiberationSans"/>
          <w:color w:val="000000"/>
          <w:sz w:val="29"/>
        </w:rPr>
        <w:t xml:space="preserve"> module.</w:t>
      </w:r>
    </w:p>
    <w:p w14:paraId="60A5F1CC" w14:textId="77777777" w:rsidR="00727FED" w:rsidRDefault="00000000">
      <w:pPr>
        <w:autoSpaceDE w:val="0"/>
        <w:autoSpaceDN w:val="0"/>
        <w:spacing w:before="502" w:after="0" w:line="348" w:lineRule="exact"/>
        <w:ind w:left="8"/>
      </w:pPr>
      <w:r>
        <w:rPr>
          <w:rFonts w:ascii="LiberationSans" w:eastAsia="LiberationSans" w:hAnsi="LiberationSans"/>
          <w:color w:val="000000"/>
          <w:sz w:val="29"/>
        </w:rPr>
        <w:t xml:space="preserve">We’ll be using the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 from the </w:t>
      </w:r>
      <w:r>
        <w:rPr>
          <w:rFonts w:ascii="LiberationMono" w:eastAsia="LiberationMono" w:hAnsi="LiberationMono"/>
          <w:color w:val="000000"/>
          <w:sz w:val="29"/>
        </w:rPr>
        <w:t>random</w:t>
      </w:r>
      <w:r>
        <w:rPr>
          <w:rFonts w:ascii="LiberationSans" w:eastAsia="LiberationSans" w:hAnsi="LiberationSans"/>
          <w:color w:val="000000"/>
          <w:sz w:val="29"/>
        </w:rPr>
        <w:t xml:space="preserve"> module. The</w:t>
      </w:r>
    </w:p>
    <w:p w14:paraId="5939F760" w14:textId="77777777" w:rsidR="00727FED" w:rsidRDefault="00000000">
      <w:pPr>
        <w:autoSpaceDE w:val="0"/>
        <w:autoSpaceDN w:val="0"/>
        <w:spacing w:before="28" w:after="0" w:line="346" w:lineRule="exact"/>
        <w:ind w:left="8"/>
      </w:pPr>
      <w:r>
        <w:rPr>
          <w:rFonts w:ascii="LiberationMono" w:eastAsia="LiberationMono" w:hAnsi="LiberationMono"/>
          <w:color w:val="000000"/>
          <w:sz w:val="29"/>
        </w:rPr>
        <w:t>randint()</w:t>
      </w:r>
      <w:r>
        <w:rPr>
          <w:rFonts w:ascii="LiberationSans" w:eastAsia="LiberationSans" w:hAnsi="LiberationSans"/>
          <w:color w:val="000000"/>
          <w:sz w:val="29"/>
        </w:rPr>
        <w:t xml:space="preserve"> function generates a random integer within the range</w:t>
      </w:r>
    </w:p>
    <w:p w14:paraId="1FD3F6AB"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provided by us. We’ll use that to generate numbers for our questions</w:t>
      </w:r>
    </w:p>
    <w:p w14:paraId="21AABAF7"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later.</w:t>
      </w:r>
    </w:p>
    <w:p w14:paraId="2DD35C17" w14:textId="77777777" w:rsidR="00727FED" w:rsidRDefault="00000000">
      <w:pPr>
        <w:autoSpaceDE w:val="0"/>
        <w:autoSpaceDN w:val="0"/>
        <w:spacing w:before="498" w:after="0" w:line="348" w:lineRule="exact"/>
        <w:ind w:left="8"/>
      </w:pPr>
      <w:r>
        <w:rPr>
          <w:rFonts w:ascii="LiberationSans" w:eastAsia="LiberationSans" w:hAnsi="LiberationSans"/>
          <w:color w:val="000000"/>
          <w:sz w:val="29"/>
        </w:rPr>
        <w:t xml:space="preserve">From the </w:t>
      </w:r>
      <w:r>
        <w:rPr>
          <w:rFonts w:ascii="LiberationMono" w:eastAsia="LiberationMono" w:hAnsi="LiberationMono"/>
          <w:color w:val="000000"/>
          <w:sz w:val="29"/>
        </w:rPr>
        <w:t>os</w:t>
      </w:r>
      <w:r>
        <w:rPr>
          <w:rFonts w:ascii="LiberationSans" w:eastAsia="LiberationSans" w:hAnsi="LiberationSans"/>
          <w:color w:val="000000"/>
          <w:sz w:val="29"/>
        </w:rPr>
        <w:t xml:space="preserve"> module, we’ll be using the </w:t>
      </w:r>
      <w:r>
        <w:rPr>
          <w:rFonts w:ascii="LiberationMono" w:eastAsia="LiberationMono" w:hAnsi="LiberationMono"/>
          <w:color w:val="000000"/>
          <w:sz w:val="29"/>
        </w:rPr>
        <w:t>remove()</w:t>
      </w:r>
      <w:r>
        <w:rPr>
          <w:rFonts w:ascii="LiberationSans" w:eastAsia="LiberationSans" w:hAnsi="LiberationSans"/>
          <w:color w:val="000000"/>
          <w:sz w:val="29"/>
        </w:rPr>
        <w:t xml:space="preserve"> and </w:t>
      </w:r>
      <w:r>
        <w:rPr>
          <w:rFonts w:ascii="LiberationMono" w:eastAsia="LiberationMono" w:hAnsi="LiberationMono"/>
          <w:color w:val="000000"/>
          <w:sz w:val="29"/>
        </w:rPr>
        <w:t>rename()</w:t>
      </w:r>
    </w:p>
    <w:p w14:paraId="2080A756"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functions.</w:t>
      </w:r>
    </w:p>
    <w:p w14:paraId="02A064F0"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Try importing these two modules.</w:t>
      </w:r>
    </w:p>
    <w:p w14:paraId="5E4D04BB"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u w:val="single"/>
        </w:rPr>
        <w:t>Exercise 2: Getting the User’s Score</w:t>
      </w:r>
    </w:p>
    <w:p w14:paraId="4BBB66F5" w14:textId="77777777" w:rsidR="00727FED" w:rsidRDefault="00000000">
      <w:pPr>
        <w:autoSpaceDE w:val="0"/>
        <w:autoSpaceDN w:val="0"/>
        <w:spacing w:before="24" w:after="0" w:line="346" w:lineRule="exact"/>
        <w:ind w:left="8"/>
      </w:pPr>
      <w:r>
        <w:rPr>
          <w:rFonts w:ascii="LiberationSans" w:eastAsia="LiberationSans" w:hAnsi="LiberationSans"/>
          <w:color w:val="000000"/>
          <w:sz w:val="29"/>
        </w:rPr>
        <w:t xml:space="preserve">Here we’ll define our first function. Let’s call it </w:t>
      </w:r>
      <w:r>
        <w:rPr>
          <w:rFonts w:ascii="LiberationMono" w:eastAsia="LiberationMono" w:hAnsi="LiberationMono"/>
          <w:color w:val="000000"/>
          <w:sz w:val="29"/>
        </w:rPr>
        <w:t>getUserPoint()</w:t>
      </w:r>
      <w:r>
        <w:rPr>
          <w:rFonts w:ascii="LiberationSans" w:eastAsia="LiberationSans" w:hAnsi="LiberationSans"/>
          <w:color w:val="000000"/>
          <w:sz w:val="29"/>
        </w:rPr>
        <w:t>. This</w:t>
      </w:r>
    </w:p>
    <w:p w14:paraId="6F699A7F" w14:textId="77777777" w:rsidR="00727FED" w:rsidRDefault="00000000">
      <w:pPr>
        <w:autoSpaceDE w:val="0"/>
        <w:autoSpaceDN w:val="0"/>
        <w:spacing w:before="28" w:after="0" w:line="348" w:lineRule="exact"/>
        <w:ind w:left="8"/>
      </w:pPr>
      <w:r>
        <w:rPr>
          <w:rFonts w:ascii="LiberationSans" w:eastAsia="LiberationSans" w:hAnsi="LiberationSans"/>
          <w:color w:val="000000"/>
          <w:sz w:val="29"/>
        </w:rPr>
        <w:t xml:space="preserve">function accepts one parameter, </w:t>
      </w:r>
      <w:r>
        <w:rPr>
          <w:rFonts w:ascii="LiberationMono" w:eastAsia="LiberationMono" w:hAnsi="LiberationMono"/>
          <w:color w:val="000000"/>
          <w:sz w:val="29"/>
        </w:rPr>
        <w:t>userName</w:t>
      </w:r>
      <w:r>
        <w:rPr>
          <w:rFonts w:ascii="LiberationSans" w:eastAsia="LiberationSans" w:hAnsi="LiberationSans"/>
          <w:color w:val="000000"/>
          <w:sz w:val="29"/>
        </w:rPr>
        <w:t>. It then opens the file</w:t>
      </w:r>
    </w:p>
    <w:p w14:paraId="4158DDA4" w14:textId="77777777" w:rsidR="00727FED" w:rsidRDefault="00000000">
      <w:pPr>
        <w:autoSpaceDE w:val="0"/>
        <w:autoSpaceDN w:val="0"/>
        <w:spacing w:before="26" w:after="0" w:line="348" w:lineRule="exact"/>
        <w:ind w:left="8"/>
      </w:pPr>
      <w:r>
        <w:rPr>
          <w:rFonts w:ascii="LiberationMono" w:eastAsia="LiberationMono" w:hAnsi="LiberationMono"/>
          <w:color w:val="000000"/>
          <w:sz w:val="29"/>
        </w:rPr>
        <w:t>‘userScores.txt’</w:t>
      </w:r>
      <w:r>
        <w:rPr>
          <w:rFonts w:ascii="LiberationSans" w:eastAsia="LiberationSans" w:hAnsi="LiberationSans"/>
          <w:color w:val="000000"/>
          <w:sz w:val="29"/>
        </w:rPr>
        <w:t xml:space="preserve"> in ‘r’ mode.</w:t>
      </w:r>
    </w:p>
    <w:p w14:paraId="093BBED0" w14:textId="77777777" w:rsidR="00727FED" w:rsidRDefault="00000000">
      <w:pPr>
        <w:autoSpaceDE w:val="0"/>
        <w:autoSpaceDN w:val="0"/>
        <w:spacing w:before="502" w:after="0" w:line="348" w:lineRule="exact"/>
        <w:ind w:left="8"/>
      </w:pPr>
      <w:r>
        <w:rPr>
          <w:rFonts w:ascii="LiberationMono" w:eastAsia="LiberationMono" w:hAnsi="LiberationMono"/>
          <w:color w:val="000000"/>
          <w:sz w:val="29"/>
        </w:rPr>
        <w:t>userScores.txt</w:t>
      </w:r>
      <w:r>
        <w:rPr>
          <w:rFonts w:ascii="LiberationSans" w:eastAsia="LiberationSans" w:hAnsi="LiberationSans"/>
          <w:color w:val="000000"/>
          <w:sz w:val="29"/>
        </w:rPr>
        <w:t xml:space="preserve"> looks something like this:</w:t>
      </w:r>
    </w:p>
    <w:p w14:paraId="5413EA0F" w14:textId="77777777" w:rsidR="00727FED" w:rsidRDefault="00000000">
      <w:pPr>
        <w:autoSpaceDE w:val="0"/>
        <w:autoSpaceDN w:val="0"/>
        <w:spacing w:before="18" w:after="0" w:line="326" w:lineRule="exact"/>
        <w:ind w:left="8"/>
      </w:pPr>
      <w:r>
        <w:rPr>
          <w:rFonts w:ascii="LiberationMono" w:eastAsia="LiberationMono" w:hAnsi="LiberationMono"/>
          <w:color w:val="000000"/>
          <w:sz w:val="29"/>
        </w:rPr>
        <w:t>Ann, 100</w:t>
      </w:r>
    </w:p>
    <w:p w14:paraId="1B0719A4"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Benny, 102</w:t>
      </w:r>
    </w:p>
    <w:p w14:paraId="7A6F7A66"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Carol, 214</w:t>
      </w:r>
    </w:p>
    <w:p w14:paraId="21B78262" w14:textId="77777777" w:rsidR="00727FED" w:rsidRDefault="00727FED">
      <w:pPr>
        <w:sectPr w:rsidR="00727FED">
          <w:pgSz w:w="12240" w:h="15840"/>
          <w:pgMar w:top="818" w:right="1440" w:bottom="828" w:left="1432" w:header="720" w:footer="720" w:gutter="0"/>
          <w:cols w:space="720" w:equalWidth="0">
            <w:col w:w="9368" w:space="0"/>
          </w:cols>
          <w:docGrid w:linePitch="360"/>
        </w:sectPr>
      </w:pPr>
    </w:p>
    <w:p w14:paraId="1811AFAA" w14:textId="77777777" w:rsidR="00727FED" w:rsidRDefault="00727FED">
      <w:pPr>
        <w:autoSpaceDE w:val="0"/>
        <w:autoSpaceDN w:val="0"/>
        <w:spacing w:after="504" w:line="220" w:lineRule="exact"/>
      </w:pPr>
    </w:p>
    <w:p w14:paraId="798CB9DD" w14:textId="77777777" w:rsidR="00727FED" w:rsidRDefault="00000000">
      <w:pPr>
        <w:autoSpaceDE w:val="0"/>
        <w:autoSpaceDN w:val="0"/>
        <w:spacing w:after="0" w:line="326" w:lineRule="exact"/>
      </w:pPr>
      <w:r>
        <w:rPr>
          <w:rFonts w:ascii="LiberationMono" w:eastAsia="LiberationMono" w:hAnsi="LiberationMono"/>
          <w:color w:val="000000"/>
          <w:sz w:val="29"/>
        </w:rPr>
        <w:t>Darren, 129</w:t>
      </w:r>
    </w:p>
    <w:p w14:paraId="26C33A77" w14:textId="77777777" w:rsidR="00727FED" w:rsidRDefault="00000000">
      <w:pPr>
        <w:autoSpaceDE w:val="0"/>
        <w:autoSpaceDN w:val="0"/>
        <w:spacing w:before="478" w:after="0" w:line="346" w:lineRule="exact"/>
      </w:pPr>
      <w:r>
        <w:rPr>
          <w:rFonts w:ascii="LiberationSans" w:eastAsia="LiberationSans" w:hAnsi="LiberationSans"/>
          <w:color w:val="000000"/>
          <w:sz w:val="29"/>
        </w:rPr>
        <w:t>Each line records the information of one user. The first value is the user’s username and the second is the user’s score.</w:t>
      </w:r>
    </w:p>
    <w:p w14:paraId="2AA69F5A" w14:textId="77777777" w:rsidR="00727FED" w:rsidRDefault="00000000">
      <w:pPr>
        <w:autoSpaceDE w:val="0"/>
        <w:autoSpaceDN w:val="0"/>
        <w:spacing w:before="472" w:after="0" w:line="374" w:lineRule="exact"/>
      </w:pPr>
      <w:r>
        <w:rPr>
          <w:rFonts w:ascii="LiberationSans" w:eastAsia="LiberationSans" w:hAnsi="LiberationSans"/>
          <w:color w:val="000000"/>
          <w:sz w:val="29"/>
        </w:rPr>
        <w:t xml:space="preserve">Next, the function reads the file line by line using a </w:t>
      </w:r>
      <w:r>
        <w:rPr>
          <w:rFonts w:ascii="LiberationMono" w:eastAsia="LiberationMono" w:hAnsi="LiberationMono"/>
          <w:color w:val="000000"/>
          <w:sz w:val="29"/>
        </w:rPr>
        <w:t>for</w:t>
      </w:r>
      <w:r>
        <w:rPr>
          <w:rFonts w:ascii="LiberationSans" w:eastAsia="LiberationSans" w:hAnsi="LiberationSans"/>
          <w:color w:val="000000"/>
          <w:sz w:val="29"/>
        </w:rPr>
        <w:t xml:space="preserve"> loop. Each line is then split using the </w:t>
      </w:r>
      <w:r>
        <w:rPr>
          <w:rFonts w:ascii="LiberationMono" w:eastAsia="LiberationMono" w:hAnsi="LiberationMono"/>
          <w:color w:val="000000"/>
          <w:sz w:val="29"/>
        </w:rPr>
        <w:t>split()</w:t>
      </w:r>
      <w:r>
        <w:rPr>
          <w:rFonts w:ascii="LiberationSans" w:eastAsia="LiberationSans" w:hAnsi="LiberationSans"/>
          <w:color w:val="000000"/>
          <w:sz w:val="29"/>
        </w:rPr>
        <w:t xml:space="preserve"> function (refer to Appendix A for an </w:t>
      </w:r>
      <w:r>
        <w:br/>
      </w:r>
      <w:r>
        <w:rPr>
          <w:rFonts w:ascii="LiberationSans" w:eastAsia="LiberationSans" w:hAnsi="LiberationSans"/>
          <w:color w:val="000000"/>
          <w:sz w:val="29"/>
        </w:rPr>
        <w:t xml:space="preserve">example on using the </w:t>
      </w:r>
      <w:r>
        <w:rPr>
          <w:rFonts w:ascii="LiberationMono" w:eastAsia="LiberationMono" w:hAnsi="LiberationMono"/>
          <w:color w:val="000000"/>
          <w:sz w:val="29"/>
        </w:rPr>
        <w:t>split()</w:t>
      </w:r>
      <w:r>
        <w:rPr>
          <w:rFonts w:ascii="LiberationSans" w:eastAsia="LiberationSans" w:hAnsi="LiberationSans"/>
          <w:color w:val="000000"/>
          <w:sz w:val="29"/>
        </w:rPr>
        <w:t xml:space="preserve"> function).</w:t>
      </w:r>
    </w:p>
    <w:p w14:paraId="553C1B68"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Let’s store the results of the </w:t>
      </w:r>
      <w:r>
        <w:rPr>
          <w:rFonts w:ascii="LiberationMono" w:eastAsia="LiberationMono" w:hAnsi="LiberationMono"/>
          <w:color w:val="000000"/>
          <w:sz w:val="29"/>
        </w:rPr>
        <w:t>split()</w:t>
      </w:r>
      <w:r>
        <w:rPr>
          <w:rFonts w:ascii="LiberationSans" w:eastAsia="LiberationSans" w:hAnsi="LiberationSans"/>
          <w:color w:val="000000"/>
          <w:sz w:val="29"/>
        </w:rPr>
        <w:t xml:space="preserve"> function in the list </w:t>
      </w:r>
      <w:r>
        <w:rPr>
          <w:rFonts w:ascii="LiberationMono" w:eastAsia="LiberationMono" w:hAnsi="LiberationMono"/>
          <w:color w:val="000000"/>
          <w:sz w:val="29"/>
        </w:rPr>
        <w:t>content</w:t>
      </w:r>
      <w:r>
        <w:rPr>
          <w:rFonts w:ascii="LiberationSans" w:eastAsia="LiberationSans" w:hAnsi="LiberationSans"/>
          <w:color w:val="000000"/>
          <w:sz w:val="29"/>
        </w:rPr>
        <w:t>.</w:t>
      </w:r>
    </w:p>
    <w:p w14:paraId="7DF44B34"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Next, the function checks if any of the lines has the same username as the value that is passed in as the parameter. If there is, the function closes the file and returns the score beside that username. If there isn’t, the function closes the file and returns the string ‘-1’.</w:t>
      </w:r>
    </w:p>
    <w:p w14:paraId="1FF615B6" w14:textId="77777777" w:rsidR="00727FED" w:rsidRDefault="00000000">
      <w:pPr>
        <w:autoSpaceDE w:val="0"/>
        <w:autoSpaceDN w:val="0"/>
        <w:spacing w:before="500" w:after="0" w:line="322" w:lineRule="exact"/>
      </w:pPr>
      <w:r>
        <w:rPr>
          <w:rFonts w:ascii="LiberationSans" w:eastAsia="LiberationSans" w:hAnsi="LiberationSans"/>
          <w:color w:val="000000"/>
          <w:sz w:val="29"/>
        </w:rPr>
        <w:t>Clear so far? Try coding the function.</w:t>
      </w:r>
    </w:p>
    <w:p w14:paraId="3EAB987F" w14:textId="77777777" w:rsidR="00727FED" w:rsidRDefault="00000000">
      <w:pPr>
        <w:autoSpaceDE w:val="0"/>
        <w:autoSpaceDN w:val="0"/>
        <w:spacing w:before="498" w:after="0" w:line="322" w:lineRule="exact"/>
      </w:pPr>
      <w:r>
        <w:rPr>
          <w:rFonts w:ascii="LiberationSans" w:eastAsia="LiberationSans" w:hAnsi="LiberationSans"/>
          <w:color w:val="000000"/>
          <w:sz w:val="29"/>
        </w:rPr>
        <w:t>Done?</w:t>
      </w:r>
    </w:p>
    <w:p w14:paraId="58060E83" w14:textId="77777777" w:rsidR="00727FED" w:rsidRDefault="00000000">
      <w:pPr>
        <w:autoSpaceDE w:val="0"/>
        <w:autoSpaceDN w:val="0"/>
        <w:spacing w:before="472" w:after="0" w:line="350" w:lineRule="exact"/>
      </w:pPr>
      <w:r>
        <w:rPr>
          <w:rFonts w:ascii="LiberationSans" w:eastAsia="LiberationSans" w:hAnsi="LiberationSans"/>
          <w:color w:val="000000"/>
          <w:sz w:val="29"/>
        </w:rPr>
        <w:t xml:space="preserve">Now we need to make some modifications to our code. When opening our file previously, we used the ‘r’ mode. This helps to prevent any accidental changes to the file. However, when opening a file in ‘r’ mode, an </w:t>
      </w:r>
      <w:r>
        <w:rPr>
          <w:rFonts w:ascii="LiberationMono" w:eastAsia="LiberationMono" w:hAnsi="LiberationMono"/>
          <w:color w:val="000000"/>
          <w:sz w:val="29"/>
        </w:rPr>
        <w:t>IOError</w:t>
      </w:r>
      <w:r>
        <w:rPr>
          <w:rFonts w:ascii="LiberationSans" w:eastAsia="LiberationSans" w:hAnsi="LiberationSans"/>
          <w:color w:val="000000"/>
          <w:sz w:val="29"/>
        </w:rPr>
        <w:t xml:space="preserve"> occurs if the file does not already exist. Hence when we run the program for the first time, we’ll end up with an error since the file </w:t>
      </w:r>
      <w:r>
        <w:rPr>
          <w:rFonts w:ascii="LiberationMono" w:eastAsia="LiberationMono" w:hAnsi="LiberationMono"/>
          <w:color w:val="000000"/>
          <w:sz w:val="29"/>
        </w:rPr>
        <w:t>userScores.txt</w:t>
      </w:r>
      <w:r>
        <w:rPr>
          <w:rFonts w:ascii="LiberationSans" w:eastAsia="LiberationSans" w:hAnsi="LiberationSans"/>
          <w:color w:val="000000"/>
          <w:sz w:val="29"/>
        </w:rPr>
        <w:t xml:space="preserve"> does not exist previously. To prevent this error, we can do either of the following: </w:t>
      </w:r>
      <w:r>
        <w:br/>
      </w:r>
      <w:r>
        <w:rPr>
          <w:rFonts w:ascii="LiberationSans" w:eastAsia="LiberationSans" w:hAnsi="LiberationSans"/>
          <w:color w:val="000000"/>
          <w:sz w:val="29"/>
        </w:rPr>
        <w:t>Instead of opening the file in ‘r’ mode, we can open it in ‘w’ mode. When opening in ‘w’ mode, a new file will be created if the file does not exist previously. The risk with this method is we may accidentally write to the file, which results in all previous content being erased. However, since our program is a small program, we can check through our code carefully to prevent any accidental writing.</w:t>
      </w:r>
    </w:p>
    <w:p w14:paraId="7B679147" w14:textId="77777777" w:rsidR="00727FED" w:rsidRDefault="00727FED">
      <w:pPr>
        <w:sectPr w:rsidR="00727FED">
          <w:pgSz w:w="12240" w:h="15840"/>
          <w:pgMar w:top="722" w:right="1440" w:bottom="962" w:left="1440" w:header="720" w:footer="720" w:gutter="0"/>
          <w:cols w:space="720" w:equalWidth="0">
            <w:col w:w="9360" w:space="0"/>
          </w:cols>
          <w:docGrid w:linePitch="360"/>
        </w:sectPr>
      </w:pPr>
    </w:p>
    <w:p w14:paraId="4F3D3AE4" w14:textId="77777777" w:rsidR="00727FED" w:rsidRDefault="00727FED">
      <w:pPr>
        <w:autoSpaceDE w:val="0"/>
        <w:autoSpaceDN w:val="0"/>
        <w:spacing w:after="506" w:line="220" w:lineRule="exact"/>
      </w:pPr>
    </w:p>
    <w:p w14:paraId="7B091E75" w14:textId="77777777" w:rsidR="00727FED" w:rsidRDefault="00000000">
      <w:pPr>
        <w:autoSpaceDE w:val="0"/>
        <w:autoSpaceDN w:val="0"/>
        <w:spacing w:after="0" w:line="360" w:lineRule="exact"/>
        <w:ind w:left="8"/>
      </w:pPr>
      <w:r>
        <w:rPr>
          <w:rFonts w:ascii="LiberationSans" w:eastAsia="LiberationSans" w:hAnsi="LiberationSans"/>
          <w:color w:val="000000"/>
          <w:sz w:val="29"/>
        </w:rPr>
        <w:t xml:space="preserve">The second method is to use a </w:t>
      </w:r>
      <w:r>
        <w:rPr>
          <w:rFonts w:ascii="LiberationMono" w:eastAsia="LiberationMono" w:hAnsi="LiberationMono"/>
          <w:color w:val="000000"/>
          <w:sz w:val="29"/>
        </w:rPr>
        <w:t>try, except</w:t>
      </w:r>
      <w:r>
        <w:rPr>
          <w:rFonts w:ascii="LiberationSans" w:eastAsia="LiberationSans" w:hAnsi="LiberationSans"/>
          <w:color w:val="000000"/>
          <w:sz w:val="29"/>
        </w:rPr>
        <w:t xml:space="preserve"> statement to handle the </w:t>
      </w:r>
      <w:r>
        <w:rPr>
          <w:rFonts w:ascii="LiberationMono" w:eastAsia="LiberationMono" w:hAnsi="LiberationMono"/>
          <w:color w:val="000000"/>
          <w:sz w:val="29"/>
        </w:rPr>
        <w:t>IOError</w:t>
      </w:r>
      <w:r>
        <w:rPr>
          <w:rFonts w:ascii="LiberationSans" w:eastAsia="LiberationSans" w:hAnsi="LiberationSans"/>
          <w:color w:val="000000"/>
          <w:sz w:val="29"/>
        </w:rPr>
        <w:t xml:space="preserve">. To do that, we need to put all our previous codes in the </w:t>
      </w:r>
      <w:r>
        <w:rPr>
          <w:rFonts w:ascii="LiberationMono" w:eastAsia="LiberationMono" w:hAnsi="LiberationMono"/>
          <w:color w:val="000000"/>
          <w:sz w:val="29"/>
        </w:rPr>
        <w:t xml:space="preserve">try </w:t>
      </w:r>
      <w:r>
        <w:rPr>
          <w:rFonts w:ascii="LiberationSans" w:eastAsia="LiberationSans" w:hAnsi="LiberationSans"/>
          <w:color w:val="000000"/>
          <w:sz w:val="29"/>
        </w:rPr>
        <w:t xml:space="preserve">block, then use </w:t>
      </w:r>
      <w:r>
        <w:rPr>
          <w:rFonts w:ascii="LiberationMono" w:eastAsia="LiberationMono" w:hAnsi="LiberationMono"/>
          <w:color w:val="000000"/>
          <w:sz w:val="29"/>
        </w:rPr>
        <w:t>except IOError:</w:t>
      </w:r>
      <w:r>
        <w:rPr>
          <w:rFonts w:ascii="LiberationSans" w:eastAsia="LiberationSans" w:hAnsi="LiberationSans"/>
          <w:color w:val="000000"/>
          <w:sz w:val="29"/>
        </w:rPr>
        <w:t xml:space="preserve"> to handle the ‘File not found’ error. In the </w:t>
      </w:r>
      <w:r>
        <w:rPr>
          <w:rFonts w:ascii="LiberationMono" w:eastAsia="LiberationMono" w:hAnsi="LiberationMono"/>
          <w:color w:val="000000"/>
          <w:sz w:val="29"/>
        </w:rPr>
        <w:t>except</w:t>
      </w:r>
      <w:r>
        <w:rPr>
          <w:rFonts w:ascii="LiberationSans" w:eastAsia="LiberationSans" w:hAnsi="LiberationSans"/>
          <w:color w:val="000000"/>
          <w:sz w:val="29"/>
        </w:rPr>
        <w:t xml:space="preserve"> block, we’ll inform users that the file is not found and then proceed to create the file. We’ll use the </w:t>
      </w:r>
      <w:r>
        <w:rPr>
          <w:rFonts w:ascii="LiberationMono" w:eastAsia="LiberationMono" w:hAnsi="LiberationMono"/>
          <w:color w:val="000000"/>
          <w:sz w:val="29"/>
        </w:rPr>
        <w:t>open()</w:t>
      </w:r>
      <w:r>
        <w:rPr>
          <w:rFonts w:ascii="LiberationSans" w:eastAsia="LiberationSans" w:hAnsi="LiberationSans"/>
          <w:color w:val="000000"/>
          <w:sz w:val="29"/>
        </w:rPr>
        <w:t xml:space="preserve"> function with ‘w’ mode to create it. The difference here is we use the ‘w’ mode only when the file is not found. Since the file does not exist initially, there is no risk of erasing any previous content. After creating the file, close the file and return the string “-1”.</w:t>
      </w:r>
    </w:p>
    <w:p w14:paraId="27E26258" w14:textId="77777777" w:rsidR="00727FED" w:rsidRDefault="00000000">
      <w:pPr>
        <w:autoSpaceDE w:val="0"/>
        <w:autoSpaceDN w:val="0"/>
        <w:spacing w:before="474" w:after="0" w:line="346" w:lineRule="exact"/>
        <w:ind w:left="8" w:right="144"/>
      </w:pPr>
      <w:r>
        <w:rPr>
          <w:rFonts w:ascii="LiberationSans" w:eastAsia="LiberationSans" w:hAnsi="LiberationSans"/>
          <w:color w:val="000000"/>
          <w:sz w:val="29"/>
        </w:rPr>
        <w:t>You can choose either of the above methods to complete this exercise. The answer provided uses the second method. Once you are done, let’s move on to Exercise 3.</w:t>
      </w:r>
    </w:p>
    <w:p w14:paraId="32E39CEA" w14:textId="77777777" w:rsidR="00727FED" w:rsidRDefault="00000000">
      <w:pPr>
        <w:autoSpaceDE w:val="0"/>
        <w:autoSpaceDN w:val="0"/>
        <w:spacing w:before="456" w:after="0" w:line="364" w:lineRule="exact"/>
        <w:ind w:left="8" w:right="432"/>
      </w:pPr>
      <w:r>
        <w:rPr>
          <w:rFonts w:ascii="LiberationSans" w:eastAsia="LiberationSans" w:hAnsi="LiberationSans"/>
          <w:color w:val="000000"/>
          <w:sz w:val="29"/>
          <w:u w:val="single"/>
        </w:rPr>
        <w:t xml:space="preserve">Exercise 3: Updating the User’s Score </w:t>
      </w:r>
      <w:r>
        <w:br/>
      </w:r>
      <w:r>
        <w:rPr>
          <w:rFonts w:ascii="LiberationSans" w:eastAsia="LiberationSans" w:hAnsi="LiberationSans"/>
          <w:color w:val="000000"/>
          <w:sz w:val="29"/>
        </w:rPr>
        <w:t xml:space="preserve">In this exercise, we’ll define another function called </w:t>
      </w:r>
      <w:r>
        <w:br/>
      </w:r>
      <w:r>
        <w:rPr>
          <w:rFonts w:ascii="LiberationMono" w:eastAsia="LiberationMono" w:hAnsi="LiberationMono"/>
          <w:color w:val="000000"/>
          <w:sz w:val="29"/>
        </w:rPr>
        <w:t>updateUserPoints()</w:t>
      </w:r>
      <w:r>
        <w:rPr>
          <w:rFonts w:ascii="LiberationSans" w:eastAsia="LiberationSans" w:hAnsi="LiberationSans"/>
          <w:color w:val="000000"/>
          <w:sz w:val="29"/>
        </w:rPr>
        <w:t xml:space="preserve">, which takes in three parameters: </w:t>
      </w:r>
      <w:r>
        <w:rPr>
          <w:rFonts w:ascii="LiberationMono" w:eastAsia="LiberationMono" w:hAnsi="LiberationMono"/>
          <w:color w:val="000000"/>
          <w:sz w:val="29"/>
        </w:rPr>
        <w:t>newUser</w:t>
      </w:r>
      <w:r>
        <w:rPr>
          <w:rFonts w:ascii="LiberationSans" w:eastAsia="LiberationSans" w:hAnsi="LiberationSans"/>
          <w:color w:val="000000"/>
          <w:sz w:val="29"/>
        </w:rPr>
        <w:t xml:space="preserve">, </w:t>
      </w:r>
      <w:r>
        <w:rPr>
          <w:rFonts w:ascii="LiberationMono" w:eastAsia="LiberationMono" w:hAnsi="LiberationMono"/>
          <w:color w:val="000000"/>
          <w:sz w:val="29"/>
        </w:rPr>
        <w:t>userName</w:t>
      </w:r>
      <w:r>
        <w:rPr>
          <w:rFonts w:ascii="LiberationSans" w:eastAsia="LiberationSans" w:hAnsi="LiberationSans"/>
          <w:color w:val="000000"/>
          <w:sz w:val="29"/>
        </w:rPr>
        <w:t xml:space="preserve"> and </w:t>
      </w:r>
      <w:r>
        <w:rPr>
          <w:rFonts w:ascii="LiberationMono" w:eastAsia="LiberationMono" w:hAnsi="LiberationMono"/>
          <w:color w:val="000000"/>
          <w:sz w:val="29"/>
        </w:rPr>
        <w:t>score</w:t>
      </w:r>
      <w:r>
        <w:rPr>
          <w:rFonts w:ascii="LiberationSans" w:eastAsia="LiberationSans" w:hAnsi="LiberationSans"/>
          <w:color w:val="000000"/>
          <w:sz w:val="29"/>
        </w:rPr>
        <w:t>.</w:t>
      </w:r>
    </w:p>
    <w:p w14:paraId="610799C4" w14:textId="77777777" w:rsidR="00727FED" w:rsidRDefault="00000000">
      <w:pPr>
        <w:autoSpaceDE w:val="0"/>
        <w:autoSpaceDN w:val="0"/>
        <w:spacing w:before="474" w:after="0" w:line="376" w:lineRule="exact"/>
        <w:ind w:left="8"/>
      </w:pPr>
      <w:r>
        <w:rPr>
          <w:rFonts w:ascii="LiberationMono" w:eastAsia="LiberationMono" w:hAnsi="LiberationMono"/>
          <w:color w:val="000000"/>
          <w:sz w:val="29"/>
        </w:rPr>
        <w:t>newUser</w:t>
      </w:r>
      <w:r>
        <w:rPr>
          <w:rFonts w:ascii="LiberationSans" w:eastAsia="LiberationSans" w:hAnsi="LiberationSans"/>
          <w:color w:val="000000"/>
          <w:sz w:val="29"/>
        </w:rPr>
        <w:t xml:space="preserve"> can either be </w:t>
      </w:r>
      <w:r>
        <w:rPr>
          <w:rFonts w:ascii="LiberationMono" w:eastAsia="LiberationMono" w:hAnsi="LiberationMono"/>
          <w:color w:val="000000"/>
          <w:sz w:val="29"/>
        </w:rPr>
        <w:t>True</w:t>
      </w:r>
      <w:r>
        <w:rPr>
          <w:rFonts w:ascii="LiberationSans" w:eastAsia="LiberationSans" w:hAnsi="LiberationSans"/>
          <w:color w:val="000000"/>
          <w:sz w:val="29"/>
        </w:rPr>
        <w:t xml:space="preserve"> or </w:t>
      </w:r>
      <w:r>
        <w:rPr>
          <w:rFonts w:ascii="LiberationMono" w:eastAsia="LiberationMono" w:hAnsi="LiberationMono"/>
          <w:color w:val="000000"/>
          <w:sz w:val="29"/>
        </w:rPr>
        <w:t>False</w:t>
      </w:r>
      <w:r>
        <w:rPr>
          <w:rFonts w:ascii="LiberationSans" w:eastAsia="LiberationSans" w:hAnsi="LiberationSans"/>
          <w:color w:val="000000"/>
          <w:sz w:val="29"/>
        </w:rPr>
        <w:t xml:space="preserve">. If </w:t>
      </w:r>
      <w:r>
        <w:rPr>
          <w:rFonts w:ascii="LiberationMono" w:eastAsia="LiberationMono" w:hAnsi="LiberationMono"/>
          <w:color w:val="000000"/>
          <w:sz w:val="29"/>
        </w:rPr>
        <w:t>newUser</w:t>
      </w:r>
      <w:r>
        <w:rPr>
          <w:rFonts w:ascii="LiberationSans" w:eastAsia="LiberationSans" w:hAnsi="LiberationSans"/>
          <w:color w:val="000000"/>
          <w:sz w:val="29"/>
        </w:rPr>
        <w:t xml:space="preserve"> is </w:t>
      </w:r>
      <w:r>
        <w:rPr>
          <w:rFonts w:ascii="LiberationMono" w:eastAsia="LiberationMono" w:hAnsi="LiberationMono"/>
          <w:color w:val="000000"/>
          <w:sz w:val="29"/>
        </w:rPr>
        <w:t>True</w:t>
      </w:r>
      <w:r>
        <w:rPr>
          <w:rFonts w:ascii="LiberationSans" w:eastAsia="LiberationSans" w:hAnsi="LiberationSans"/>
          <w:color w:val="000000"/>
          <w:sz w:val="29"/>
        </w:rPr>
        <w:t xml:space="preserve">, the function will open the file </w:t>
      </w:r>
      <w:r>
        <w:rPr>
          <w:rFonts w:ascii="LiberationMono" w:eastAsia="LiberationMono" w:hAnsi="LiberationMono"/>
          <w:color w:val="000000"/>
          <w:sz w:val="29"/>
        </w:rPr>
        <w:t>userScores.txt</w:t>
      </w:r>
      <w:r>
        <w:rPr>
          <w:rFonts w:ascii="LiberationSans" w:eastAsia="LiberationSans" w:hAnsi="LiberationSans"/>
          <w:color w:val="000000"/>
          <w:sz w:val="29"/>
        </w:rPr>
        <w:t xml:space="preserve"> in append mode and </w:t>
      </w:r>
      <w:r>
        <w:rPr>
          <w:rFonts w:ascii="LiberationSans" w:eastAsia="LiberationSans" w:hAnsi="LiberationSans"/>
          <w:color w:val="000000"/>
          <w:sz w:val="29"/>
          <w:u w:val="single"/>
        </w:rPr>
        <w:t>append</w:t>
      </w:r>
      <w:r>
        <w:rPr>
          <w:rFonts w:ascii="LiberationSans" w:eastAsia="LiberationSans" w:hAnsi="LiberationSans"/>
          <w:color w:val="000000"/>
          <w:sz w:val="29"/>
        </w:rPr>
        <w:t xml:space="preserve"> the user’s </w:t>
      </w:r>
      <w:r>
        <w:rPr>
          <w:rFonts w:ascii="LiberationMono" w:eastAsia="LiberationMono" w:hAnsi="LiberationMono"/>
          <w:color w:val="000000"/>
          <w:sz w:val="29"/>
        </w:rPr>
        <w:t>userName</w:t>
      </w:r>
      <w:r>
        <w:rPr>
          <w:rFonts w:ascii="LiberationSans" w:eastAsia="LiberationSans" w:hAnsi="LiberationSans"/>
          <w:color w:val="000000"/>
          <w:sz w:val="29"/>
        </w:rPr>
        <w:t xml:space="preserve"> and </w:t>
      </w:r>
      <w:r>
        <w:rPr>
          <w:rFonts w:ascii="LiberationMono" w:eastAsia="LiberationMono" w:hAnsi="LiberationMono"/>
          <w:color w:val="000000"/>
          <w:sz w:val="29"/>
        </w:rPr>
        <w:t>score</w:t>
      </w:r>
      <w:r>
        <w:rPr>
          <w:rFonts w:ascii="LiberationSans" w:eastAsia="LiberationSans" w:hAnsi="LiberationSans"/>
          <w:color w:val="000000"/>
          <w:sz w:val="29"/>
        </w:rPr>
        <w:t xml:space="preserve"> to the file when he or she exits the game.</w:t>
      </w:r>
    </w:p>
    <w:p w14:paraId="7BA2EF75" w14:textId="77777777" w:rsidR="00727FED" w:rsidRDefault="00000000">
      <w:pPr>
        <w:autoSpaceDE w:val="0"/>
        <w:autoSpaceDN w:val="0"/>
        <w:spacing w:before="504" w:after="0" w:line="346" w:lineRule="exact"/>
        <w:ind w:left="8"/>
      </w:pPr>
      <w:r>
        <w:rPr>
          <w:rFonts w:ascii="LiberationSans" w:eastAsia="LiberationSans" w:hAnsi="LiberationSans"/>
          <w:color w:val="000000"/>
          <w:sz w:val="29"/>
        </w:rPr>
        <w:t xml:space="preserve">if </w:t>
      </w:r>
      <w:r>
        <w:rPr>
          <w:rFonts w:ascii="LiberationMono" w:eastAsia="LiberationMono" w:hAnsi="LiberationMono"/>
          <w:color w:val="000000"/>
          <w:sz w:val="29"/>
        </w:rPr>
        <w:t>newUser</w:t>
      </w:r>
      <w:r>
        <w:rPr>
          <w:rFonts w:ascii="LiberationSans" w:eastAsia="LiberationSans" w:hAnsi="LiberationSans"/>
          <w:color w:val="000000"/>
          <w:sz w:val="29"/>
        </w:rPr>
        <w:t xml:space="preserve"> is </w:t>
      </w:r>
      <w:r>
        <w:rPr>
          <w:rFonts w:ascii="LiberationMono" w:eastAsia="LiberationMono" w:hAnsi="LiberationMono"/>
          <w:color w:val="000000"/>
          <w:sz w:val="29"/>
        </w:rPr>
        <w:t>False</w:t>
      </w:r>
      <w:r>
        <w:rPr>
          <w:rFonts w:ascii="LiberationSans" w:eastAsia="LiberationSans" w:hAnsi="LiberationSans"/>
          <w:color w:val="000000"/>
          <w:sz w:val="29"/>
        </w:rPr>
        <w:t xml:space="preserve">, the function will </w:t>
      </w:r>
      <w:r>
        <w:rPr>
          <w:rFonts w:ascii="LiberationSans" w:eastAsia="LiberationSans" w:hAnsi="LiberationSans"/>
          <w:color w:val="000000"/>
          <w:sz w:val="29"/>
          <w:u w:val="single"/>
        </w:rPr>
        <w:t>update</w:t>
      </w:r>
      <w:r>
        <w:rPr>
          <w:rFonts w:ascii="LiberationSans" w:eastAsia="LiberationSans" w:hAnsi="LiberationSans"/>
          <w:color w:val="000000"/>
          <w:sz w:val="29"/>
        </w:rPr>
        <w:t xml:space="preserve"> the user’s score in the file. However, there is no function in Python (or most programming languages for that matter) that allows us to update a text file. We can only write or append to it, but not update it.</w:t>
      </w:r>
    </w:p>
    <w:p w14:paraId="34C953FD" w14:textId="77777777" w:rsidR="00727FED" w:rsidRDefault="00000000">
      <w:pPr>
        <w:autoSpaceDE w:val="0"/>
        <w:autoSpaceDN w:val="0"/>
        <w:spacing w:before="452" w:after="0" w:line="368" w:lineRule="exact"/>
        <w:ind w:left="8"/>
      </w:pPr>
      <w:r>
        <w:rPr>
          <w:rFonts w:ascii="LiberationSans" w:eastAsia="LiberationSans" w:hAnsi="LiberationSans"/>
          <w:color w:val="000000"/>
          <w:sz w:val="29"/>
        </w:rPr>
        <w:t xml:space="preserve">Hence, we need to create a temporary file. This is a fairly common practice in programming. Let’s call this file </w:t>
      </w:r>
      <w:r>
        <w:rPr>
          <w:rFonts w:ascii="LiberationMono" w:eastAsia="LiberationMono" w:hAnsi="LiberationMono"/>
          <w:color w:val="000000"/>
          <w:sz w:val="29"/>
        </w:rPr>
        <w:t>userScores.tmp</w:t>
      </w:r>
      <w:r>
        <w:rPr>
          <w:rFonts w:ascii="LiberationSans" w:eastAsia="LiberationSans" w:hAnsi="LiberationSans"/>
          <w:color w:val="000000"/>
          <w:sz w:val="29"/>
        </w:rPr>
        <w:t xml:space="preserve"> and open it in ‘w’ mode. Now, we’ll need to loop through </w:t>
      </w:r>
      <w:r>
        <w:rPr>
          <w:rFonts w:ascii="LiberationMono" w:eastAsia="LiberationMono" w:hAnsi="LiberationMono"/>
          <w:color w:val="000000"/>
          <w:sz w:val="29"/>
        </w:rPr>
        <w:t>userScore.txt</w:t>
      </w:r>
      <w:r>
        <w:rPr>
          <w:rFonts w:ascii="LiberationSans" w:eastAsia="LiberationSans" w:hAnsi="LiberationSans"/>
          <w:color w:val="000000"/>
          <w:sz w:val="29"/>
        </w:rPr>
        <w:t xml:space="preserve"> and copy the data line by line to </w:t>
      </w:r>
      <w:r>
        <w:rPr>
          <w:rFonts w:ascii="LiberationMono" w:eastAsia="LiberationMono" w:hAnsi="LiberationMono"/>
          <w:color w:val="000000"/>
          <w:sz w:val="29"/>
        </w:rPr>
        <w:t>userScores.tmp</w:t>
      </w:r>
      <w:r>
        <w:rPr>
          <w:rFonts w:ascii="LiberationSans" w:eastAsia="LiberationSans" w:hAnsi="LiberationSans"/>
          <w:color w:val="000000"/>
          <w:sz w:val="29"/>
        </w:rPr>
        <w:t xml:space="preserve">. However, before copying, we’ll check if the </w:t>
      </w:r>
      <w:r>
        <w:rPr>
          <w:rFonts w:ascii="LiberationMono" w:eastAsia="LiberationMono" w:hAnsi="LiberationMono"/>
          <w:color w:val="000000"/>
          <w:sz w:val="29"/>
        </w:rPr>
        <w:t>userName</w:t>
      </w:r>
      <w:r>
        <w:rPr>
          <w:rFonts w:ascii="LiberationSans" w:eastAsia="LiberationSans" w:hAnsi="LiberationSans"/>
          <w:color w:val="000000"/>
          <w:sz w:val="29"/>
        </w:rPr>
        <w:t xml:space="preserve"> on that line is the same as the one provided as the parameter. If it is the same, we’ll change the score to the new score</w:t>
      </w:r>
    </w:p>
    <w:p w14:paraId="2AA7EDBF" w14:textId="77777777" w:rsidR="00727FED" w:rsidRDefault="00727FED">
      <w:pPr>
        <w:sectPr w:rsidR="00727FED">
          <w:pgSz w:w="12240" w:h="15840"/>
          <w:pgMar w:top="726" w:right="1436" w:bottom="790" w:left="1432" w:header="720" w:footer="720" w:gutter="0"/>
          <w:cols w:space="720" w:equalWidth="0">
            <w:col w:w="9372" w:space="0"/>
          </w:cols>
          <w:docGrid w:linePitch="360"/>
        </w:sectPr>
      </w:pPr>
    </w:p>
    <w:p w14:paraId="07589441" w14:textId="77777777" w:rsidR="00727FED" w:rsidRDefault="00727FED">
      <w:pPr>
        <w:autoSpaceDE w:val="0"/>
        <w:autoSpaceDN w:val="0"/>
        <w:spacing w:after="506" w:line="220" w:lineRule="exact"/>
      </w:pPr>
    </w:p>
    <w:p w14:paraId="6C3C293F" w14:textId="77777777" w:rsidR="00727FED" w:rsidRDefault="00000000">
      <w:pPr>
        <w:autoSpaceDE w:val="0"/>
        <w:autoSpaceDN w:val="0"/>
        <w:spacing w:after="0" w:line="322" w:lineRule="exact"/>
        <w:ind w:left="8"/>
      </w:pPr>
      <w:r>
        <w:rPr>
          <w:rFonts w:ascii="LiberationSans" w:eastAsia="LiberationSans" w:hAnsi="LiberationSans"/>
          <w:color w:val="000000"/>
          <w:sz w:val="29"/>
        </w:rPr>
        <w:t>before writing it to the temporary file.</w:t>
      </w:r>
    </w:p>
    <w:p w14:paraId="5B075976" w14:textId="77777777" w:rsidR="00727FED" w:rsidRDefault="00000000">
      <w:pPr>
        <w:autoSpaceDE w:val="0"/>
        <w:autoSpaceDN w:val="0"/>
        <w:spacing w:before="472" w:after="0" w:line="374" w:lineRule="exact"/>
        <w:ind w:left="8" w:right="288"/>
      </w:pPr>
      <w:r>
        <w:rPr>
          <w:rFonts w:ascii="LiberationSans" w:eastAsia="LiberationSans" w:hAnsi="LiberationSans"/>
          <w:color w:val="000000"/>
          <w:sz w:val="29"/>
        </w:rPr>
        <w:t xml:space="preserve">For instance, if the parameters provided to the function are </w:t>
      </w:r>
      <w:r>
        <w:rPr>
          <w:rFonts w:ascii="LiberationMono" w:eastAsia="LiberationMono" w:hAnsi="LiberationMono"/>
          <w:color w:val="000000"/>
          <w:sz w:val="29"/>
        </w:rPr>
        <w:t>False</w:t>
      </w:r>
      <w:r>
        <w:rPr>
          <w:rFonts w:ascii="LiberationSans" w:eastAsia="LiberationSans" w:hAnsi="LiberationSans"/>
          <w:color w:val="000000"/>
          <w:sz w:val="29"/>
        </w:rPr>
        <w:t>,</w:t>
      </w:r>
      <w:r>
        <w:rPr>
          <w:rFonts w:ascii="LiberationMono" w:eastAsia="LiberationMono" w:hAnsi="LiberationMono"/>
          <w:color w:val="000000"/>
          <w:sz w:val="29"/>
        </w:rPr>
        <w:t>‘Benny’</w:t>
      </w:r>
      <w:r>
        <w:rPr>
          <w:rFonts w:ascii="LiberationSans" w:eastAsia="LiberationSans" w:hAnsi="LiberationSans"/>
          <w:color w:val="000000"/>
          <w:sz w:val="29"/>
        </w:rPr>
        <w:t xml:space="preserve"> and </w:t>
      </w:r>
      <w:r>
        <w:rPr>
          <w:rFonts w:ascii="LiberationMono" w:eastAsia="LiberationMono" w:hAnsi="LiberationMono"/>
          <w:color w:val="000000"/>
          <w:sz w:val="29"/>
        </w:rPr>
        <w:t xml:space="preserve">‘158’ </w:t>
      </w:r>
      <w:r>
        <w:rPr>
          <w:rFonts w:ascii="LiberationSans" w:eastAsia="LiberationSans" w:hAnsi="LiberationSans"/>
          <w:color w:val="000000"/>
          <w:sz w:val="29"/>
        </w:rPr>
        <w:t>(i.e.</w:t>
      </w:r>
      <w:r>
        <w:rPr>
          <w:rFonts w:ascii="LiberationMono" w:eastAsia="LiberationMono" w:hAnsi="LiberationMono"/>
          <w:color w:val="000000"/>
          <w:sz w:val="29"/>
        </w:rPr>
        <w:t xml:space="preserve"> updateUserPoints(False, ‘Benny’,‘158’)</w:t>
      </w:r>
      <w:r>
        <w:rPr>
          <w:rFonts w:ascii="LiberationSans" w:eastAsia="LiberationSans" w:hAnsi="LiberationSans"/>
          <w:color w:val="000000"/>
          <w:sz w:val="29"/>
        </w:rPr>
        <w:t xml:space="preserve">), the table below shows the difference between the original </w:t>
      </w:r>
      <w:r>
        <w:rPr>
          <w:rFonts w:ascii="LiberationMono" w:eastAsia="LiberationMono" w:hAnsi="LiberationMono"/>
          <w:color w:val="000000"/>
          <w:sz w:val="29"/>
        </w:rPr>
        <w:t>userScores.txt</w:t>
      </w:r>
      <w:r>
        <w:rPr>
          <w:rFonts w:ascii="LiberationSans" w:eastAsia="LiberationSans" w:hAnsi="LiberationSans"/>
          <w:color w:val="000000"/>
          <w:sz w:val="29"/>
        </w:rPr>
        <w:t xml:space="preserve"> and the new </w:t>
      </w:r>
      <w:r>
        <w:rPr>
          <w:rFonts w:ascii="LiberationMono" w:eastAsia="LiberationMono" w:hAnsi="LiberationMono"/>
          <w:color w:val="000000"/>
          <w:sz w:val="29"/>
        </w:rPr>
        <w:t>userScores.tmp</w:t>
      </w:r>
      <w:r>
        <w:rPr>
          <w:rFonts w:ascii="LiberationSans" w:eastAsia="LiberationSans" w:hAnsi="LiberationSans"/>
          <w:color w:val="000000"/>
          <w:sz w:val="29"/>
        </w:rPr>
        <w:t>.</w:t>
      </w:r>
    </w:p>
    <w:p w14:paraId="43FFDC35"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userScores.txt</w:t>
      </w:r>
    </w:p>
    <w:p w14:paraId="49AFBD03" w14:textId="77777777" w:rsidR="00727FED" w:rsidRDefault="00000000">
      <w:pPr>
        <w:autoSpaceDE w:val="0"/>
        <w:autoSpaceDN w:val="0"/>
        <w:spacing w:before="472" w:after="0" w:line="346" w:lineRule="exact"/>
        <w:ind w:left="8" w:right="7344"/>
      </w:pPr>
      <w:r>
        <w:rPr>
          <w:rFonts w:ascii="LiberationMono" w:eastAsia="LiberationMono" w:hAnsi="LiberationMono"/>
          <w:color w:val="000000"/>
          <w:sz w:val="29"/>
        </w:rPr>
        <w:t xml:space="preserve">Ann, 100 </w:t>
      </w:r>
      <w:r>
        <w:br/>
      </w:r>
      <w:r>
        <w:rPr>
          <w:rFonts w:ascii="LiberationMono" w:eastAsia="LiberationMono" w:hAnsi="LiberationMono"/>
          <w:b/>
          <w:color w:val="000000"/>
          <w:sz w:val="29"/>
        </w:rPr>
        <w:t xml:space="preserve">Benny, 102 </w:t>
      </w:r>
      <w:r>
        <w:br/>
      </w:r>
      <w:r>
        <w:rPr>
          <w:rFonts w:ascii="LiberationMono" w:eastAsia="LiberationMono" w:hAnsi="LiberationMono"/>
          <w:color w:val="000000"/>
          <w:sz w:val="29"/>
        </w:rPr>
        <w:t xml:space="preserve">Carol, 214 </w:t>
      </w:r>
      <w:r>
        <w:br/>
      </w:r>
      <w:r>
        <w:rPr>
          <w:rFonts w:ascii="LiberationMono" w:eastAsia="LiberationMono" w:hAnsi="LiberationMono"/>
          <w:color w:val="000000"/>
          <w:sz w:val="29"/>
        </w:rPr>
        <w:t>Darren, 129</w:t>
      </w:r>
    </w:p>
    <w:p w14:paraId="75F2FB2C"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userScores.tmp</w:t>
      </w:r>
    </w:p>
    <w:p w14:paraId="059AB415" w14:textId="77777777" w:rsidR="00727FED" w:rsidRDefault="00000000">
      <w:pPr>
        <w:autoSpaceDE w:val="0"/>
        <w:autoSpaceDN w:val="0"/>
        <w:spacing w:before="472" w:after="0" w:line="346" w:lineRule="exact"/>
        <w:ind w:left="8" w:right="7344"/>
      </w:pPr>
      <w:r>
        <w:rPr>
          <w:rFonts w:ascii="LiberationMono" w:eastAsia="LiberationMono" w:hAnsi="LiberationMono"/>
          <w:color w:val="000000"/>
          <w:sz w:val="29"/>
        </w:rPr>
        <w:t xml:space="preserve">Ann, 100 </w:t>
      </w:r>
      <w:r>
        <w:br/>
      </w:r>
      <w:r>
        <w:rPr>
          <w:rFonts w:ascii="LiberationMono" w:eastAsia="LiberationMono" w:hAnsi="LiberationMono"/>
          <w:b/>
          <w:color w:val="000000"/>
          <w:sz w:val="29"/>
        </w:rPr>
        <w:t xml:space="preserve">Benny, 158 </w:t>
      </w:r>
      <w:r>
        <w:br/>
      </w:r>
      <w:r>
        <w:rPr>
          <w:rFonts w:ascii="LiberationMono" w:eastAsia="LiberationMono" w:hAnsi="LiberationMono"/>
          <w:color w:val="000000"/>
          <w:sz w:val="29"/>
        </w:rPr>
        <w:t xml:space="preserve">Carol, 214 </w:t>
      </w:r>
      <w:r>
        <w:br/>
      </w:r>
      <w:r>
        <w:rPr>
          <w:rFonts w:ascii="LiberationMono" w:eastAsia="LiberationMono" w:hAnsi="LiberationMono"/>
          <w:color w:val="000000"/>
          <w:sz w:val="29"/>
        </w:rPr>
        <w:t>Darren, 129</w:t>
      </w:r>
    </w:p>
    <w:p w14:paraId="1AFB4F17" w14:textId="77777777" w:rsidR="00727FED" w:rsidRDefault="00000000">
      <w:pPr>
        <w:autoSpaceDE w:val="0"/>
        <w:autoSpaceDN w:val="0"/>
        <w:spacing w:before="476" w:after="0" w:line="376" w:lineRule="exact"/>
        <w:ind w:left="8" w:right="432"/>
      </w:pPr>
      <w:r>
        <w:rPr>
          <w:rFonts w:ascii="LiberationSans" w:eastAsia="LiberationSans" w:hAnsi="LiberationSans"/>
          <w:color w:val="000000"/>
          <w:sz w:val="29"/>
        </w:rPr>
        <w:t xml:space="preserve">After we finish writing to </w:t>
      </w:r>
      <w:r>
        <w:rPr>
          <w:rFonts w:ascii="LiberationMono" w:eastAsia="LiberationMono" w:hAnsi="LiberationMono"/>
          <w:color w:val="000000"/>
          <w:sz w:val="29"/>
        </w:rPr>
        <w:t>userScore.tmp</w:t>
      </w:r>
      <w:r>
        <w:rPr>
          <w:rFonts w:ascii="LiberationSans" w:eastAsia="LiberationSans" w:hAnsi="LiberationSans"/>
          <w:color w:val="000000"/>
          <w:sz w:val="29"/>
        </w:rPr>
        <w:t xml:space="preserve">, we’ll close both files and delete </w:t>
      </w:r>
      <w:r>
        <w:rPr>
          <w:rFonts w:ascii="LiberationMono" w:eastAsia="LiberationMono" w:hAnsi="LiberationMono"/>
          <w:color w:val="000000"/>
          <w:sz w:val="29"/>
        </w:rPr>
        <w:t>userScores.txt</w:t>
      </w:r>
      <w:r>
        <w:rPr>
          <w:rFonts w:ascii="LiberationSans" w:eastAsia="LiberationSans" w:hAnsi="LiberationSans"/>
          <w:color w:val="000000"/>
          <w:sz w:val="29"/>
        </w:rPr>
        <w:t xml:space="preserve">. Finally, we’ll rename </w:t>
      </w:r>
      <w:r>
        <w:rPr>
          <w:rFonts w:ascii="LiberationMono" w:eastAsia="LiberationMono" w:hAnsi="LiberationMono"/>
          <w:color w:val="000000"/>
          <w:sz w:val="29"/>
        </w:rPr>
        <w:t>userScores.tmp</w:t>
      </w:r>
      <w:r>
        <w:rPr>
          <w:rFonts w:ascii="LiberationSans" w:eastAsia="LiberationSans" w:hAnsi="LiberationSans"/>
          <w:color w:val="000000"/>
          <w:sz w:val="29"/>
        </w:rPr>
        <w:t xml:space="preserve"> to </w:t>
      </w:r>
      <w:r>
        <w:rPr>
          <w:rFonts w:ascii="LiberationMono" w:eastAsia="LiberationMono" w:hAnsi="LiberationMono"/>
          <w:color w:val="000000"/>
          <w:sz w:val="29"/>
        </w:rPr>
        <w:t>userScores.txt</w:t>
      </w:r>
      <w:r>
        <w:rPr>
          <w:rFonts w:ascii="LiberationSans" w:eastAsia="LiberationSans" w:hAnsi="LiberationSans"/>
          <w:color w:val="000000"/>
          <w:sz w:val="29"/>
        </w:rPr>
        <w:t>.</w:t>
      </w:r>
    </w:p>
    <w:p w14:paraId="3615E771"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Clear? Try coding it...</w:t>
      </w:r>
    </w:p>
    <w:p w14:paraId="015CBBD6" w14:textId="77777777" w:rsidR="00727FED" w:rsidRDefault="00000000">
      <w:pPr>
        <w:autoSpaceDE w:val="0"/>
        <w:autoSpaceDN w:val="0"/>
        <w:spacing w:before="474" w:after="0" w:line="346" w:lineRule="exact"/>
        <w:ind w:left="8" w:right="288"/>
      </w:pPr>
      <w:r>
        <w:rPr>
          <w:rFonts w:ascii="LiberationSans" w:eastAsia="LiberationSans" w:hAnsi="LiberationSans"/>
          <w:color w:val="000000"/>
          <w:sz w:val="29"/>
          <w:u w:val="single"/>
        </w:rPr>
        <w:t xml:space="preserve">Exercise 4: Generating the Questions </w:t>
      </w:r>
      <w:r>
        <w:br/>
      </w:r>
      <w:r>
        <w:rPr>
          <w:rFonts w:ascii="LiberationSans" w:eastAsia="LiberationSans" w:hAnsi="LiberationSans"/>
          <w:color w:val="000000"/>
          <w:sz w:val="29"/>
        </w:rPr>
        <w:t>We’ve now come to the most important part of the program, generating the mathematical questions. Ready?</w:t>
      </w:r>
    </w:p>
    <w:p w14:paraId="5D9EB5CA" w14:textId="77777777" w:rsidR="00727FED" w:rsidRDefault="00000000">
      <w:pPr>
        <w:autoSpaceDE w:val="0"/>
        <w:autoSpaceDN w:val="0"/>
        <w:spacing w:before="474" w:after="0" w:line="346" w:lineRule="exact"/>
        <w:ind w:left="8"/>
      </w:pPr>
      <w:r>
        <w:rPr>
          <w:rFonts w:ascii="LiberationSans" w:eastAsia="LiberationSans" w:hAnsi="LiberationSans"/>
          <w:color w:val="000000"/>
          <w:sz w:val="29"/>
        </w:rPr>
        <w:t>To generate the questions, let’s first declare three variables: two lists and one dictionary.</w:t>
      </w:r>
    </w:p>
    <w:p w14:paraId="2CB0F74D" w14:textId="77777777" w:rsidR="00727FED" w:rsidRDefault="00727FED">
      <w:pPr>
        <w:sectPr w:rsidR="00727FED">
          <w:pgSz w:w="12240" w:h="15840"/>
          <w:pgMar w:top="726" w:right="1440" w:bottom="820" w:left="1432" w:header="720" w:footer="720" w:gutter="0"/>
          <w:cols w:space="720" w:equalWidth="0">
            <w:col w:w="9368" w:space="0"/>
          </w:cols>
          <w:docGrid w:linePitch="360"/>
        </w:sectPr>
      </w:pPr>
    </w:p>
    <w:p w14:paraId="1C0C2003" w14:textId="77777777" w:rsidR="00727FED" w:rsidRDefault="00727FED">
      <w:pPr>
        <w:autoSpaceDE w:val="0"/>
        <w:autoSpaceDN w:val="0"/>
        <w:spacing w:after="744" w:line="220" w:lineRule="exact"/>
      </w:pPr>
    </w:p>
    <w:p w14:paraId="1834E12B"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We shall name the two lists </w:t>
      </w:r>
      <w:r>
        <w:rPr>
          <w:rFonts w:ascii="LiberationMono" w:eastAsia="LiberationMono" w:hAnsi="LiberationMono"/>
          <w:color w:val="000000"/>
          <w:sz w:val="29"/>
        </w:rPr>
        <w:t>operandList</w:t>
      </w:r>
      <w:r>
        <w:rPr>
          <w:rFonts w:ascii="LiberationSans" w:eastAsia="LiberationSans" w:hAnsi="LiberationSans"/>
          <w:color w:val="000000"/>
          <w:sz w:val="29"/>
        </w:rPr>
        <w:t xml:space="preserve"> and </w:t>
      </w:r>
      <w:r>
        <w:rPr>
          <w:rFonts w:ascii="LiberationMono" w:eastAsia="LiberationMono" w:hAnsi="LiberationMono"/>
          <w:color w:val="000000"/>
          <w:sz w:val="29"/>
        </w:rPr>
        <w:t>operatorList</w:t>
      </w:r>
      <w:r>
        <w:rPr>
          <w:rFonts w:ascii="LiberationSans" w:eastAsia="LiberationSans" w:hAnsi="LiberationSans"/>
          <w:color w:val="000000"/>
          <w:sz w:val="29"/>
        </w:rPr>
        <w:t>.</w:t>
      </w:r>
    </w:p>
    <w:p w14:paraId="3FAEEC70" w14:textId="77777777" w:rsidR="00727FED" w:rsidRDefault="00000000">
      <w:pPr>
        <w:autoSpaceDE w:val="0"/>
        <w:autoSpaceDN w:val="0"/>
        <w:spacing w:before="502" w:after="0" w:line="346" w:lineRule="exact"/>
      </w:pPr>
      <w:r>
        <w:rPr>
          <w:rFonts w:ascii="LiberationMono" w:eastAsia="LiberationMono" w:hAnsi="LiberationMono"/>
          <w:color w:val="000000"/>
          <w:sz w:val="29"/>
        </w:rPr>
        <w:t>operandList</w:t>
      </w:r>
      <w:r>
        <w:rPr>
          <w:rFonts w:ascii="LiberationSans" w:eastAsia="LiberationSans" w:hAnsi="LiberationSans"/>
          <w:color w:val="000000"/>
          <w:sz w:val="29"/>
        </w:rPr>
        <w:t xml:space="preserve"> should store five numbers, with 0 as their initial values.</w:t>
      </w:r>
    </w:p>
    <w:p w14:paraId="34B158E8" w14:textId="77777777" w:rsidR="00727FED" w:rsidRDefault="00000000">
      <w:pPr>
        <w:autoSpaceDE w:val="0"/>
        <w:autoSpaceDN w:val="0"/>
        <w:spacing w:before="28" w:after="0" w:line="348" w:lineRule="exact"/>
      </w:pPr>
      <w:r>
        <w:rPr>
          <w:rFonts w:ascii="LiberationMono" w:eastAsia="LiberationMono" w:hAnsi="LiberationMono"/>
          <w:color w:val="000000"/>
          <w:sz w:val="29"/>
        </w:rPr>
        <w:t>operatorList</w:t>
      </w:r>
      <w:r>
        <w:rPr>
          <w:rFonts w:ascii="LiberationSans" w:eastAsia="LiberationSans" w:hAnsi="LiberationSans"/>
          <w:color w:val="000000"/>
          <w:sz w:val="29"/>
        </w:rPr>
        <w:t xml:space="preserve"> should store four strings, with ‘ ’ as their initial values.</w:t>
      </w:r>
    </w:p>
    <w:p w14:paraId="12AC9C6B" w14:textId="77777777" w:rsidR="00727FED" w:rsidRDefault="00000000">
      <w:pPr>
        <w:autoSpaceDE w:val="0"/>
        <w:autoSpaceDN w:val="0"/>
        <w:spacing w:before="502" w:after="0" w:line="322" w:lineRule="exact"/>
      </w:pPr>
      <w:r>
        <w:rPr>
          <w:rFonts w:ascii="LiberationSans" w:eastAsia="LiberationSans" w:hAnsi="LiberationSans"/>
          <w:color w:val="000000"/>
          <w:sz w:val="29"/>
        </w:rPr>
        <w:t>The dictionary consists of 4 pairs, with integers 1 to 4 as the dictionary</w:t>
      </w:r>
    </w:p>
    <w:p w14:paraId="02F96A13" w14:textId="77777777" w:rsidR="00727FED" w:rsidRDefault="00000000">
      <w:pPr>
        <w:autoSpaceDE w:val="0"/>
        <w:autoSpaceDN w:val="0"/>
        <w:spacing w:before="24" w:after="0" w:line="346" w:lineRule="exact"/>
      </w:pPr>
      <w:r>
        <w:rPr>
          <w:rFonts w:ascii="LiberationSans" w:eastAsia="LiberationSans" w:hAnsi="LiberationSans"/>
          <w:color w:val="000000"/>
          <w:sz w:val="29"/>
        </w:rPr>
        <w:t>keys, and “+”, “-”, “</w:t>
      </w:r>
      <w:r>
        <w:rPr>
          <w:rFonts w:ascii="LiberationSans" w:eastAsia="LiberationSans" w:hAnsi="LiberationSans"/>
          <w:i/>
          <w:color w:val="000000"/>
          <w:sz w:val="29"/>
        </w:rPr>
        <w:t>”, “</w:t>
      </w:r>
      <w:r>
        <w:rPr>
          <w:rFonts w:ascii="LiberationSans" w:eastAsia="LiberationSans" w:hAnsi="LiberationSans"/>
          <w:color w:val="000000"/>
          <w:sz w:val="29"/>
        </w:rPr>
        <w:t xml:space="preserve">*” as the data. Let’s call this </w:t>
      </w:r>
      <w:r>
        <w:rPr>
          <w:rFonts w:ascii="LiberationMono" w:eastAsia="LiberationMono" w:hAnsi="LiberationMono"/>
          <w:color w:val="000000"/>
          <w:sz w:val="29"/>
        </w:rPr>
        <w:t>operatorDict</w:t>
      </w:r>
      <w:r>
        <w:rPr>
          <w:rFonts w:ascii="LiberationSans" w:eastAsia="LiberationSans" w:hAnsi="LiberationSans"/>
          <w:color w:val="000000"/>
          <w:sz w:val="29"/>
        </w:rPr>
        <w:t>.</w:t>
      </w:r>
    </w:p>
    <w:p w14:paraId="35670D08"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[Exercise 4.1: Updating </w:t>
      </w:r>
      <w:r>
        <w:rPr>
          <w:rFonts w:ascii="LiberationMono" w:eastAsia="LiberationMono" w:hAnsi="LiberationMono"/>
          <w:color w:val="000000"/>
          <w:sz w:val="29"/>
        </w:rPr>
        <w:t>operandList</w:t>
      </w:r>
      <w:r>
        <w:rPr>
          <w:rFonts w:ascii="LiberationSans" w:eastAsia="LiberationSans" w:hAnsi="LiberationSans"/>
          <w:color w:val="000000"/>
          <w:sz w:val="29"/>
        </w:rPr>
        <w:t xml:space="preserve"> with Random Numbers]</w:t>
      </w:r>
    </w:p>
    <w:p w14:paraId="4D6BB33D"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First we need to the replace the initial values of our </w:t>
      </w:r>
      <w:r>
        <w:rPr>
          <w:rFonts w:ascii="LiberationMono" w:eastAsia="LiberationMono" w:hAnsi="LiberationMono"/>
          <w:color w:val="000000"/>
          <w:sz w:val="29"/>
        </w:rPr>
        <w:t>operandList</w:t>
      </w:r>
      <w:r>
        <w:rPr>
          <w:rFonts w:ascii="LiberationSans" w:eastAsia="LiberationSans" w:hAnsi="LiberationSans"/>
          <w:color w:val="000000"/>
          <w:sz w:val="29"/>
        </w:rPr>
        <w:t xml:space="preserve"> with</w:t>
      </w:r>
    </w:p>
    <w:p w14:paraId="37C81901"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random numbers generated by the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w:t>
      </w:r>
    </w:p>
    <w:p w14:paraId="12742025" w14:textId="77777777" w:rsidR="00727FED" w:rsidRDefault="00000000">
      <w:pPr>
        <w:autoSpaceDE w:val="0"/>
        <w:autoSpaceDN w:val="0"/>
        <w:spacing w:before="502" w:after="0" w:line="348" w:lineRule="exact"/>
        <w:jc w:val="center"/>
      </w:pPr>
      <w:r>
        <w:rPr>
          <w:rFonts w:ascii="LiberationSans" w:eastAsia="LiberationSans" w:hAnsi="LiberationSans"/>
          <w:color w:val="000000"/>
          <w:sz w:val="29"/>
        </w:rPr>
        <w:t xml:space="preserve">The </w:t>
      </w:r>
      <w:r>
        <w:rPr>
          <w:rFonts w:ascii="LiberationMono" w:eastAsia="LiberationMono" w:hAnsi="LiberationMono"/>
          <w:color w:val="000000"/>
          <w:sz w:val="29"/>
        </w:rPr>
        <w:t>randint()</w:t>
      </w:r>
      <w:r>
        <w:rPr>
          <w:rFonts w:ascii="LiberationSans" w:eastAsia="LiberationSans" w:hAnsi="LiberationSans"/>
          <w:color w:val="000000"/>
          <w:sz w:val="29"/>
        </w:rPr>
        <w:t xml:space="preserve"> takes in two parameters, </w:t>
      </w:r>
      <w:r>
        <w:rPr>
          <w:rFonts w:ascii="LiberationMono" w:eastAsia="LiberationMono" w:hAnsi="LiberationMono"/>
          <w:color w:val="000000"/>
          <w:sz w:val="29"/>
        </w:rPr>
        <w:t>start</w:t>
      </w:r>
      <w:r>
        <w:rPr>
          <w:rFonts w:ascii="LiberationSans" w:eastAsia="LiberationSans" w:hAnsi="LiberationSans"/>
          <w:color w:val="000000"/>
          <w:sz w:val="29"/>
        </w:rPr>
        <w:t xml:space="preserve"> and </w:t>
      </w:r>
      <w:r>
        <w:rPr>
          <w:rFonts w:ascii="LiberationMono" w:eastAsia="LiberationMono" w:hAnsi="LiberationMono"/>
          <w:color w:val="000000"/>
          <w:sz w:val="29"/>
        </w:rPr>
        <w:t>end</w:t>
      </w:r>
      <w:r>
        <w:rPr>
          <w:rFonts w:ascii="LiberationSans" w:eastAsia="LiberationSans" w:hAnsi="LiberationSans"/>
          <w:color w:val="000000"/>
          <w:sz w:val="29"/>
        </w:rPr>
        <w:t>, and returns a</w:t>
      </w:r>
    </w:p>
    <w:p w14:paraId="0C01EAAF" w14:textId="77777777" w:rsidR="00727FED" w:rsidRDefault="00000000">
      <w:pPr>
        <w:autoSpaceDE w:val="0"/>
        <w:autoSpaceDN w:val="0"/>
        <w:spacing w:before="26" w:after="0" w:line="348" w:lineRule="exact"/>
      </w:pPr>
      <w:r>
        <w:rPr>
          <w:rFonts w:ascii="LiberationSans" w:eastAsia="LiberationSans" w:hAnsi="LiberationSans"/>
          <w:color w:val="000000"/>
          <w:sz w:val="29"/>
        </w:rPr>
        <w:t xml:space="preserve">random integer N such that </w:t>
      </w:r>
      <w:r>
        <w:rPr>
          <w:rFonts w:ascii="LiberationMono" w:eastAsia="LiberationMono" w:hAnsi="LiberationMono"/>
          <w:color w:val="000000"/>
          <w:sz w:val="29"/>
        </w:rPr>
        <w:t>start</w:t>
      </w:r>
      <w:r>
        <w:rPr>
          <w:rFonts w:ascii="LiberationSans" w:eastAsia="LiberationSans" w:hAnsi="LiberationSans"/>
          <w:color w:val="000000"/>
          <w:sz w:val="29"/>
        </w:rPr>
        <w:t xml:space="preserve"> &lt;= N &lt;= </w:t>
      </w:r>
      <w:r>
        <w:rPr>
          <w:rFonts w:ascii="LiberationMono" w:eastAsia="LiberationMono" w:hAnsi="LiberationMono"/>
          <w:color w:val="000000"/>
          <w:sz w:val="29"/>
        </w:rPr>
        <w:t>end</w:t>
      </w:r>
      <w:r>
        <w:rPr>
          <w:rFonts w:ascii="LiberationSans" w:eastAsia="LiberationSans" w:hAnsi="LiberationSans"/>
          <w:color w:val="000000"/>
          <w:sz w:val="29"/>
        </w:rPr>
        <w:t>.</w:t>
      </w:r>
    </w:p>
    <w:p w14:paraId="4094FABD"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For instance, if </w:t>
      </w:r>
      <w:r>
        <w:rPr>
          <w:rFonts w:ascii="LiberationMono" w:eastAsia="LiberationMono" w:hAnsi="LiberationMono"/>
          <w:color w:val="000000"/>
          <w:sz w:val="29"/>
        </w:rPr>
        <w:t>randint(1, 9)</w:t>
      </w:r>
      <w:r>
        <w:rPr>
          <w:rFonts w:ascii="LiberationSans" w:eastAsia="LiberationSans" w:hAnsi="LiberationSans"/>
          <w:color w:val="000000"/>
          <w:sz w:val="29"/>
        </w:rPr>
        <w:t xml:space="preserve"> is called, it’ll randomly return an integer</w:t>
      </w:r>
    </w:p>
    <w:p w14:paraId="2E640339" w14:textId="77777777" w:rsidR="00727FED" w:rsidRDefault="00000000">
      <w:pPr>
        <w:autoSpaceDE w:val="0"/>
        <w:autoSpaceDN w:val="0"/>
        <w:spacing w:before="26" w:after="0" w:line="322" w:lineRule="exact"/>
      </w:pPr>
      <w:r>
        <w:rPr>
          <w:rFonts w:ascii="LiberationSans" w:eastAsia="LiberationSans" w:hAnsi="LiberationSans"/>
          <w:color w:val="000000"/>
          <w:sz w:val="29"/>
        </w:rPr>
        <w:t>from the numbers 1, 2, 3, 4, 5, 6, 7, 8, 9.</w:t>
      </w:r>
    </w:p>
    <w:p w14:paraId="4DDC5E06" w14:textId="77777777" w:rsidR="00727FED" w:rsidRDefault="00000000">
      <w:pPr>
        <w:autoSpaceDE w:val="0"/>
        <w:autoSpaceDN w:val="0"/>
        <w:spacing w:before="500" w:after="0" w:line="346" w:lineRule="exact"/>
      </w:pPr>
      <w:r>
        <w:rPr>
          <w:rFonts w:ascii="LiberationSans" w:eastAsia="LiberationSans" w:hAnsi="LiberationSans"/>
          <w:color w:val="000000"/>
          <w:sz w:val="29"/>
        </w:rPr>
        <w:t xml:space="preserve">To update our </w:t>
      </w:r>
      <w:r>
        <w:rPr>
          <w:rFonts w:ascii="LiberationMono" w:eastAsia="LiberationMono" w:hAnsi="LiberationMono"/>
          <w:color w:val="000000"/>
          <w:sz w:val="29"/>
        </w:rPr>
        <w:t>operandList</w:t>
      </w:r>
      <w:r>
        <w:rPr>
          <w:rFonts w:ascii="LiberationSans" w:eastAsia="LiberationSans" w:hAnsi="LiberationSans"/>
          <w:color w:val="000000"/>
          <w:sz w:val="29"/>
        </w:rPr>
        <w:t xml:space="preserve"> variable with random numbers, we can do</w:t>
      </w:r>
    </w:p>
    <w:p w14:paraId="1A0FEE7D" w14:textId="77777777" w:rsidR="00727FED" w:rsidRDefault="00000000">
      <w:pPr>
        <w:autoSpaceDE w:val="0"/>
        <w:autoSpaceDN w:val="0"/>
        <w:spacing w:before="28" w:after="0" w:line="348" w:lineRule="exact"/>
      </w:pPr>
      <w:r>
        <w:rPr>
          <w:rFonts w:ascii="LiberationSans" w:eastAsia="LiberationSans" w:hAnsi="LiberationSans"/>
          <w:color w:val="000000"/>
          <w:sz w:val="29"/>
        </w:rPr>
        <w:t xml:space="preserve">this one by one since </w:t>
      </w:r>
      <w:r>
        <w:rPr>
          <w:rFonts w:ascii="LiberationMono" w:eastAsia="LiberationMono" w:hAnsi="LiberationMono"/>
          <w:color w:val="000000"/>
          <w:sz w:val="29"/>
        </w:rPr>
        <w:t>operandList</w:t>
      </w:r>
      <w:r>
        <w:rPr>
          <w:rFonts w:ascii="LiberationSans" w:eastAsia="LiberationSans" w:hAnsi="LiberationSans"/>
          <w:color w:val="000000"/>
          <w:sz w:val="29"/>
        </w:rPr>
        <w:t xml:space="preserve"> only has five members. We can</w:t>
      </w:r>
    </w:p>
    <w:p w14:paraId="703CF0DF" w14:textId="77777777" w:rsidR="00727FED" w:rsidRDefault="00000000">
      <w:pPr>
        <w:autoSpaceDE w:val="0"/>
        <w:autoSpaceDN w:val="0"/>
        <w:spacing w:before="26" w:after="0" w:line="322" w:lineRule="exact"/>
      </w:pPr>
      <w:r>
        <w:rPr>
          <w:rFonts w:ascii="LiberationSans" w:eastAsia="LiberationSans" w:hAnsi="LiberationSans"/>
          <w:color w:val="000000"/>
          <w:sz w:val="29"/>
        </w:rPr>
        <w:t>write</w:t>
      </w:r>
    </w:p>
    <w:p w14:paraId="6CF19571" w14:textId="77777777" w:rsidR="00727FED" w:rsidRDefault="00000000">
      <w:pPr>
        <w:autoSpaceDE w:val="0"/>
        <w:autoSpaceDN w:val="0"/>
        <w:spacing w:before="16" w:after="0" w:line="326" w:lineRule="exact"/>
      </w:pPr>
      <w:r>
        <w:rPr>
          <w:rFonts w:ascii="LiberationMono" w:eastAsia="LiberationMono" w:hAnsi="LiberationMono"/>
          <w:color w:val="000000"/>
          <w:sz w:val="29"/>
        </w:rPr>
        <w:t>operandList[0] = randint(1, 9) operandList[1] =</w:t>
      </w:r>
    </w:p>
    <w:p w14:paraId="0AFF08C4" w14:textId="77777777" w:rsidR="00727FED" w:rsidRDefault="00000000">
      <w:pPr>
        <w:autoSpaceDE w:val="0"/>
        <w:autoSpaceDN w:val="0"/>
        <w:spacing w:before="20" w:after="0" w:line="326" w:lineRule="exact"/>
      </w:pPr>
      <w:r>
        <w:rPr>
          <w:rFonts w:ascii="LiberationMono" w:eastAsia="LiberationMono" w:hAnsi="LiberationMono"/>
          <w:color w:val="000000"/>
          <w:sz w:val="29"/>
        </w:rPr>
        <w:t>randint(1, 9) operandList[2] = randint(1, 9)</w:t>
      </w:r>
    </w:p>
    <w:p w14:paraId="74FFEC4A" w14:textId="77777777" w:rsidR="00727FED" w:rsidRDefault="00000000">
      <w:pPr>
        <w:autoSpaceDE w:val="0"/>
        <w:autoSpaceDN w:val="0"/>
        <w:spacing w:before="20" w:after="0" w:line="326" w:lineRule="exact"/>
      </w:pPr>
      <w:r>
        <w:rPr>
          <w:rFonts w:ascii="LiberationMono" w:eastAsia="LiberationMono" w:hAnsi="LiberationMono"/>
          <w:color w:val="000000"/>
          <w:sz w:val="29"/>
        </w:rPr>
        <w:t>operandList[3] = randint(1, 9) operandList[4] =</w:t>
      </w:r>
    </w:p>
    <w:p w14:paraId="1918CFB7" w14:textId="77777777" w:rsidR="00727FED" w:rsidRDefault="00000000">
      <w:pPr>
        <w:autoSpaceDE w:val="0"/>
        <w:autoSpaceDN w:val="0"/>
        <w:spacing w:before="20" w:after="0" w:line="326" w:lineRule="exact"/>
      </w:pPr>
      <w:r>
        <w:rPr>
          <w:rFonts w:ascii="LiberationMono" w:eastAsia="LiberationMono" w:hAnsi="LiberationMono"/>
          <w:color w:val="000000"/>
          <w:sz w:val="29"/>
        </w:rPr>
        <w:t>randint(1, 9)</w:t>
      </w:r>
    </w:p>
    <w:p w14:paraId="67E56AA2" w14:textId="77777777" w:rsidR="00727FED" w:rsidRDefault="00000000">
      <w:pPr>
        <w:autoSpaceDE w:val="0"/>
        <w:autoSpaceDN w:val="0"/>
        <w:spacing w:before="26" w:after="0" w:line="348" w:lineRule="exact"/>
        <w:jc w:val="center"/>
      </w:pPr>
      <w:r>
        <w:rPr>
          <w:rFonts w:ascii="LiberationSans" w:eastAsia="LiberationSans" w:hAnsi="LiberationSans"/>
          <w:color w:val="000000"/>
          <w:sz w:val="29"/>
        </w:rPr>
        <w:t xml:space="preserve">Each time </w:t>
      </w:r>
      <w:r>
        <w:rPr>
          <w:rFonts w:ascii="LiberationMono" w:eastAsia="LiberationMono" w:hAnsi="LiberationMono"/>
          <w:color w:val="000000"/>
          <w:sz w:val="29"/>
        </w:rPr>
        <w:t>randint(1, 9)</w:t>
      </w:r>
      <w:r>
        <w:rPr>
          <w:rFonts w:ascii="LiberationSans" w:eastAsia="LiberationSans" w:hAnsi="LiberationSans"/>
          <w:color w:val="000000"/>
          <w:sz w:val="29"/>
        </w:rPr>
        <w:t xml:space="preserve"> is called, it’ll randomly return an integer from</w:t>
      </w:r>
    </w:p>
    <w:p w14:paraId="6738A9CF" w14:textId="77777777" w:rsidR="00727FED" w:rsidRDefault="00000000">
      <w:pPr>
        <w:autoSpaceDE w:val="0"/>
        <w:autoSpaceDN w:val="0"/>
        <w:spacing w:before="26" w:after="0" w:line="322" w:lineRule="exact"/>
      </w:pPr>
      <w:r>
        <w:rPr>
          <w:rFonts w:ascii="LiberationSans" w:eastAsia="LiberationSans" w:hAnsi="LiberationSans"/>
          <w:color w:val="000000"/>
          <w:sz w:val="29"/>
        </w:rPr>
        <w:t>the numbers 1, 2, 3, 4, 5, 6, 7, 8, 9.</w:t>
      </w:r>
    </w:p>
    <w:p w14:paraId="03D745B1" w14:textId="77777777" w:rsidR="00727FED" w:rsidRDefault="00000000">
      <w:pPr>
        <w:autoSpaceDE w:val="0"/>
        <w:autoSpaceDN w:val="0"/>
        <w:spacing w:before="500" w:after="0" w:line="346" w:lineRule="exact"/>
        <w:jc w:val="center"/>
      </w:pPr>
      <w:r>
        <w:rPr>
          <w:rFonts w:ascii="LiberationSans" w:eastAsia="LiberationSans" w:hAnsi="LiberationSans"/>
          <w:color w:val="000000"/>
          <w:sz w:val="29"/>
        </w:rPr>
        <w:t xml:space="preserve">However, this is not the most elegant way of updating our </w:t>
      </w:r>
      <w:r>
        <w:rPr>
          <w:rFonts w:ascii="LiberationMono" w:eastAsia="LiberationMono" w:hAnsi="LiberationMono"/>
          <w:color w:val="000000"/>
          <w:sz w:val="29"/>
        </w:rPr>
        <w:t>operandList</w:t>
      </w:r>
      <w:r>
        <w:rPr>
          <w:rFonts w:ascii="LiberationSans" w:eastAsia="LiberationSans" w:hAnsi="LiberationSans"/>
          <w:color w:val="000000"/>
          <w:sz w:val="29"/>
        </w:rPr>
        <w:t>.</w:t>
      </w:r>
    </w:p>
    <w:p w14:paraId="74994275" w14:textId="77777777" w:rsidR="00727FED" w:rsidRDefault="00000000">
      <w:pPr>
        <w:autoSpaceDE w:val="0"/>
        <w:autoSpaceDN w:val="0"/>
        <w:spacing w:before="28" w:after="0" w:line="348" w:lineRule="exact"/>
      </w:pPr>
      <w:r>
        <w:rPr>
          <w:rFonts w:ascii="LiberationSans" w:eastAsia="LiberationSans" w:hAnsi="LiberationSans"/>
          <w:color w:val="000000"/>
          <w:sz w:val="29"/>
        </w:rPr>
        <w:t xml:space="preserve">Imagine how cumbersome it’ll be if </w:t>
      </w:r>
      <w:r>
        <w:rPr>
          <w:rFonts w:ascii="LiberationMono" w:eastAsia="LiberationMono" w:hAnsi="LiberationMono"/>
          <w:color w:val="000000"/>
          <w:sz w:val="29"/>
        </w:rPr>
        <w:t>operandList</w:t>
      </w:r>
      <w:r>
        <w:rPr>
          <w:rFonts w:ascii="LiberationSans" w:eastAsia="LiberationSans" w:hAnsi="LiberationSans"/>
          <w:color w:val="000000"/>
          <w:sz w:val="29"/>
        </w:rPr>
        <w:t xml:space="preserve"> has 1000 members.</w:t>
      </w:r>
    </w:p>
    <w:p w14:paraId="36977452" w14:textId="77777777" w:rsidR="00727FED" w:rsidRDefault="00727FED">
      <w:pPr>
        <w:sectPr w:rsidR="00727FED">
          <w:pgSz w:w="12240" w:h="15840"/>
          <w:pgMar w:top="964" w:right="1428" w:bottom="878" w:left="1440" w:header="720" w:footer="720" w:gutter="0"/>
          <w:cols w:space="720" w:equalWidth="0">
            <w:col w:w="9372" w:space="0"/>
          </w:cols>
          <w:docGrid w:linePitch="360"/>
        </w:sectPr>
      </w:pPr>
    </w:p>
    <w:p w14:paraId="6B564454" w14:textId="77777777" w:rsidR="00727FED" w:rsidRDefault="00727FED">
      <w:pPr>
        <w:autoSpaceDE w:val="0"/>
        <w:autoSpaceDN w:val="0"/>
        <w:spacing w:after="506" w:line="220" w:lineRule="exact"/>
      </w:pPr>
    </w:p>
    <w:p w14:paraId="678842D9"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The better alternative is to use a </w:t>
      </w:r>
      <w:r>
        <w:rPr>
          <w:rFonts w:ascii="LiberationMono" w:eastAsia="LiberationMono" w:hAnsi="LiberationMono"/>
          <w:color w:val="000000"/>
          <w:sz w:val="29"/>
        </w:rPr>
        <w:t>for</w:t>
      </w:r>
      <w:r>
        <w:rPr>
          <w:rFonts w:ascii="LiberationSans" w:eastAsia="LiberationSans" w:hAnsi="LiberationSans"/>
          <w:color w:val="000000"/>
          <w:sz w:val="29"/>
        </w:rPr>
        <w:t xml:space="preserve"> loop.</w:t>
      </w:r>
    </w:p>
    <w:p w14:paraId="7179743E" w14:textId="77777777" w:rsidR="00727FED" w:rsidRDefault="00000000">
      <w:pPr>
        <w:autoSpaceDE w:val="0"/>
        <w:autoSpaceDN w:val="0"/>
        <w:spacing w:before="502" w:after="0" w:line="348" w:lineRule="exact"/>
      </w:pPr>
      <w:r>
        <w:rPr>
          <w:rFonts w:ascii="LiberationSans" w:eastAsia="LiberationSans" w:hAnsi="LiberationSans"/>
          <w:color w:val="000000"/>
          <w:sz w:val="29"/>
        </w:rPr>
        <w:t xml:space="preserve">Try using a </w:t>
      </w:r>
      <w:r>
        <w:rPr>
          <w:rFonts w:ascii="LiberationMono" w:eastAsia="LiberationMono" w:hAnsi="LiberationMono"/>
          <w:color w:val="000000"/>
          <w:sz w:val="29"/>
        </w:rPr>
        <w:t>for</w:t>
      </w:r>
      <w:r>
        <w:rPr>
          <w:rFonts w:ascii="LiberationSans" w:eastAsia="LiberationSans" w:hAnsi="LiberationSans"/>
          <w:color w:val="000000"/>
          <w:sz w:val="29"/>
        </w:rPr>
        <w:t xml:space="preserve"> loop to accomplish the same task.</w:t>
      </w:r>
    </w:p>
    <w:p w14:paraId="5B6D6090" w14:textId="77777777" w:rsidR="00727FED" w:rsidRDefault="00000000">
      <w:pPr>
        <w:autoSpaceDE w:val="0"/>
        <w:autoSpaceDN w:val="0"/>
        <w:spacing w:before="502" w:after="0" w:line="322" w:lineRule="exact"/>
      </w:pPr>
      <w:r>
        <w:rPr>
          <w:rFonts w:ascii="LiberationSans" w:eastAsia="LiberationSans" w:hAnsi="LiberationSans"/>
          <w:color w:val="000000"/>
          <w:sz w:val="29"/>
        </w:rPr>
        <w:t>Done? Great!</w:t>
      </w:r>
    </w:p>
    <w:p w14:paraId="0E1E5FD7" w14:textId="77777777" w:rsidR="00727FED" w:rsidRDefault="00000000">
      <w:pPr>
        <w:autoSpaceDE w:val="0"/>
        <w:autoSpaceDN w:val="0"/>
        <w:spacing w:before="498" w:after="0" w:line="348" w:lineRule="exact"/>
      </w:pPr>
      <w:r>
        <w:rPr>
          <w:rFonts w:ascii="LiberationSans" w:eastAsia="LiberationSans" w:hAnsi="LiberationSans"/>
          <w:color w:val="000000"/>
          <w:sz w:val="29"/>
        </w:rPr>
        <w:t xml:space="preserve">[Exercise 4.2: Updating </w:t>
      </w:r>
      <w:r>
        <w:rPr>
          <w:rFonts w:ascii="LiberationMono" w:eastAsia="LiberationMono" w:hAnsi="LiberationMono"/>
          <w:color w:val="000000"/>
          <w:sz w:val="29"/>
        </w:rPr>
        <w:t>operatorList</w:t>
      </w:r>
      <w:r>
        <w:rPr>
          <w:rFonts w:ascii="LiberationSans" w:eastAsia="LiberationSans" w:hAnsi="LiberationSans"/>
          <w:color w:val="000000"/>
          <w:sz w:val="29"/>
        </w:rPr>
        <w:t xml:space="preserve"> with Mathematical Symbols]</w:t>
      </w:r>
    </w:p>
    <w:p w14:paraId="3E4F6152" w14:textId="77777777" w:rsidR="00727FED" w:rsidRDefault="00000000">
      <w:pPr>
        <w:autoSpaceDE w:val="0"/>
        <w:autoSpaceDN w:val="0"/>
        <w:spacing w:before="468" w:after="0" w:line="356" w:lineRule="exact"/>
        <w:ind w:right="576"/>
      </w:pPr>
      <w:r>
        <w:rPr>
          <w:rFonts w:ascii="LiberationSans" w:eastAsia="LiberationSans" w:hAnsi="LiberationSans"/>
          <w:color w:val="000000"/>
          <w:sz w:val="29"/>
        </w:rPr>
        <w:t xml:space="preserve">Now that we have the numbers to operate on, we need to randomly generate the mathematical symbols (+, -, </w:t>
      </w:r>
      <w:r>
        <w:rPr>
          <w:rFonts w:ascii="LiberationSans" w:eastAsia="LiberationSans" w:hAnsi="LiberationSans"/>
          <w:i/>
          <w:color w:val="000000"/>
          <w:sz w:val="29"/>
        </w:rPr>
        <w:t xml:space="preserve">, </w:t>
      </w:r>
      <w:r>
        <w:rPr>
          <w:rFonts w:ascii="LiberationSans" w:eastAsia="LiberationSans" w:hAnsi="LiberationSans"/>
          <w:color w:val="000000"/>
          <w:sz w:val="29"/>
        </w:rPr>
        <w:t xml:space="preserve">*) for our questions. To do that, we’ll use the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 and the </w:t>
      </w:r>
      <w:r>
        <w:rPr>
          <w:rFonts w:ascii="LiberationMono" w:eastAsia="LiberationMono" w:hAnsi="LiberationMono"/>
          <w:color w:val="000000"/>
          <w:sz w:val="29"/>
        </w:rPr>
        <w:t xml:space="preserve">operatorDict </w:t>
      </w:r>
      <w:r>
        <w:rPr>
          <w:rFonts w:ascii="LiberationSans" w:eastAsia="LiberationSans" w:hAnsi="LiberationSans"/>
          <w:color w:val="000000"/>
          <w:sz w:val="29"/>
        </w:rPr>
        <w:t>dictionary.</w:t>
      </w:r>
    </w:p>
    <w:p w14:paraId="065552B2" w14:textId="77777777" w:rsidR="00727FED" w:rsidRDefault="00000000">
      <w:pPr>
        <w:autoSpaceDE w:val="0"/>
        <w:autoSpaceDN w:val="0"/>
        <w:spacing w:before="420" w:after="0" w:line="426" w:lineRule="exact"/>
      </w:pPr>
      <w:r>
        <w:rPr>
          <w:rFonts w:ascii="LiberationMono" w:eastAsia="LiberationMono" w:hAnsi="LiberationMono"/>
          <w:color w:val="000000"/>
          <w:sz w:val="29"/>
        </w:rPr>
        <w:t>randint()</w:t>
      </w:r>
      <w:r>
        <w:rPr>
          <w:rFonts w:ascii="LiberationSans" w:eastAsia="LiberationSans" w:hAnsi="LiberationSans"/>
          <w:color w:val="000000"/>
          <w:sz w:val="29"/>
        </w:rPr>
        <w:t xml:space="preserve"> will generate the dictionary key, which will then be mapped to the correct operator using the </w:t>
      </w:r>
      <w:r>
        <w:rPr>
          <w:rFonts w:ascii="LiberationMono" w:eastAsia="LiberationMono" w:hAnsi="LiberationMono"/>
          <w:color w:val="000000"/>
          <w:sz w:val="29"/>
        </w:rPr>
        <w:t>operatorDict</w:t>
      </w:r>
      <w:r>
        <w:rPr>
          <w:rFonts w:ascii="LiberationSans" w:eastAsia="LiberationSans" w:hAnsi="LiberationSans"/>
          <w:color w:val="000000"/>
          <w:sz w:val="29"/>
        </w:rPr>
        <w:t xml:space="preserve"> dictionary. For instance, to assign the symbol to </w:t>
      </w:r>
      <w:r>
        <w:rPr>
          <w:rFonts w:ascii="LiberationMono" w:eastAsia="LiberationMono" w:hAnsi="LiberationMono"/>
          <w:color w:val="000000"/>
          <w:sz w:val="29"/>
        </w:rPr>
        <w:t>operatorList[0]</w:t>
      </w:r>
      <w:r>
        <w:rPr>
          <w:rFonts w:ascii="LiberationSans" w:eastAsia="LiberationSans" w:hAnsi="LiberationSans"/>
          <w:color w:val="000000"/>
          <w:sz w:val="29"/>
        </w:rPr>
        <w:t xml:space="preserve">, we write </w:t>
      </w:r>
      <w:r>
        <w:br/>
      </w:r>
      <w:r>
        <w:rPr>
          <w:rFonts w:ascii="LiberationMono" w:eastAsia="LiberationMono" w:hAnsi="LiberationMono"/>
          <w:color w:val="000000"/>
          <w:sz w:val="29"/>
        </w:rPr>
        <w:t xml:space="preserve">operatorList[0] = </w:t>
      </w:r>
      <w:r>
        <w:rPr>
          <w:rFonts w:ascii="LiberationMono" w:eastAsia="LiberationMono" w:hAnsi="LiberationMono"/>
          <w:color w:val="000000"/>
          <w:sz w:val="40"/>
        </w:rPr>
        <w:t>operatorDict[randint(1, 4)]</w:t>
      </w:r>
    </w:p>
    <w:p w14:paraId="12522A38" w14:textId="77777777" w:rsidR="00727FED" w:rsidRDefault="00000000">
      <w:pPr>
        <w:autoSpaceDE w:val="0"/>
        <w:autoSpaceDN w:val="0"/>
        <w:spacing w:before="494" w:after="0" w:line="348" w:lineRule="exact"/>
        <w:ind w:right="144"/>
      </w:pPr>
      <w:r>
        <w:rPr>
          <w:rFonts w:ascii="LiberationSans" w:eastAsia="LiberationSans" w:hAnsi="LiberationSans"/>
          <w:color w:val="000000"/>
          <w:sz w:val="29"/>
        </w:rPr>
        <w:t xml:space="preserve">Similar to Exercise 4.1, you should use a </w:t>
      </w:r>
      <w:r>
        <w:rPr>
          <w:rFonts w:ascii="LiberationMono" w:eastAsia="LiberationMono" w:hAnsi="LiberationMono"/>
          <w:color w:val="000000"/>
          <w:sz w:val="29"/>
        </w:rPr>
        <w:t>for</w:t>
      </w:r>
      <w:r>
        <w:rPr>
          <w:rFonts w:ascii="LiberationSans" w:eastAsia="LiberationSans" w:hAnsi="LiberationSans"/>
          <w:color w:val="000000"/>
          <w:sz w:val="29"/>
        </w:rPr>
        <w:t xml:space="preserve"> loop to complete this task. However, there is one problem that makes this exercise harder than Exercise 4.1.</w:t>
      </w:r>
    </w:p>
    <w:p w14:paraId="752A589E" w14:textId="77777777" w:rsidR="00727FED" w:rsidRDefault="00000000">
      <w:pPr>
        <w:autoSpaceDE w:val="0"/>
        <w:autoSpaceDN w:val="0"/>
        <w:spacing w:before="498" w:after="0" w:line="322" w:lineRule="exact"/>
      </w:pPr>
      <w:r>
        <w:rPr>
          <w:rFonts w:ascii="LiberationSans" w:eastAsia="LiberationSans" w:hAnsi="LiberationSans"/>
          <w:color w:val="000000"/>
          <w:sz w:val="29"/>
        </w:rPr>
        <w:t>Recall that in Python, ** stands for exponent (i.e. 2**3 = 2^3)?</w:t>
      </w:r>
    </w:p>
    <w:p w14:paraId="7496A107" w14:textId="77777777" w:rsidR="00727FED" w:rsidRDefault="00000000">
      <w:pPr>
        <w:autoSpaceDE w:val="0"/>
        <w:autoSpaceDN w:val="0"/>
        <w:spacing w:before="466" w:after="0" w:line="356" w:lineRule="exact"/>
      </w:pPr>
      <w:r>
        <w:rPr>
          <w:rFonts w:ascii="LiberationSans" w:eastAsia="LiberationSans" w:hAnsi="LiberationSans"/>
          <w:color w:val="000000"/>
          <w:sz w:val="29"/>
        </w:rPr>
        <w:t>The problem is, when we have two consecutive exponent operators in Python, such as 2**3**2, Python interprets it as 2**(3**2) instead of (2**3)**2. In the first case, the answer is 2 to the power of 9 (i.e. 2</w:t>
      </w:r>
      <w:r>
        <w:rPr>
          <w:rFonts w:ascii="LiberationSans" w:eastAsia="LiberationSans" w:hAnsi="LiberationSans"/>
          <w:color w:val="000000"/>
          <w:w w:val="98"/>
        </w:rPr>
        <w:t>9</w:t>
      </w:r>
      <w:r>
        <w:rPr>
          <w:rFonts w:ascii="LiberationSans" w:eastAsia="LiberationSans" w:hAnsi="LiberationSans"/>
          <w:color w:val="000000"/>
          <w:sz w:val="29"/>
        </w:rPr>
        <w:t>) which is 512. In the second case, the answer is 8 to the power of 2 (i.e. 8</w:t>
      </w:r>
      <w:r>
        <w:rPr>
          <w:rFonts w:ascii="LiberationSans" w:eastAsia="LiberationSans" w:hAnsi="LiberationSans"/>
          <w:color w:val="000000"/>
          <w:w w:val="98"/>
        </w:rPr>
        <w:t>2</w:t>
      </w:r>
      <w:r>
        <w:rPr>
          <w:rFonts w:ascii="LiberationSans" w:eastAsia="LiberationSans" w:hAnsi="LiberationSans"/>
          <w:color w:val="000000"/>
          <w:sz w:val="29"/>
        </w:rPr>
        <w:t>) which is 64. Hence when we present a question like 2**3**2, the user will get the answer wrong if he interprets it as (2**3)**2.</w:t>
      </w:r>
    </w:p>
    <w:p w14:paraId="51AC7EA8" w14:textId="77777777" w:rsidR="00727FED" w:rsidRDefault="00727FED">
      <w:pPr>
        <w:sectPr w:rsidR="00727FED">
          <w:pgSz w:w="12240" w:h="15840"/>
          <w:pgMar w:top="726" w:right="1436" w:bottom="1058" w:left="1440" w:header="720" w:footer="720" w:gutter="0"/>
          <w:cols w:space="720" w:equalWidth="0">
            <w:col w:w="9364" w:space="0"/>
          </w:cols>
          <w:docGrid w:linePitch="360"/>
        </w:sectPr>
      </w:pPr>
    </w:p>
    <w:p w14:paraId="6183C946" w14:textId="77777777" w:rsidR="00727FED" w:rsidRDefault="00727FED">
      <w:pPr>
        <w:autoSpaceDE w:val="0"/>
        <w:autoSpaceDN w:val="0"/>
        <w:spacing w:after="506" w:line="220" w:lineRule="exact"/>
      </w:pPr>
    </w:p>
    <w:p w14:paraId="17CD5EE5" w14:textId="77777777" w:rsidR="00727FED" w:rsidRDefault="00000000">
      <w:pPr>
        <w:autoSpaceDE w:val="0"/>
        <w:autoSpaceDN w:val="0"/>
        <w:spacing w:after="0" w:line="360" w:lineRule="exact"/>
      </w:pPr>
      <w:r>
        <w:rPr>
          <w:rFonts w:ascii="LiberationSans" w:eastAsia="LiberationSans" w:hAnsi="LiberationSans"/>
          <w:color w:val="000000"/>
          <w:sz w:val="29"/>
        </w:rPr>
        <w:t xml:space="preserve">To prevent this problem, we’re going to modify our code so that we do not get two consecutive ** signs. In other words, </w:t>
      </w:r>
      <w:r>
        <w:rPr>
          <w:rFonts w:ascii="LiberationMono" w:eastAsia="LiberationMono" w:hAnsi="LiberationMono"/>
          <w:color w:val="000000"/>
          <w:sz w:val="29"/>
        </w:rPr>
        <w:t>operatorList = [‘+’,‘+’, ‘-’, ‘**’]</w:t>
      </w:r>
      <w:r>
        <w:rPr>
          <w:rFonts w:ascii="LiberationSans" w:eastAsia="LiberationSans" w:hAnsi="LiberationSans"/>
          <w:color w:val="000000"/>
          <w:sz w:val="29"/>
        </w:rPr>
        <w:t xml:space="preserve"> is fine but </w:t>
      </w:r>
      <w:r>
        <w:rPr>
          <w:rFonts w:ascii="LiberationMono" w:eastAsia="LiberationMono" w:hAnsi="LiberationMono"/>
          <w:color w:val="000000"/>
          <w:sz w:val="29"/>
        </w:rPr>
        <w:t>operatorList = [‘+’, ‘-’, ‘**’,‘**’]</w:t>
      </w:r>
      <w:r>
        <w:rPr>
          <w:rFonts w:ascii="LiberationSans" w:eastAsia="LiberationSans" w:hAnsi="LiberationSans"/>
          <w:color w:val="000000"/>
          <w:sz w:val="29"/>
        </w:rPr>
        <w:t xml:space="preserve"> is not.</w:t>
      </w:r>
    </w:p>
    <w:p w14:paraId="3CBE3036" w14:textId="77777777" w:rsidR="00727FED" w:rsidRDefault="00000000">
      <w:pPr>
        <w:autoSpaceDE w:val="0"/>
        <w:autoSpaceDN w:val="0"/>
        <w:spacing w:before="478" w:after="0" w:line="346" w:lineRule="exact"/>
        <w:ind w:right="144"/>
      </w:pPr>
      <w:r>
        <w:rPr>
          <w:rFonts w:ascii="LiberationSans" w:eastAsia="LiberationSans" w:hAnsi="LiberationSans"/>
          <w:color w:val="000000"/>
          <w:sz w:val="29"/>
        </w:rPr>
        <w:t>This exercise is the hardest among all the exercises. Try coming up with a solution to prevent two consecutive ** signs. Once you are done, we can proceed to Exercise 4.3.</w:t>
      </w:r>
    </w:p>
    <w:p w14:paraId="674C6A39" w14:textId="77777777" w:rsidR="00727FED" w:rsidRDefault="00000000">
      <w:pPr>
        <w:autoSpaceDE w:val="0"/>
        <w:autoSpaceDN w:val="0"/>
        <w:spacing w:before="472" w:after="0" w:line="374" w:lineRule="exact"/>
        <w:ind w:right="144"/>
      </w:pPr>
      <w:r>
        <w:rPr>
          <w:rFonts w:ascii="LiberationSans" w:eastAsia="LiberationSans" w:hAnsi="LiberationSans"/>
          <w:color w:val="000000"/>
          <w:sz w:val="29"/>
        </w:rPr>
        <w:t xml:space="preserve">Hint: If you are stuck, you can consider using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within the </w:t>
      </w:r>
      <w:r>
        <w:rPr>
          <w:rFonts w:ascii="LiberationMono" w:eastAsia="LiberationMono" w:hAnsi="LiberationMono"/>
          <w:color w:val="000000"/>
          <w:sz w:val="29"/>
        </w:rPr>
        <w:t>for</w:t>
      </w:r>
      <w:r>
        <w:rPr>
          <w:rFonts w:ascii="LiberationSans" w:eastAsia="LiberationSans" w:hAnsi="LiberationSans"/>
          <w:color w:val="000000"/>
          <w:sz w:val="29"/>
        </w:rPr>
        <w:t xml:space="preserve"> loop.</w:t>
      </w:r>
    </w:p>
    <w:p w14:paraId="7993E80B" w14:textId="77777777" w:rsidR="00727FED" w:rsidRDefault="00000000">
      <w:pPr>
        <w:autoSpaceDE w:val="0"/>
        <w:autoSpaceDN w:val="0"/>
        <w:spacing w:before="502" w:after="0" w:line="322" w:lineRule="exact"/>
      </w:pPr>
      <w:r>
        <w:rPr>
          <w:rFonts w:ascii="LiberationSans" w:eastAsia="LiberationSans" w:hAnsi="LiberationSans"/>
          <w:color w:val="000000"/>
          <w:sz w:val="29"/>
        </w:rPr>
        <w:t>[Exercise 4.3: Generating a Mathematical Expression]</w:t>
      </w:r>
    </w:p>
    <w:p w14:paraId="3A39D7F2" w14:textId="77777777" w:rsidR="00727FED" w:rsidRDefault="00000000">
      <w:pPr>
        <w:autoSpaceDE w:val="0"/>
        <w:autoSpaceDN w:val="0"/>
        <w:spacing w:before="458" w:after="0" w:line="364" w:lineRule="exact"/>
      </w:pPr>
      <w:r>
        <w:rPr>
          <w:rFonts w:ascii="LiberationSans" w:eastAsia="LiberationSans" w:hAnsi="LiberationSans"/>
          <w:color w:val="000000"/>
          <w:sz w:val="29"/>
        </w:rPr>
        <w:t xml:space="preserve">Now that we have our operators and operands, we are going to try to generate the mathematical expression as a string. This expression users the five numbers from our </w:t>
      </w:r>
      <w:r>
        <w:rPr>
          <w:rFonts w:ascii="LiberationMono" w:eastAsia="LiberationMono" w:hAnsi="LiberationMono"/>
          <w:color w:val="000000"/>
          <w:sz w:val="29"/>
        </w:rPr>
        <w:t>operandList</w:t>
      </w:r>
      <w:r>
        <w:rPr>
          <w:rFonts w:ascii="LiberationSans" w:eastAsia="LiberationSans" w:hAnsi="LiberationSans"/>
          <w:color w:val="000000"/>
          <w:sz w:val="29"/>
        </w:rPr>
        <w:t xml:space="preserve"> and the four mathematical symbols from our </w:t>
      </w:r>
      <w:r>
        <w:rPr>
          <w:rFonts w:ascii="LiberationMono" w:eastAsia="LiberationMono" w:hAnsi="LiberationMono"/>
          <w:color w:val="000000"/>
          <w:sz w:val="29"/>
        </w:rPr>
        <w:t>operatorList</w:t>
      </w:r>
      <w:r>
        <w:rPr>
          <w:rFonts w:ascii="LiberationSans" w:eastAsia="LiberationSans" w:hAnsi="LiberationSans"/>
          <w:color w:val="000000"/>
          <w:sz w:val="29"/>
        </w:rPr>
        <w:t xml:space="preserve"> to form a question.</w:t>
      </w:r>
    </w:p>
    <w:p w14:paraId="581E32C2" w14:textId="77777777" w:rsidR="00727FED" w:rsidRDefault="00000000">
      <w:pPr>
        <w:autoSpaceDE w:val="0"/>
        <w:autoSpaceDN w:val="0"/>
        <w:spacing w:before="492" w:after="0" w:line="358" w:lineRule="exact"/>
        <w:ind w:right="144"/>
      </w:pPr>
      <w:r>
        <w:rPr>
          <w:rFonts w:ascii="LiberationSans" w:eastAsia="LiberationSans" w:hAnsi="LiberationSans"/>
          <w:color w:val="000000"/>
          <w:sz w:val="29"/>
        </w:rPr>
        <w:t xml:space="preserve">We have to declare another variable called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and assign the mathematical expression to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Examples of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include </w:t>
      </w:r>
      <w:r>
        <w:br/>
      </w:r>
      <w:r>
        <w:rPr>
          <w:rFonts w:ascii="LiberationSans" w:eastAsia="LiberationSans" w:hAnsi="LiberationSans"/>
          <w:color w:val="000000"/>
          <w:sz w:val="29"/>
        </w:rPr>
        <w:t xml:space="preserve">6 – 2*3 – 2**1 </w:t>
      </w:r>
      <w:r>
        <w:br/>
      </w:r>
      <w:r>
        <w:rPr>
          <w:rFonts w:ascii="LiberationSans" w:eastAsia="LiberationSans" w:hAnsi="LiberationSans"/>
          <w:color w:val="000000"/>
          <w:sz w:val="29"/>
        </w:rPr>
        <w:t xml:space="preserve">4 + 5 – 2*6 + 1 </w:t>
      </w:r>
      <w:r>
        <w:br/>
      </w:r>
      <w:r>
        <w:rPr>
          <w:rFonts w:ascii="LiberationSans" w:eastAsia="LiberationSans" w:hAnsi="LiberationSans"/>
          <w:color w:val="000000"/>
          <w:sz w:val="29"/>
        </w:rPr>
        <w:t>8 – 0*2 + 5 – 8</w:t>
      </w:r>
    </w:p>
    <w:p w14:paraId="198E2022" w14:textId="77777777" w:rsidR="00727FED" w:rsidRDefault="00000000">
      <w:pPr>
        <w:autoSpaceDE w:val="0"/>
        <w:autoSpaceDN w:val="0"/>
        <w:spacing w:before="498" w:after="0" w:line="322" w:lineRule="exact"/>
      </w:pPr>
      <w:r>
        <w:rPr>
          <w:rFonts w:ascii="LiberationSans" w:eastAsia="LiberationSans" w:hAnsi="LiberationSans"/>
          <w:color w:val="000000"/>
          <w:sz w:val="29"/>
        </w:rPr>
        <w:t>Try to generate this expression yourself.</w:t>
      </w:r>
    </w:p>
    <w:p w14:paraId="7C738227" w14:textId="77777777" w:rsidR="00727FED" w:rsidRDefault="00000000">
      <w:pPr>
        <w:autoSpaceDE w:val="0"/>
        <w:autoSpaceDN w:val="0"/>
        <w:spacing w:before="484" w:after="0" w:line="362" w:lineRule="exact"/>
        <w:ind w:right="432"/>
      </w:pPr>
      <w:r>
        <w:rPr>
          <w:rFonts w:ascii="LiberationSans" w:eastAsia="LiberationSans" w:hAnsi="LiberationSans"/>
          <w:color w:val="000000"/>
          <w:sz w:val="29"/>
        </w:rPr>
        <w:t xml:space="preserve">Hint: You can use a </w:t>
      </w:r>
      <w:r>
        <w:rPr>
          <w:rFonts w:ascii="LiberationMono" w:eastAsia="LiberationMono" w:hAnsi="LiberationMono"/>
          <w:color w:val="000000"/>
          <w:sz w:val="29"/>
        </w:rPr>
        <w:t>for</w:t>
      </w:r>
      <w:r>
        <w:rPr>
          <w:rFonts w:ascii="LiberationSans" w:eastAsia="LiberationSans" w:hAnsi="LiberationSans"/>
          <w:color w:val="000000"/>
          <w:sz w:val="29"/>
        </w:rPr>
        <w:t xml:space="preserve"> loop to concatenate the individual substrings from </w:t>
      </w:r>
      <w:r>
        <w:rPr>
          <w:rFonts w:ascii="LiberationMono" w:eastAsia="LiberationMono" w:hAnsi="LiberationMono"/>
          <w:color w:val="000000"/>
          <w:sz w:val="29"/>
        </w:rPr>
        <w:t>operandList</w:t>
      </w:r>
      <w:r>
        <w:rPr>
          <w:rFonts w:ascii="LiberationSans" w:eastAsia="LiberationSans" w:hAnsi="LiberationSans"/>
          <w:color w:val="000000"/>
          <w:sz w:val="29"/>
        </w:rPr>
        <w:t xml:space="preserve"> and </w:t>
      </w:r>
      <w:r>
        <w:rPr>
          <w:rFonts w:ascii="LiberationMono" w:eastAsia="LiberationMono" w:hAnsi="LiberationMono"/>
          <w:color w:val="000000"/>
          <w:sz w:val="29"/>
        </w:rPr>
        <w:t>operatorList</w:t>
      </w:r>
      <w:r>
        <w:rPr>
          <w:rFonts w:ascii="LiberationSans" w:eastAsia="LiberationSans" w:hAnsi="LiberationSans"/>
          <w:color w:val="000000"/>
          <w:sz w:val="29"/>
        </w:rPr>
        <w:t xml:space="preserve"> to get the mathematical expression.</w:t>
      </w:r>
    </w:p>
    <w:p w14:paraId="76550F25" w14:textId="77777777" w:rsidR="00727FED" w:rsidRDefault="00000000">
      <w:pPr>
        <w:autoSpaceDE w:val="0"/>
        <w:autoSpaceDN w:val="0"/>
        <w:spacing w:before="498" w:after="0" w:line="322" w:lineRule="exact"/>
      </w:pPr>
      <w:r>
        <w:rPr>
          <w:rFonts w:ascii="LiberationSans" w:eastAsia="LiberationSans" w:hAnsi="LiberationSans"/>
          <w:color w:val="000000"/>
          <w:sz w:val="29"/>
        </w:rPr>
        <w:t>[Exercise 4.4: Evaluating the Result]</w:t>
      </w:r>
    </w:p>
    <w:p w14:paraId="3832FDBF" w14:textId="77777777" w:rsidR="00727FED" w:rsidRDefault="00727FED">
      <w:pPr>
        <w:sectPr w:rsidR="00727FED">
          <w:pgSz w:w="12240" w:h="15840"/>
          <w:pgMar w:top="726" w:right="1440" w:bottom="812" w:left="1440" w:header="720" w:footer="720" w:gutter="0"/>
          <w:cols w:space="720" w:equalWidth="0">
            <w:col w:w="9360" w:space="0"/>
          </w:cols>
          <w:docGrid w:linePitch="360"/>
        </w:sectPr>
      </w:pPr>
    </w:p>
    <w:p w14:paraId="173D533E" w14:textId="77777777" w:rsidR="00727FED" w:rsidRDefault="00727FED">
      <w:pPr>
        <w:autoSpaceDE w:val="0"/>
        <w:autoSpaceDN w:val="0"/>
        <w:spacing w:after="744" w:line="220" w:lineRule="exact"/>
      </w:pPr>
    </w:p>
    <w:p w14:paraId="26AF369C" w14:textId="77777777" w:rsidR="00727FED" w:rsidRDefault="00000000">
      <w:pPr>
        <w:autoSpaceDE w:val="0"/>
        <w:autoSpaceDN w:val="0"/>
        <w:spacing w:after="0" w:line="352" w:lineRule="exact"/>
      </w:pPr>
      <w:r>
        <w:rPr>
          <w:rFonts w:ascii="LiberationSans" w:eastAsia="LiberationSans" w:hAnsi="LiberationSans"/>
          <w:color w:val="000000"/>
          <w:sz w:val="29"/>
        </w:rPr>
        <w:t xml:space="preserve">We should now have a mathematical expression as a string, assigned to the variable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To evaluate the result of this expression, we’re going to use a brilliant built-in function that comes with Python, </w:t>
      </w:r>
      <w:r>
        <w:rPr>
          <w:rFonts w:ascii="LiberationMono" w:eastAsia="LiberationMono" w:hAnsi="LiberationMono"/>
          <w:color w:val="000000"/>
          <w:sz w:val="29"/>
        </w:rPr>
        <w:t>eval()</w:t>
      </w:r>
      <w:r>
        <w:rPr>
          <w:rFonts w:ascii="LiberationSans" w:eastAsia="LiberationSans" w:hAnsi="LiberationSans"/>
          <w:color w:val="000000"/>
          <w:sz w:val="29"/>
        </w:rPr>
        <w:t>.</w:t>
      </w:r>
    </w:p>
    <w:p w14:paraId="2ACEC448" w14:textId="77777777" w:rsidR="00727FED" w:rsidRDefault="00000000">
      <w:pPr>
        <w:autoSpaceDE w:val="0"/>
        <w:autoSpaceDN w:val="0"/>
        <w:spacing w:before="476" w:after="0" w:line="374" w:lineRule="exact"/>
        <w:ind w:right="1008"/>
      </w:pPr>
      <w:r>
        <w:rPr>
          <w:rFonts w:ascii="LiberationMono" w:eastAsia="LiberationMono" w:hAnsi="LiberationMono"/>
          <w:color w:val="000000"/>
          <w:sz w:val="29"/>
        </w:rPr>
        <w:t>eval()</w:t>
      </w:r>
      <w:r>
        <w:rPr>
          <w:rFonts w:ascii="LiberationSans" w:eastAsia="LiberationSans" w:hAnsi="LiberationSans"/>
          <w:color w:val="000000"/>
          <w:sz w:val="29"/>
        </w:rPr>
        <w:t xml:space="preserve"> interprets a string as a code and executes the code. For instance, if we write </w:t>
      </w:r>
      <w:r>
        <w:rPr>
          <w:rFonts w:ascii="LiberationMono" w:eastAsia="LiberationMono" w:hAnsi="LiberationMono"/>
          <w:color w:val="000000"/>
          <w:sz w:val="29"/>
        </w:rPr>
        <w:t>eval(“1+2+4”)</w:t>
      </w:r>
      <w:r>
        <w:rPr>
          <w:rFonts w:ascii="LiberationSans" w:eastAsia="LiberationSans" w:hAnsi="LiberationSans"/>
          <w:color w:val="000000"/>
          <w:sz w:val="29"/>
        </w:rPr>
        <w:t>, we’ll get the number 7.</w:t>
      </w:r>
    </w:p>
    <w:p w14:paraId="594CCE2E" w14:textId="77777777" w:rsidR="00727FED" w:rsidRDefault="00000000">
      <w:pPr>
        <w:autoSpaceDE w:val="0"/>
        <w:autoSpaceDN w:val="0"/>
        <w:spacing w:before="454" w:after="0" w:line="372" w:lineRule="exact"/>
      </w:pPr>
      <w:r>
        <w:rPr>
          <w:rFonts w:ascii="LiberationSans" w:eastAsia="LiberationSans" w:hAnsi="LiberationSans"/>
          <w:color w:val="000000"/>
          <w:sz w:val="29"/>
        </w:rPr>
        <w:t xml:space="preserve">Hence to evaluate the result of our mathematical expression, we pass in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to the </w:t>
      </w:r>
      <w:r>
        <w:rPr>
          <w:rFonts w:ascii="LiberationMono" w:eastAsia="LiberationMono" w:hAnsi="LiberationMono"/>
          <w:color w:val="000000"/>
          <w:sz w:val="29"/>
        </w:rPr>
        <w:t>eval()</w:t>
      </w:r>
      <w:r>
        <w:rPr>
          <w:rFonts w:ascii="LiberationSans" w:eastAsia="LiberationSans" w:hAnsi="LiberationSans"/>
          <w:color w:val="000000"/>
          <w:sz w:val="29"/>
        </w:rPr>
        <w:t xml:space="preserve"> function and assign the result to a new variable named </w:t>
      </w:r>
      <w:r>
        <w:rPr>
          <w:rFonts w:ascii="LiberationMono" w:eastAsia="LiberationMono" w:hAnsi="LiberationMono"/>
          <w:color w:val="000000"/>
          <w:sz w:val="29"/>
        </w:rPr>
        <w:t>result</w:t>
      </w:r>
      <w:r>
        <w:rPr>
          <w:rFonts w:ascii="LiberationSans" w:eastAsia="LiberationSans" w:hAnsi="LiberationSans"/>
          <w:color w:val="000000"/>
          <w:sz w:val="29"/>
        </w:rPr>
        <w:t>.</w:t>
      </w:r>
    </w:p>
    <w:p w14:paraId="728E943F" w14:textId="77777777" w:rsidR="00727FED" w:rsidRDefault="00000000">
      <w:pPr>
        <w:autoSpaceDE w:val="0"/>
        <w:autoSpaceDN w:val="0"/>
        <w:spacing w:before="502" w:after="0" w:line="322" w:lineRule="exact"/>
        <w:jc w:val="center"/>
      </w:pPr>
      <w:r>
        <w:rPr>
          <w:rFonts w:ascii="LiberationSans" w:eastAsia="LiberationSans" w:hAnsi="LiberationSans"/>
          <w:color w:val="000000"/>
          <w:sz w:val="29"/>
        </w:rPr>
        <w:t>This exercise is pretty straight forward and can be completed in one step.</w:t>
      </w:r>
    </w:p>
    <w:p w14:paraId="62DA3769" w14:textId="77777777" w:rsidR="00727FED" w:rsidRDefault="00000000">
      <w:pPr>
        <w:autoSpaceDE w:val="0"/>
        <w:autoSpaceDN w:val="0"/>
        <w:spacing w:before="500" w:after="0" w:line="322" w:lineRule="exact"/>
      </w:pPr>
      <w:r>
        <w:rPr>
          <w:rFonts w:ascii="LiberationSans" w:eastAsia="LiberationSans" w:hAnsi="LiberationSans"/>
          <w:color w:val="000000"/>
          <w:sz w:val="29"/>
        </w:rPr>
        <w:t>[Exercise 4.5: Interacting with the User]</w:t>
      </w:r>
    </w:p>
    <w:p w14:paraId="688CA12A" w14:textId="77777777" w:rsidR="00727FED" w:rsidRDefault="00000000">
      <w:pPr>
        <w:autoSpaceDE w:val="0"/>
        <w:autoSpaceDN w:val="0"/>
        <w:spacing w:before="474" w:after="0" w:line="346" w:lineRule="exact"/>
      </w:pPr>
      <w:r>
        <w:rPr>
          <w:rFonts w:ascii="LiberationSans" w:eastAsia="LiberationSans" w:hAnsi="LiberationSans"/>
          <w:color w:val="000000"/>
          <w:sz w:val="29"/>
        </w:rPr>
        <w:t xml:space="preserve">Finally, we’re going to interact with our user. In this exercise, we’ll be doing a few things: </w:t>
      </w:r>
      <w:r>
        <w:br/>
      </w:r>
      <w:r>
        <w:rPr>
          <w:rFonts w:ascii="LiberationSans" w:eastAsia="LiberationSans" w:hAnsi="LiberationSans"/>
          <w:color w:val="000000"/>
          <w:sz w:val="29"/>
        </w:rPr>
        <w:t>Step 1: Displaying the question to the user Step 2: Prompting the user for an answer Step 3: Evaluating the answer, displaying the appropriate message and returning the user’s score.</w:t>
      </w:r>
    </w:p>
    <w:p w14:paraId="760FC948" w14:textId="77777777" w:rsidR="00727FED" w:rsidRDefault="00000000">
      <w:pPr>
        <w:autoSpaceDE w:val="0"/>
        <w:autoSpaceDN w:val="0"/>
        <w:spacing w:before="470" w:after="0" w:line="352" w:lineRule="exact"/>
      </w:pPr>
      <w:r>
        <w:rPr>
          <w:rFonts w:ascii="LiberationSans" w:eastAsia="LiberationSans" w:hAnsi="LiberationSans"/>
          <w:color w:val="000000"/>
          <w:sz w:val="29"/>
        </w:rPr>
        <w:t xml:space="preserve">For step 1, we need to use a built-in function for manipulating strings. As mentioned earlier, in Python, the ** symbol stands for exponent. That is, 2**3 = 8. However, to most users, ** has no meaning. Hence if we display a question as 2**3 + 8 -5, the user will likely be confused. To prevent that, we’ll replace any ** symbol in </w:t>
      </w:r>
      <w:r>
        <w:rPr>
          <w:rFonts w:ascii="LiberationMono" w:eastAsia="LiberationMono" w:hAnsi="LiberationMono"/>
          <w:color w:val="000000"/>
          <w:sz w:val="29"/>
        </w:rPr>
        <w:t>questionString</w:t>
      </w:r>
      <w:r>
        <w:rPr>
          <w:rFonts w:ascii="LiberationSans" w:eastAsia="LiberationSans" w:hAnsi="LiberationSans"/>
          <w:color w:val="000000"/>
          <w:sz w:val="29"/>
        </w:rPr>
        <w:t xml:space="preserve"> with the ^ symbol.</w:t>
      </w:r>
    </w:p>
    <w:p w14:paraId="56A9C71E" w14:textId="77777777" w:rsidR="00727FED" w:rsidRDefault="00000000">
      <w:pPr>
        <w:autoSpaceDE w:val="0"/>
        <w:autoSpaceDN w:val="0"/>
        <w:spacing w:before="482" w:after="0" w:line="366" w:lineRule="exact"/>
        <w:ind w:right="432"/>
      </w:pPr>
      <w:r>
        <w:rPr>
          <w:rFonts w:ascii="LiberationSans" w:eastAsia="LiberationSans" w:hAnsi="LiberationSans"/>
          <w:color w:val="000000"/>
          <w:sz w:val="29"/>
        </w:rPr>
        <w:t xml:space="preserve">To do that, we’ll use the built-in function </w:t>
      </w:r>
      <w:r>
        <w:rPr>
          <w:rFonts w:ascii="LiberationMono" w:eastAsia="LiberationMono" w:hAnsi="LiberationMono"/>
          <w:color w:val="000000"/>
          <w:sz w:val="29"/>
        </w:rPr>
        <w:t>replace()</w:t>
      </w:r>
      <w:r>
        <w:rPr>
          <w:rFonts w:ascii="LiberationSans" w:eastAsia="LiberationSans" w:hAnsi="LiberationSans"/>
          <w:color w:val="000000"/>
          <w:sz w:val="29"/>
        </w:rPr>
        <w:t xml:space="preserve">. Using it is pretty straightforward, just write </w:t>
      </w:r>
      <w:r>
        <w:rPr>
          <w:rFonts w:ascii="LiberationMono" w:eastAsia="LiberationMono" w:hAnsi="LiberationMono"/>
          <w:color w:val="000000"/>
          <w:sz w:val="29"/>
        </w:rPr>
        <w:t xml:space="preserve">questionString = </w:t>
      </w:r>
      <w:r>
        <w:br/>
      </w:r>
      <w:r>
        <w:rPr>
          <w:rFonts w:ascii="LiberationMono" w:eastAsia="LiberationMono" w:hAnsi="LiberationMono"/>
          <w:color w:val="000000"/>
          <w:sz w:val="29"/>
        </w:rPr>
        <w:t>questionString.replace("**", "^")</w:t>
      </w:r>
      <w:r>
        <w:rPr>
          <w:rFonts w:ascii="LiberationSans" w:eastAsia="LiberationSans" w:hAnsi="LiberationSans"/>
          <w:color w:val="000000"/>
          <w:sz w:val="29"/>
        </w:rPr>
        <w:t>. Now you can print the resulting expression to the user.</w:t>
      </w:r>
    </w:p>
    <w:p w14:paraId="4A489C65" w14:textId="77777777" w:rsidR="00727FED" w:rsidRDefault="00727FED">
      <w:pPr>
        <w:sectPr w:rsidR="00727FED">
          <w:pgSz w:w="12240" w:h="15840"/>
          <w:pgMar w:top="964" w:right="1432" w:bottom="842" w:left="1440" w:header="720" w:footer="720" w:gutter="0"/>
          <w:cols w:space="720" w:equalWidth="0">
            <w:col w:w="9368" w:space="0"/>
          </w:cols>
        </w:sectPr>
      </w:pPr>
    </w:p>
    <w:p w14:paraId="5EA4A801" w14:textId="77777777" w:rsidR="00727FED" w:rsidRDefault="00727FED">
      <w:pPr>
        <w:autoSpaceDE w:val="0"/>
        <w:autoSpaceDN w:val="0"/>
        <w:spacing w:after="744" w:line="220" w:lineRule="exact"/>
      </w:pPr>
    </w:p>
    <w:p w14:paraId="6DCE1BFB" w14:textId="77777777" w:rsidR="00727FED" w:rsidRDefault="00000000">
      <w:pPr>
        <w:autoSpaceDE w:val="0"/>
        <w:autoSpaceDN w:val="0"/>
        <w:spacing w:after="0" w:line="348" w:lineRule="exact"/>
      </w:pPr>
      <w:r>
        <w:rPr>
          <w:rFonts w:ascii="LiberationSans" w:eastAsia="LiberationSans" w:hAnsi="LiberationSans"/>
          <w:color w:val="000000"/>
          <w:sz w:val="29"/>
        </w:rPr>
        <w:t xml:space="preserve">For step 2, you can use 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to accept user input.</w:t>
      </w:r>
    </w:p>
    <w:p w14:paraId="1714626C" w14:textId="77777777" w:rsidR="00727FED" w:rsidRDefault="00000000">
      <w:pPr>
        <w:autoSpaceDE w:val="0"/>
        <w:autoSpaceDN w:val="0"/>
        <w:spacing w:before="500" w:after="0" w:line="348" w:lineRule="exact"/>
      </w:pPr>
      <w:r>
        <w:rPr>
          <w:rFonts w:ascii="LiberationSans" w:eastAsia="LiberationSans" w:hAnsi="LiberationSans"/>
          <w:color w:val="000000"/>
          <w:sz w:val="29"/>
        </w:rPr>
        <w:t xml:space="preserve">For step 3, you should use an </w:t>
      </w:r>
      <w:r>
        <w:rPr>
          <w:rFonts w:ascii="LiberationMono" w:eastAsia="LiberationMono" w:hAnsi="LiberationMono"/>
          <w:color w:val="000000"/>
          <w:sz w:val="29"/>
        </w:rPr>
        <w:t>if</w:t>
      </w:r>
      <w:r>
        <w:rPr>
          <w:rFonts w:ascii="LiberationSans" w:eastAsia="LiberationSans" w:hAnsi="LiberationSans"/>
          <w:color w:val="000000"/>
          <w:sz w:val="29"/>
        </w:rPr>
        <w:t xml:space="preserve"> statement to evaluate the answer and display the correct message. If the user gets it correct, we’ll compliment the user and return the value 1. If the user gets it wrong, we’ll display the correct answer and return the value 0.</w:t>
      </w:r>
    </w:p>
    <w:p w14:paraId="041094FE" w14:textId="77777777" w:rsidR="00727FED" w:rsidRDefault="00000000">
      <w:pPr>
        <w:autoSpaceDE w:val="0"/>
        <w:autoSpaceDN w:val="0"/>
        <w:spacing w:before="494" w:after="0" w:line="350" w:lineRule="exact"/>
      </w:pPr>
      <w:r>
        <w:rPr>
          <w:rFonts w:ascii="LiberationSans" w:eastAsia="LiberationSans" w:hAnsi="LiberationSans"/>
          <w:color w:val="000000"/>
          <w:sz w:val="29"/>
        </w:rPr>
        <w:t xml:space="preserve">Recall that the </w:t>
      </w:r>
      <w:r>
        <w:rPr>
          <w:rFonts w:ascii="LiberationMono" w:eastAsia="LiberationMono" w:hAnsi="LiberationMono"/>
          <w:color w:val="000000"/>
          <w:sz w:val="29"/>
        </w:rPr>
        <w:t>input()</w:t>
      </w:r>
      <w:r>
        <w:rPr>
          <w:rFonts w:ascii="LiberationSans" w:eastAsia="LiberationSans" w:hAnsi="LiberationSans"/>
          <w:color w:val="000000"/>
          <w:sz w:val="29"/>
        </w:rPr>
        <w:t xml:space="preserve"> function returns user input as a string? Hence, when you compare the user’s input with the correct answer (obtained in Exercise 4.4), you have to do some type casting to change the user input to an integer. When changing the user input to an integer, you should use a </w:t>
      </w:r>
      <w:r>
        <w:rPr>
          <w:rFonts w:ascii="LiberationMono" w:eastAsia="LiberationMono" w:hAnsi="LiberationMono"/>
          <w:color w:val="000000"/>
          <w:sz w:val="29"/>
        </w:rPr>
        <w:t>try, except</w:t>
      </w:r>
      <w:r>
        <w:rPr>
          <w:rFonts w:ascii="LiberationSans" w:eastAsia="LiberationSans" w:hAnsi="LiberationSans"/>
          <w:color w:val="000000"/>
          <w:sz w:val="29"/>
        </w:rPr>
        <w:t xml:space="preserve"> statement to check if the user typed in a number. If the user typed in a string instead, the program should inform the user of the error and prompt the user to type in a number.</w:t>
      </w:r>
    </w:p>
    <w:p w14:paraId="0B3079E4" w14:textId="77777777" w:rsidR="00727FED" w:rsidRDefault="00000000">
      <w:pPr>
        <w:autoSpaceDE w:val="0"/>
        <w:autoSpaceDN w:val="0"/>
        <w:spacing w:before="472" w:after="0" w:line="374" w:lineRule="exact"/>
        <w:ind w:right="720"/>
      </w:pPr>
      <w:r>
        <w:rPr>
          <w:rFonts w:ascii="LiberationSans" w:eastAsia="LiberationSans" w:hAnsi="LiberationSans"/>
          <w:color w:val="000000"/>
          <w:sz w:val="29"/>
        </w:rPr>
        <w:t xml:space="preserve">You can use a </w:t>
      </w:r>
      <w:r>
        <w:rPr>
          <w:rFonts w:ascii="LiberationMono" w:eastAsia="LiberationMono" w:hAnsi="LiberationMono"/>
          <w:color w:val="000000"/>
          <w:sz w:val="29"/>
          <w:u w:val="single"/>
        </w:rPr>
        <w:t>while True</w:t>
      </w:r>
      <w:r>
        <w:rPr>
          <w:rFonts w:ascii="LiberationSans" w:eastAsia="LiberationSans" w:hAnsi="LiberationSans"/>
          <w:color w:val="000000"/>
          <w:sz w:val="29"/>
        </w:rPr>
        <w:t xml:space="preserve"> loop to keep prompting the user for a number as long as he/she fails to do so. Writing </w:t>
      </w:r>
      <w:r>
        <w:rPr>
          <w:rFonts w:ascii="LiberationMono" w:eastAsia="LiberationMono" w:hAnsi="LiberationMono"/>
          <w:color w:val="000000"/>
          <w:sz w:val="29"/>
        </w:rPr>
        <w:t>while True</w:t>
      </w:r>
      <w:r>
        <w:rPr>
          <w:rFonts w:ascii="LiberationSans" w:eastAsia="LiberationSans" w:hAnsi="LiberationSans"/>
          <w:color w:val="000000"/>
          <w:sz w:val="29"/>
        </w:rPr>
        <w:t xml:space="preserve"> is equivalent to writing something like </w:t>
      </w:r>
      <w:r>
        <w:rPr>
          <w:rFonts w:ascii="LiberationMono" w:eastAsia="LiberationMono" w:hAnsi="LiberationMono"/>
          <w:color w:val="000000"/>
          <w:sz w:val="29"/>
        </w:rPr>
        <w:t>while 1==1</w:t>
      </w:r>
      <w:r>
        <w:rPr>
          <w:rFonts w:ascii="LiberationSans" w:eastAsia="LiberationSans" w:hAnsi="LiberationSans"/>
          <w:color w:val="000000"/>
          <w:sz w:val="29"/>
        </w:rPr>
        <w:t xml:space="preserve">. Since 1 is always equals to 1 (hence always </w:t>
      </w:r>
      <w:r>
        <w:rPr>
          <w:rFonts w:ascii="LiberationMono" w:eastAsia="LiberationMono" w:hAnsi="LiberationMono"/>
          <w:color w:val="000000"/>
          <w:sz w:val="29"/>
        </w:rPr>
        <w:t>True</w:t>
      </w:r>
      <w:r>
        <w:rPr>
          <w:rFonts w:ascii="LiberationSans" w:eastAsia="LiberationSans" w:hAnsi="LiberationSans"/>
          <w:color w:val="000000"/>
          <w:sz w:val="29"/>
        </w:rPr>
        <w:t>), the loop will run indefinitely.</w:t>
      </w:r>
    </w:p>
    <w:p w14:paraId="5DC0DA58" w14:textId="77777777" w:rsidR="00727FED" w:rsidRDefault="00000000">
      <w:pPr>
        <w:autoSpaceDE w:val="0"/>
        <w:autoSpaceDN w:val="0"/>
        <w:spacing w:before="500" w:after="0" w:line="350" w:lineRule="exact"/>
        <w:ind w:right="432"/>
      </w:pPr>
      <w:r>
        <w:rPr>
          <w:rFonts w:ascii="LiberationSans" w:eastAsia="LiberationSans" w:hAnsi="LiberationSans"/>
          <w:color w:val="000000"/>
          <w:sz w:val="29"/>
        </w:rPr>
        <w:t xml:space="preserve">Here’s a suggestion on how you can use a </w:t>
      </w:r>
      <w:r>
        <w:rPr>
          <w:rFonts w:ascii="LiberationMono" w:eastAsia="LiberationMono" w:hAnsi="LiberationMono"/>
          <w:color w:val="000000"/>
          <w:sz w:val="29"/>
        </w:rPr>
        <w:t>while True</w:t>
      </w:r>
      <w:r>
        <w:rPr>
          <w:rFonts w:ascii="LiberationSans" w:eastAsia="LiberationSans" w:hAnsi="LiberationSans"/>
          <w:color w:val="000000"/>
          <w:sz w:val="29"/>
        </w:rPr>
        <w:t xml:space="preserve"> loop for this exercise.</w:t>
      </w:r>
    </w:p>
    <w:p w14:paraId="4A855CDA" w14:textId="77777777" w:rsidR="00727FED" w:rsidRDefault="00000000">
      <w:pPr>
        <w:tabs>
          <w:tab w:val="left" w:pos="692"/>
          <w:tab w:val="left" w:pos="1382"/>
        </w:tabs>
        <w:autoSpaceDE w:val="0"/>
        <w:autoSpaceDN w:val="0"/>
        <w:spacing w:before="460" w:after="0" w:line="356" w:lineRule="exact"/>
        <w:ind w:right="144"/>
      </w:pPr>
      <w:r>
        <w:rPr>
          <w:rFonts w:ascii="LiberationMono" w:eastAsia="LiberationMono" w:hAnsi="LiberationMono"/>
          <w:color w:val="000000"/>
          <w:sz w:val="29"/>
        </w:rPr>
        <w:t xml:space="preserve">while True: </w:t>
      </w:r>
      <w:r>
        <w:br/>
      </w:r>
      <w:r>
        <w:tab/>
      </w:r>
      <w:r>
        <w:rPr>
          <w:rFonts w:ascii="LiberationMono" w:eastAsia="LiberationMono" w:hAnsi="LiberationMono"/>
          <w:color w:val="000000"/>
          <w:sz w:val="29"/>
        </w:rPr>
        <w:t xml:space="preserve">try: </w:t>
      </w:r>
      <w:r>
        <w:br/>
      </w:r>
      <w:r>
        <w:tab/>
      </w:r>
      <w:r>
        <w:rPr>
          <w:rFonts w:ascii="LiberationMono" w:eastAsia="LiberationMono" w:hAnsi="LiberationMono"/>
          <w:color w:val="000000"/>
          <w:sz w:val="29"/>
        </w:rPr>
        <w:t xml:space="preserve">cast user’s answer to an integer and evaluate </w:t>
      </w:r>
      <w:r>
        <w:tab/>
      </w:r>
      <w:r>
        <w:rPr>
          <w:rFonts w:ascii="LiberationMono" w:eastAsia="LiberationMono" w:hAnsi="LiberationMono"/>
          <w:color w:val="000000"/>
          <w:sz w:val="29"/>
        </w:rPr>
        <w:t xml:space="preserve">the answer return user score based on the answer </w:t>
      </w:r>
      <w:r>
        <w:tab/>
      </w:r>
      <w:r>
        <w:rPr>
          <w:rFonts w:ascii="LiberationMono" w:eastAsia="LiberationMono" w:hAnsi="LiberationMono"/>
          <w:color w:val="000000"/>
          <w:sz w:val="29"/>
        </w:rPr>
        <w:t xml:space="preserve">except: </w:t>
      </w:r>
      <w:r>
        <w:br/>
      </w:r>
      <w:r>
        <w:tab/>
      </w:r>
      <w:r>
        <w:rPr>
          <w:rFonts w:ascii="LiberationMono" w:eastAsia="LiberationMono" w:hAnsi="LiberationMono"/>
          <w:color w:val="000000"/>
          <w:sz w:val="29"/>
        </w:rPr>
        <w:t xml:space="preserve">print error message if casting fails prompt </w:t>
      </w:r>
      <w:r>
        <w:tab/>
      </w:r>
      <w:r>
        <w:rPr>
          <w:rFonts w:ascii="LiberationMono" w:eastAsia="LiberationMono" w:hAnsi="LiberationMono"/>
          <w:color w:val="000000"/>
          <w:sz w:val="29"/>
        </w:rPr>
        <w:t xml:space="preserve">user to key in the answer again </w:t>
      </w:r>
      <w:r>
        <w:br/>
      </w:r>
      <w:r>
        <w:rPr>
          <w:rFonts w:ascii="LiberationSans" w:eastAsia="LiberationSans" w:hAnsi="LiberationSans"/>
          <w:color w:val="000000"/>
          <w:sz w:val="29"/>
        </w:rPr>
        <w:t xml:space="preserve">The </w:t>
      </w:r>
      <w:r>
        <w:rPr>
          <w:rFonts w:ascii="LiberationMono" w:eastAsia="LiberationMono" w:hAnsi="LiberationMono"/>
          <w:color w:val="000000"/>
          <w:sz w:val="29"/>
        </w:rPr>
        <w:t>while True</w:t>
      </w:r>
      <w:r>
        <w:rPr>
          <w:rFonts w:ascii="LiberationSans" w:eastAsia="LiberationSans" w:hAnsi="LiberationSans"/>
          <w:color w:val="000000"/>
          <w:sz w:val="29"/>
        </w:rPr>
        <w:t xml:space="preserve"> loop will keep looping since the </w:t>
      </w:r>
      <w:r>
        <w:rPr>
          <w:rFonts w:ascii="LiberationMono" w:eastAsia="LiberationMono" w:hAnsi="LiberationMono"/>
          <w:color w:val="000000"/>
          <w:sz w:val="29"/>
        </w:rPr>
        <w:t>while</w:t>
      </w:r>
      <w:r>
        <w:rPr>
          <w:rFonts w:ascii="LiberationSans" w:eastAsia="LiberationSans" w:hAnsi="LiberationSans"/>
          <w:color w:val="000000"/>
          <w:sz w:val="29"/>
        </w:rPr>
        <w:t xml:space="preserve"> condition is always </w:t>
      </w:r>
      <w:r>
        <w:rPr>
          <w:rFonts w:ascii="LiberationMono" w:eastAsia="LiberationMono" w:hAnsi="LiberationMono"/>
          <w:color w:val="000000"/>
          <w:sz w:val="29"/>
        </w:rPr>
        <w:t>True</w:t>
      </w:r>
      <w:r>
        <w:rPr>
          <w:rFonts w:ascii="LiberationSans" w:eastAsia="LiberationSans" w:hAnsi="LiberationSans"/>
          <w:color w:val="000000"/>
          <w:sz w:val="29"/>
        </w:rPr>
        <w:t xml:space="preserve">. The loop will exit only when the </w:t>
      </w:r>
      <w:r>
        <w:rPr>
          <w:rFonts w:ascii="LiberationMono" w:eastAsia="LiberationMono" w:hAnsi="LiberationMono"/>
          <w:color w:val="000000"/>
          <w:sz w:val="29"/>
        </w:rPr>
        <w:t>try</w:t>
      </w:r>
      <w:r>
        <w:rPr>
          <w:rFonts w:ascii="LiberationSans" w:eastAsia="LiberationSans" w:hAnsi="LiberationSans"/>
          <w:color w:val="000000"/>
          <w:sz w:val="29"/>
        </w:rPr>
        <w:t xml:space="preserve"> block executes correctly and reaches the </w:t>
      </w:r>
      <w:r>
        <w:rPr>
          <w:rFonts w:ascii="LiberationMono" w:eastAsia="LiberationMono" w:hAnsi="LiberationMono"/>
          <w:color w:val="000000"/>
          <w:sz w:val="29"/>
        </w:rPr>
        <w:t>return</w:t>
      </w:r>
      <w:r>
        <w:rPr>
          <w:rFonts w:ascii="LiberationSans" w:eastAsia="LiberationSans" w:hAnsi="LiberationSans"/>
          <w:color w:val="000000"/>
          <w:sz w:val="29"/>
        </w:rPr>
        <w:t xml:space="preserve"> statement.</w:t>
      </w:r>
    </w:p>
    <w:p w14:paraId="7947ECD6" w14:textId="77777777" w:rsidR="00727FED" w:rsidRDefault="00727FED">
      <w:pPr>
        <w:sectPr w:rsidR="00727FED">
          <w:pgSz w:w="12240" w:h="15840"/>
          <w:pgMar w:top="964" w:right="1440" w:bottom="770" w:left="1440" w:header="720" w:footer="720" w:gutter="0"/>
          <w:cols w:space="720" w:equalWidth="0">
            <w:col w:w="9360" w:space="0"/>
          </w:cols>
        </w:sectPr>
      </w:pPr>
    </w:p>
    <w:p w14:paraId="5755BF2F" w14:textId="77777777" w:rsidR="00727FED" w:rsidRDefault="00727FED">
      <w:pPr>
        <w:autoSpaceDE w:val="0"/>
        <w:autoSpaceDN w:val="0"/>
        <w:spacing w:after="744" w:line="220" w:lineRule="exact"/>
      </w:pPr>
    </w:p>
    <w:p w14:paraId="0F944837" w14:textId="77777777" w:rsidR="00727FED" w:rsidRDefault="00000000">
      <w:pPr>
        <w:autoSpaceDE w:val="0"/>
        <w:autoSpaceDN w:val="0"/>
        <w:spacing w:after="0" w:line="334" w:lineRule="exact"/>
        <w:ind w:right="432"/>
      </w:pPr>
      <w:r>
        <w:rPr>
          <w:rFonts w:ascii="LiberationSans" w:eastAsia="LiberationSans" w:hAnsi="LiberationSans"/>
          <w:color w:val="000000"/>
          <w:sz w:val="29"/>
        </w:rPr>
        <w:t>Try this exercise. Once you are done, we can proceed to Part 2 where we write the actual program.</w:t>
      </w:r>
    </w:p>
    <w:p w14:paraId="46A32D2A" w14:textId="77777777" w:rsidR="00727FED" w:rsidRDefault="00727FED">
      <w:pPr>
        <w:sectPr w:rsidR="00727FED">
          <w:pgSz w:w="12240" w:h="15840"/>
          <w:pgMar w:top="964" w:right="1440" w:bottom="1440" w:left="1440" w:header="720" w:footer="720" w:gutter="0"/>
          <w:cols w:space="720" w:equalWidth="0">
            <w:col w:w="9360" w:space="0"/>
          </w:cols>
        </w:sectPr>
      </w:pPr>
    </w:p>
    <w:p w14:paraId="7D086D29" w14:textId="77777777" w:rsidR="00727FED" w:rsidRDefault="00727FED">
      <w:pPr>
        <w:autoSpaceDE w:val="0"/>
        <w:autoSpaceDN w:val="0"/>
        <w:spacing w:after="598" w:line="220" w:lineRule="exact"/>
      </w:pPr>
    </w:p>
    <w:p w14:paraId="4750B3FB" w14:textId="77777777" w:rsidR="00727FED" w:rsidRDefault="00000000">
      <w:pPr>
        <w:autoSpaceDE w:val="0"/>
        <w:autoSpaceDN w:val="0"/>
        <w:spacing w:after="0" w:line="452" w:lineRule="exact"/>
        <w:ind w:left="8"/>
      </w:pPr>
      <w:r>
        <w:rPr>
          <w:rFonts w:ascii="LiberationSans" w:eastAsia="LiberationSans" w:hAnsi="LiberationSans"/>
          <w:b/>
          <w:color w:val="000000"/>
          <w:sz w:val="40"/>
        </w:rPr>
        <w:t>Part 2: mathGame.py</w:t>
      </w:r>
    </w:p>
    <w:p w14:paraId="7E158836" w14:textId="77777777" w:rsidR="00727FED" w:rsidRDefault="00000000">
      <w:pPr>
        <w:autoSpaceDE w:val="0"/>
        <w:autoSpaceDN w:val="0"/>
        <w:spacing w:before="478" w:after="0" w:line="346" w:lineRule="exact"/>
        <w:ind w:left="8" w:right="432"/>
      </w:pPr>
      <w:r>
        <w:rPr>
          <w:rFonts w:ascii="LiberationSans" w:eastAsia="LiberationSans" w:hAnsi="LiberationSans"/>
          <w:color w:val="000000"/>
          <w:sz w:val="29"/>
        </w:rPr>
        <w:t>Congratulations for completing Part 1 and welcome to Part 2. Part 2 is going to be a breeze as we’ll mainly just be calling the functions we defined earlier.</w:t>
      </w:r>
    </w:p>
    <w:p w14:paraId="1B176C44" w14:textId="77777777" w:rsidR="00727FED" w:rsidRDefault="00000000">
      <w:pPr>
        <w:autoSpaceDE w:val="0"/>
        <w:autoSpaceDN w:val="0"/>
        <w:spacing w:before="460" w:after="0" w:line="360" w:lineRule="exact"/>
        <w:ind w:left="8" w:right="144"/>
      </w:pPr>
      <w:r>
        <w:rPr>
          <w:rFonts w:ascii="LiberationSans" w:eastAsia="LiberationSans" w:hAnsi="LiberationSans"/>
          <w:color w:val="000000"/>
          <w:sz w:val="29"/>
          <w:u w:val="single"/>
        </w:rPr>
        <w:t xml:space="preserve">Exercise 5: Writing the Main Program </w:t>
      </w:r>
      <w:r>
        <w:br/>
      </w:r>
      <w:r>
        <w:rPr>
          <w:rFonts w:ascii="LiberationSans" w:eastAsia="LiberationSans" w:hAnsi="LiberationSans"/>
          <w:color w:val="000000"/>
          <w:sz w:val="29"/>
        </w:rPr>
        <w:t xml:space="preserve">First, let’s enclose our main program in a </w:t>
      </w:r>
      <w:r>
        <w:rPr>
          <w:rFonts w:ascii="LiberationMono" w:eastAsia="LiberationMono" w:hAnsi="LiberationMono"/>
          <w:color w:val="000000"/>
          <w:sz w:val="29"/>
        </w:rPr>
        <w:t>try, except</w:t>
      </w:r>
      <w:r>
        <w:rPr>
          <w:rFonts w:ascii="LiberationSans" w:eastAsia="LiberationSans" w:hAnsi="LiberationSans"/>
          <w:color w:val="000000"/>
          <w:sz w:val="29"/>
        </w:rPr>
        <w:t xml:space="preserve"> statement. We want to handle any unforeseen errors when running the main program. </w:t>
      </w:r>
    </w:p>
    <w:p w14:paraId="6CA12EDD" w14:textId="77777777" w:rsidR="00727FED" w:rsidRDefault="00000000">
      <w:pPr>
        <w:autoSpaceDE w:val="0"/>
        <w:autoSpaceDN w:val="0"/>
        <w:spacing w:before="500" w:after="0" w:line="346" w:lineRule="exact"/>
        <w:ind w:left="8"/>
      </w:pPr>
      <w:r>
        <w:rPr>
          <w:rFonts w:ascii="LiberationSans" w:eastAsia="LiberationSans" w:hAnsi="LiberationSans"/>
          <w:color w:val="000000"/>
          <w:sz w:val="29"/>
        </w:rPr>
        <w:t xml:space="preserve">We’ll start by writing the code for the </w:t>
      </w:r>
      <w:r>
        <w:rPr>
          <w:rFonts w:ascii="LiberationMono" w:eastAsia="LiberationMono" w:hAnsi="LiberationMono"/>
          <w:color w:val="000000"/>
          <w:sz w:val="29"/>
        </w:rPr>
        <w:t>try</w:t>
      </w:r>
      <w:r>
        <w:rPr>
          <w:rFonts w:ascii="LiberationSans" w:eastAsia="LiberationSans" w:hAnsi="LiberationSans"/>
          <w:color w:val="000000"/>
          <w:sz w:val="29"/>
        </w:rPr>
        <w:t xml:space="preserve"> block.</w:t>
      </w:r>
    </w:p>
    <w:p w14:paraId="7E8FBD08" w14:textId="77777777" w:rsidR="00727FED" w:rsidRDefault="00000000">
      <w:pPr>
        <w:autoSpaceDE w:val="0"/>
        <w:autoSpaceDN w:val="0"/>
        <w:spacing w:before="486" w:after="0" w:line="364" w:lineRule="exact"/>
        <w:ind w:left="8"/>
      </w:pPr>
      <w:r>
        <w:rPr>
          <w:rFonts w:ascii="LiberationSans" w:eastAsia="LiberationSans" w:hAnsi="LiberationSans"/>
          <w:color w:val="000000"/>
          <w:sz w:val="29"/>
        </w:rPr>
        <w:t xml:space="preserve">Firstly, we need to import the </w:t>
      </w:r>
      <w:r>
        <w:rPr>
          <w:rFonts w:ascii="LiberationMono" w:eastAsia="LiberationMono" w:hAnsi="LiberationMono"/>
          <w:color w:val="000000"/>
          <w:sz w:val="29"/>
        </w:rPr>
        <w:t>myPythonFunctions</w:t>
      </w:r>
      <w:r>
        <w:rPr>
          <w:rFonts w:ascii="LiberationSans" w:eastAsia="LiberationSans" w:hAnsi="LiberationSans"/>
          <w:color w:val="000000"/>
          <w:sz w:val="29"/>
        </w:rPr>
        <w:t xml:space="preserve"> module. Next, let’s prompt the user for his/her username and assign the value to the variable </w:t>
      </w:r>
      <w:r>
        <w:rPr>
          <w:rFonts w:ascii="LiberationMono" w:eastAsia="LiberationMono" w:hAnsi="LiberationMono"/>
          <w:color w:val="000000"/>
          <w:sz w:val="29"/>
        </w:rPr>
        <w:t>userName</w:t>
      </w:r>
      <w:r>
        <w:rPr>
          <w:rFonts w:ascii="LiberationSans" w:eastAsia="LiberationSans" w:hAnsi="LiberationSans"/>
          <w:color w:val="000000"/>
          <w:sz w:val="29"/>
        </w:rPr>
        <w:t xml:space="preserve">. Pass this variable as a parameter to the function </w:t>
      </w:r>
      <w:r>
        <w:br/>
      </w:r>
      <w:r>
        <w:rPr>
          <w:rFonts w:ascii="LiberationMono" w:eastAsia="LiberationMono" w:hAnsi="LiberationMono"/>
          <w:color w:val="000000"/>
          <w:sz w:val="29"/>
        </w:rPr>
        <w:t>getUserScore()</w:t>
      </w:r>
      <w:r>
        <w:rPr>
          <w:rFonts w:ascii="LiberationSans" w:eastAsia="LiberationSans" w:hAnsi="LiberationSans"/>
          <w:color w:val="000000"/>
          <w:sz w:val="29"/>
        </w:rPr>
        <w:t>.</w:t>
      </w:r>
    </w:p>
    <w:p w14:paraId="6B53D9B5" w14:textId="77777777" w:rsidR="00727FED" w:rsidRDefault="00000000">
      <w:pPr>
        <w:autoSpaceDE w:val="0"/>
        <w:autoSpaceDN w:val="0"/>
        <w:spacing w:before="490" w:after="0" w:line="360" w:lineRule="exact"/>
        <w:ind w:left="8"/>
      </w:pPr>
      <w:r>
        <w:rPr>
          <w:rFonts w:ascii="LiberationMono" w:eastAsia="LiberationMono" w:hAnsi="LiberationMono"/>
          <w:color w:val="000000"/>
          <w:sz w:val="29"/>
        </w:rPr>
        <w:t>getUserScore()</w:t>
      </w:r>
      <w:r>
        <w:rPr>
          <w:rFonts w:ascii="LiberationSans" w:eastAsia="LiberationSans" w:hAnsi="LiberationSans"/>
          <w:color w:val="000000"/>
          <w:sz w:val="29"/>
        </w:rPr>
        <w:t xml:space="preserve"> will either return the score of the user or return ‘-1’ (if the user is not found). Let’s cast this result into an integer and assign it to the variable </w:t>
      </w:r>
      <w:r>
        <w:rPr>
          <w:rFonts w:ascii="LiberationMono" w:eastAsia="LiberationMono" w:hAnsi="LiberationMono"/>
          <w:color w:val="000000"/>
          <w:sz w:val="29"/>
        </w:rPr>
        <w:t>userScore</w:t>
      </w:r>
      <w:r>
        <w:rPr>
          <w:rFonts w:ascii="LiberationSans" w:eastAsia="LiberationSans" w:hAnsi="LiberationSans"/>
          <w:color w:val="000000"/>
          <w:sz w:val="29"/>
        </w:rPr>
        <w:t>.</w:t>
      </w:r>
    </w:p>
    <w:p w14:paraId="0AD3F410" w14:textId="77777777" w:rsidR="00727FED" w:rsidRDefault="00000000">
      <w:pPr>
        <w:autoSpaceDE w:val="0"/>
        <w:autoSpaceDN w:val="0"/>
        <w:spacing w:before="476" w:after="0" w:line="374" w:lineRule="exact"/>
        <w:ind w:left="8"/>
      </w:pPr>
      <w:r>
        <w:rPr>
          <w:rFonts w:ascii="LiberationSans" w:eastAsia="LiberationSans" w:hAnsi="LiberationSans"/>
          <w:color w:val="000000"/>
          <w:sz w:val="29"/>
        </w:rPr>
        <w:t xml:space="preserve">Now, we need to set the value of another variable </w:t>
      </w:r>
      <w:r>
        <w:rPr>
          <w:rFonts w:ascii="LiberationMono" w:eastAsia="LiberationMono" w:hAnsi="LiberationMono"/>
          <w:color w:val="000000"/>
          <w:sz w:val="29"/>
        </w:rPr>
        <w:t>newUser</w:t>
      </w:r>
      <w:r>
        <w:rPr>
          <w:rFonts w:ascii="LiberationSans" w:eastAsia="LiberationSans" w:hAnsi="LiberationSans"/>
          <w:color w:val="000000"/>
          <w:sz w:val="29"/>
        </w:rPr>
        <w:t xml:space="preserve">. If the user is not found, </w:t>
      </w:r>
      <w:r>
        <w:rPr>
          <w:rFonts w:ascii="LiberationMono" w:eastAsia="LiberationMono" w:hAnsi="LiberationMono"/>
          <w:color w:val="000000"/>
          <w:sz w:val="29"/>
        </w:rPr>
        <w:t>newUser = True</w:t>
      </w:r>
      <w:r>
        <w:rPr>
          <w:rFonts w:ascii="LiberationSans" w:eastAsia="LiberationSans" w:hAnsi="LiberationSans"/>
          <w:color w:val="000000"/>
          <w:sz w:val="29"/>
        </w:rPr>
        <w:t xml:space="preserve">, else </w:t>
      </w:r>
      <w:r>
        <w:rPr>
          <w:rFonts w:ascii="LiberationMono" w:eastAsia="LiberationMono" w:hAnsi="LiberationMono"/>
          <w:color w:val="000000"/>
          <w:sz w:val="29"/>
        </w:rPr>
        <w:t>newUser = False</w:t>
      </w:r>
      <w:r>
        <w:rPr>
          <w:rFonts w:ascii="LiberationSans" w:eastAsia="LiberationSans" w:hAnsi="LiberationSans"/>
          <w:color w:val="000000"/>
          <w:sz w:val="29"/>
        </w:rPr>
        <w:t xml:space="preserve">. If </w:t>
      </w:r>
      <w:r>
        <w:rPr>
          <w:rFonts w:ascii="LiberationMono" w:eastAsia="LiberationMono" w:hAnsi="LiberationMono"/>
          <w:color w:val="000000"/>
          <w:sz w:val="29"/>
        </w:rPr>
        <w:t>newUser = True</w:t>
      </w:r>
      <w:r>
        <w:rPr>
          <w:rFonts w:ascii="LiberationSans" w:eastAsia="LiberationSans" w:hAnsi="LiberationSans"/>
          <w:color w:val="000000"/>
          <w:sz w:val="29"/>
        </w:rPr>
        <w:t xml:space="preserve">, we need to change </w:t>
      </w:r>
      <w:r>
        <w:rPr>
          <w:rFonts w:ascii="LiberationMono" w:eastAsia="LiberationMono" w:hAnsi="LiberationMono"/>
          <w:color w:val="000000"/>
          <w:sz w:val="29"/>
        </w:rPr>
        <w:t>userScore</w:t>
      </w:r>
      <w:r>
        <w:rPr>
          <w:rFonts w:ascii="LiberationSans" w:eastAsia="LiberationSans" w:hAnsi="LiberationSans"/>
          <w:color w:val="000000"/>
          <w:sz w:val="29"/>
        </w:rPr>
        <w:t xml:space="preserve"> from -1 to 0.</w:t>
      </w:r>
    </w:p>
    <w:p w14:paraId="0046AE4F" w14:textId="77777777" w:rsidR="00727FED" w:rsidRDefault="00000000">
      <w:pPr>
        <w:autoSpaceDE w:val="0"/>
        <w:autoSpaceDN w:val="0"/>
        <w:spacing w:before="504" w:after="0" w:line="346" w:lineRule="exact"/>
        <w:ind w:left="8" w:right="576"/>
      </w:pPr>
      <w:r>
        <w:rPr>
          <w:rFonts w:ascii="LiberationSans" w:eastAsia="LiberationSans" w:hAnsi="LiberationSans"/>
          <w:color w:val="000000"/>
          <w:sz w:val="29"/>
        </w:rPr>
        <w:t xml:space="preserve">The next part of our program involves a </w:t>
      </w:r>
      <w:r>
        <w:rPr>
          <w:rFonts w:ascii="LiberationMono" w:eastAsia="LiberationMono" w:hAnsi="LiberationMono"/>
          <w:color w:val="000000"/>
          <w:sz w:val="29"/>
        </w:rPr>
        <w:t>while</w:t>
      </w:r>
      <w:r>
        <w:rPr>
          <w:rFonts w:ascii="LiberationSans" w:eastAsia="LiberationSans" w:hAnsi="LiberationSans"/>
          <w:color w:val="000000"/>
          <w:sz w:val="29"/>
        </w:rPr>
        <w:t xml:space="preserve"> loop. Specifically, our program will prompt for input from our user to determine if it should terminate the program or do something else.</w:t>
      </w:r>
    </w:p>
    <w:p w14:paraId="3299AB6C" w14:textId="77777777" w:rsidR="00727FED" w:rsidRDefault="00000000">
      <w:pPr>
        <w:autoSpaceDE w:val="0"/>
        <w:autoSpaceDN w:val="0"/>
        <w:spacing w:before="462" w:after="0" w:line="360" w:lineRule="exact"/>
        <w:ind w:left="8" w:right="288"/>
      </w:pPr>
      <w:r>
        <w:rPr>
          <w:rFonts w:ascii="LiberationSans" w:eastAsia="LiberationSans" w:hAnsi="LiberationSans"/>
          <w:color w:val="000000"/>
          <w:sz w:val="29"/>
        </w:rPr>
        <w:t xml:space="preserve">Step 1: </w:t>
      </w:r>
      <w:r>
        <w:br/>
      </w:r>
      <w:r>
        <w:rPr>
          <w:rFonts w:ascii="LiberationSans" w:eastAsia="LiberationSans" w:hAnsi="LiberationSans"/>
          <w:color w:val="000000"/>
          <w:sz w:val="29"/>
        </w:rPr>
        <w:t xml:space="preserve">You need to declare another variable </w:t>
      </w:r>
      <w:r>
        <w:rPr>
          <w:rFonts w:ascii="LiberationMono" w:eastAsia="LiberationMono" w:hAnsi="LiberationMono"/>
          <w:color w:val="000000"/>
          <w:sz w:val="29"/>
        </w:rPr>
        <w:t>userChoice</w:t>
      </w:r>
      <w:r>
        <w:rPr>
          <w:rFonts w:ascii="LiberationSans" w:eastAsia="LiberationSans" w:hAnsi="LiberationSans"/>
          <w:color w:val="000000"/>
          <w:sz w:val="29"/>
        </w:rPr>
        <w:t xml:space="preserve"> and give it an initial value of 0.</w:t>
      </w:r>
    </w:p>
    <w:p w14:paraId="4C5213D8" w14:textId="77777777" w:rsidR="00727FED" w:rsidRDefault="00727FED">
      <w:pPr>
        <w:sectPr w:rsidR="00727FED">
          <w:pgSz w:w="12240" w:h="15840"/>
          <w:pgMar w:top="818" w:right="1440" w:bottom="826" w:left="1432" w:header="720" w:footer="720" w:gutter="0"/>
          <w:cols w:space="720" w:equalWidth="0">
            <w:col w:w="9368" w:space="0"/>
          </w:cols>
        </w:sectPr>
      </w:pPr>
    </w:p>
    <w:p w14:paraId="03D023E2" w14:textId="77777777" w:rsidR="00727FED" w:rsidRDefault="00727FED">
      <w:pPr>
        <w:autoSpaceDE w:val="0"/>
        <w:autoSpaceDN w:val="0"/>
        <w:spacing w:after="744" w:line="220" w:lineRule="exact"/>
      </w:pPr>
    </w:p>
    <w:p w14:paraId="62FD437B" w14:textId="77777777" w:rsidR="00727FED" w:rsidRDefault="00000000">
      <w:pPr>
        <w:autoSpaceDE w:val="0"/>
        <w:autoSpaceDN w:val="0"/>
        <w:spacing w:after="0" w:line="360" w:lineRule="exact"/>
        <w:ind w:right="144"/>
      </w:pPr>
      <w:r>
        <w:rPr>
          <w:rFonts w:ascii="LiberationSans" w:eastAsia="LiberationSans" w:hAnsi="LiberationSans"/>
          <w:color w:val="000000"/>
          <w:sz w:val="29"/>
        </w:rPr>
        <w:t xml:space="preserve">Step 2: </w:t>
      </w:r>
      <w:r>
        <w:br/>
      </w:r>
      <w:r>
        <w:rPr>
          <w:rFonts w:ascii="LiberationSans" w:eastAsia="LiberationSans" w:hAnsi="LiberationSans"/>
          <w:color w:val="000000"/>
          <w:sz w:val="29"/>
        </w:rPr>
        <w:t xml:space="preserve">Next, using a </w:t>
      </w:r>
      <w:r>
        <w:rPr>
          <w:rFonts w:ascii="LiberationMono" w:eastAsia="LiberationMono" w:hAnsi="LiberationMono"/>
          <w:color w:val="000000"/>
          <w:sz w:val="29"/>
        </w:rPr>
        <w:t>while</w:t>
      </w:r>
      <w:r>
        <w:rPr>
          <w:rFonts w:ascii="LiberationSans" w:eastAsia="LiberationSans" w:hAnsi="LiberationSans"/>
          <w:color w:val="000000"/>
          <w:sz w:val="29"/>
        </w:rPr>
        <w:t xml:space="preserve"> loop, compare </w:t>
      </w:r>
      <w:r>
        <w:rPr>
          <w:rFonts w:ascii="LiberationMono" w:eastAsia="LiberationMono" w:hAnsi="LiberationMono"/>
          <w:color w:val="000000"/>
          <w:sz w:val="29"/>
        </w:rPr>
        <w:t>userChoice</w:t>
      </w:r>
      <w:r>
        <w:rPr>
          <w:rFonts w:ascii="LiberationSans" w:eastAsia="LiberationSans" w:hAnsi="LiberationSans"/>
          <w:color w:val="000000"/>
          <w:sz w:val="29"/>
        </w:rPr>
        <w:t xml:space="preserve"> with a string of your choice, say “-1”. If </w:t>
      </w:r>
      <w:r>
        <w:rPr>
          <w:rFonts w:ascii="LiberationMono" w:eastAsia="LiberationMono" w:hAnsi="LiberationMono"/>
          <w:color w:val="000000"/>
          <w:sz w:val="29"/>
        </w:rPr>
        <w:t>userChoice</w:t>
      </w:r>
      <w:r>
        <w:rPr>
          <w:rFonts w:ascii="LiberationSans" w:eastAsia="LiberationSans" w:hAnsi="LiberationSans"/>
          <w:color w:val="000000"/>
          <w:sz w:val="29"/>
        </w:rPr>
        <w:t xml:space="preserve"> is not the same as “-1”, call the function </w:t>
      </w:r>
      <w:r>
        <w:rPr>
          <w:rFonts w:ascii="LiberationMono" w:eastAsia="LiberationMono" w:hAnsi="LiberationMono"/>
          <w:color w:val="000000"/>
          <w:sz w:val="29"/>
        </w:rPr>
        <w:t>generateQuestion()</w:t>
      </w:r>
      <w:r>
        <w:rPr>
          <w:rFonts w:ascii="LiberationSans" w:eastAsia="LiberationSans" w:hAnsi="LiberationSans"/>
          <w:color w:val="000000"/>
          <w:sz w:val="29"/>
        </w:rPr>
        <w:t xml:space="preserve"> to generate a new question.</w:t>
      </w:r>
    </w:p>
    <w:p w14:paraId="2912B03C" w14:textId="77777777" w:rsidR="00727FED" w:rsidRDefault="00000000">
      <w:pPr>
        <w:autoSpaceDE w:val="0"/>
        <w:autoSpaceDN w:val="0"/>
        <w:spacing w:before="450" w:after="0" w:line="374" w:lineRule="exact"/>
        <w:ind w:right="432"/>
      </w:pPr>
      <w:r>
        <w:rPr>
          <w:rFonts w:ascii="LiberationSans" w:eastAsia="LiberationSans" w:hAnsi="LiberationSans"/>
          <w:color w:val="000000"/>
          <w:sz w:val="29"/>
        </w:rPr>
        <w:t xml:space="preserve">Step 3: </w:t>
      </w:r>
      <w:r>
        <w:br/>
      </w:r>
      <w:r>
        <w:rPr>
          <w:rFonts w:ascii="LiberationMono" w:eastAsia="LiberationMono" w:hAnsi="LiberationMono"/>
          <w:color w:val="000000"/>
          <w:sz w:val="29"/>
        </w:rPr>
        <w:t>generateQuestion()</w:t>
      </w:r>
      <w:r>
        <w:rPr>
          <w:rFonts w:ascii="LiberationSans" w:eastAsia="LiberationSans" w:hAnsi="LiberationSans"/>
          <w:color w:val="000000"/>
          <w:sz w:val="29"/>
        </w:rPr>
        <w:t xml:space="preserve"> will return the score that the user got for that question. Use this result to update the variable </w:t>
      </w:r>
      <w:r>
        <w:rPr>
          <w:rFonts w:ascii="LiberationMono" w:eastAsia="LiberationMono" w:hAnsi="LiberationMono"/>
          <w:color w:val="000000"/>
          <w:sz w:val="29"/>
        </w:rPr>
        <w:t>userScore</w:t>
      </w:r>
      <w:r>
        <w:rPr>
          <w:rFonts w:ascii="LiberationSans" w:eastAsia="LiberationSans" w:hAnsi="LiberationSans"/>
          <w:color w:val="000000"/>
          <w:sz w:val="29"/>
        </w:rPr>
        <w:t>.</w:t>
      </w:r>
    </w:p>
    <w:p w14:paraId="4CFFAC83" w14:textId="77777777" w:rsidR="00727FED" w:rsidRDefault="00000000">
      <w:pPr>
        <w:autoSpaceDE w:val="0"/>
        <w:autoSpaceDN w:val="0"/>
        <w:spacing w:before="460" w:after="0" w:line="364" w:lineRule="exact"/>
        <w:ind w:right="144"/>
      </w:pPr>
      <w:r>
        <w:rPr>
          <w:rFonts w:ascii="LiberationSans" w:eastAsia="LiberationSans" w:hAnsi="LiberationSans"/>
          <w:color w:val="000000"/>
          <w:sz w:val="29"/>
        </w:rPr>
        <w:t xml:space="preserve">Step 4: </w:t>
      </w:r>
      <w:r>
        <w:br/>
      </w:r>
      <w:r>
        <w:rPr>
          <w:rFonts w:ascii="LiberationSans" w:eastAsia="LiberationSans" w:hAnsi="LiberationSans"/>
          <w:color w:val="000000"/>
          <w:sz w:val="29"/>
        </w:rPr>
        <w:t xml:space="preserve">Finally, in order to prevent an infinite loop, we need to use the </w:t>
      </w:r>
      <w:r>
        <w:rPr>
          <w:rFonts w:ascii="LiberationMono" w:eastAsia="LiberationMono" w:hAnsi="LiberationMono"/>
          <w:color w:val="000000"/>
          <w:sz w:val="29"/>
        </w:rPr>
        <w:t xml:space="preserve">input() </w:t>
      </w:r>
      <w:r>
        <w:rPr>
          <w:rFonts w:ascii="LiberationSans" w:eastAsia="LiberationSans" w:hAnsi="LiberationSans"/>
          <w:color w:val="000000"/>
          <w:sz w:val="29"/>
        </w:rPr>
        <w:t xml:space="preserve">function again </w:t>
      </w:r>
      <w:r>
        <w:rPr>
          <w:rFonts w:ascii="LiberationSans" w:eastAsia="LiberationSans" w:hAnsi="LiberationSans"/>
          <w:color w:val="000000"/>
          <w:sz w:val="29"/>
          <w:u w:val="single"/>
        </w:rPr>
        <w:t>within</w:t>
      </w:r>
      <w:r>
        <w:rPr>
          <w:rFonts w:ascii="LiberationSans" w:eastAsia="LiberationSans" w:hAnsi="LiberationSans"/>
          <w:color w:val="000000"/>
          <w:sz w:val="29"/>
        </w:rPr>
        <w:t xml:space="preserve"> the while loop to accept user input and use it to update the value of </w:t>
      </w:r>
      <w:r>
        <w:rPr>
          <w:rFonts w:ascii="LiberationMono" w:eastAsia="LiberationMono" w:hAnsi="LiberationMono"/>
          <w:color w:val="000000"/>
          <w:sz w:val="29"/>
        </w:rPr>
        <w:t>userChoice</w:t>
      </w:r>
      <w:r>
        <w:rPr>
          <w:rFonts w:ascii="LiberationSans" w:eastAsia="LiberationSans" w:hAnsi="LiberationSans"/>
          <w:color w:val="000000"/>
          <w:sz w:val="29"/>
        </w:rPr>
        <w:t>.</w:t>
      </w:r>
    </w:p>
    <w:p w14:paraId="0789F8B5" w14:textId="77777777" w:rsidR="00727FED" w:rsidRDefault="00000000">
      <w:pPr>
        <w:autoSpaceDE w:val="0"/>
        <w:autoSpaceDN w:val="0"/>
        <w:spacing w:before="478" w:after="0" w:line="346" w:lineRule="exact"/>
        <w:ind w:right="576"/>
      </w:pPr>
      <w:r>
        <w:rPr>
          <w:rFonts w:ascii="LiberationSans" w:eastAsia="LiberationSans" w:hAnsi="LiberationSans"/>
          <w:color w:val="000000"/>
          <w:sz w:val="29"/>
        </w:rPr>
        <w:t>Got that? Try coding it. Doing the actual coding will make everything clearer.</w:t>
      </w:r>
    </w:p>
    <w:p w14:paraId="5316E66F" w14:textId="77777777" w:rsidR="00727FED" w:rsidRDefault="00000000">
      <w:pPr>
        <w:autoSpaceDE w:val="0"/>
        <w:autoSpaceDN w:val="0"/>
        <w:spacing w:before="472" w:after="0" w:line="376" w:lineRule="exact"/>
        <w:ind w:right="432"/>
      </w:pPr>
      <w:r>
        <w:rPr>
          <w:rFonts w:ascii="LiberationSans" w:eastAsia="LiberationSans" w:hAnsi="LiberationSans"/>
          <w:color w:val="000000"/>
          <w:sz w:val="29"/>
        </w:rPr>
        <w:t xml:space="preserve">Finally, after the </w:t>
      </w:r>
      <w:r>
        <w:rPr>
          <w:rFonts w:ascii="LiberationMono" w:eastAsia="LiberationMono" w:hAnsi="LiberationMono"/>
          <w:color w:val="000000"/>
          <w:sz w:val="29"/>
        </w:rPr>
        <w:t>while</w:t>
      </w:r>
      <w:r>
        <w:rPr>
          <w:rFonts w:ascii="LiberationSans" w:eastAsia="LiberationSans" w:hAnsi="LiberationSans"/>
          <w:color w:val="000000"/>
          <w:sz w:val="29"/>
        </w:rPr>
        <w:t xml:space="preserve"> loop terminates, the next step is to update the </w:t>
      </w:r>
      <w:r>
        <w:rPr>
          <w:rFonts w:ascii="LiberationMono" w:eastAsia="LiberationMono" w:hAnsi="LiberationMono"/>
          <w:color w:val="000000"/>
          <w:sz w:val="29"/>
        </w:rPr>
        <w:t>userScores.txt</w:t>
      </w:r>
      <w:r>
        <w:rPr>
          <w:rFonts w:ascii="LiberationSans" w:eastAsia="LiberationSans" w:hAnsi="LiberationSans"/>
          <w:color w:val="000000"/>
          <w:sz w:val="29"/>
        </w:rPr>
        <w:t xml:space="preserve"> file. To do that, we simply call the </w:t>
      </w:r>
      <w:r>
        <w:br/>
      </w:r>
      <w:r>
        <w:rPr>
          <w:rFonts w:ascii="LiberationMono" w:eastAsia="LiberationMono" w:hAnsi="LiberationMono"/>
          <w:color w:val="000000"/>
          <w:sz w:val="29"/>
        </w:rPr>
        <w:t>updateUserPoints()</w:t>
      </w:r>
      <w:r>
        <w:rPr>
          <w:rFonts w:ascii="LiberationSans" w:eastAsia="LiberationSans" w:hAnsi="LiberationSans"/>
          <w:color w:val="000000"/>
          <w:sz w:val="29"/>
        </w:rPr>
        <w:t xml:space="preserve"> function.</w:t>
      </w:r>
    </w:p>
    <w:p w14:paraId="30931062" w14:textId="77777777" w:rsidR="00727FED" w:rsidRDefault="00000000">
      <w:pPr>
        <w:autoSpaceDE w:val="0"/>
        <w:autoSpaceDN w:val="0"/>
        <w:spacing w:before="498" w:after="0" w:line="350" w:lineRule="exact"/>
        <w:ind w:right="144"/>
      </w:pPr>
      <w:r>
        <w:rPr>
          <w:rFonts w:ascii="LiberationSans" w:eastAsia="LiberationSans" w:hAnsi="LiberationSans"/>
          <w:color w:val="000000"/>
          <w:sz w:val="29"/>
        </w:rPr>
        <w:t xml:space="preserve">That’s all for the </w:t>
      </w:r>
      <w:r>
        <w:rPr>
          <w:rFonts w:ascii="LiberationMono" w:eastAsia="LiberationMono" w:hAnsi="LiberationMono"/>
          <w:color w:val="000000"/>
          <w:sz w:val="29"/>
        </w:rPr>
        <w:t>try</w:t>
      </w:r>
      <w:r>
        <w:rPr>
          <w:rFonts w:ascii="LiberationSans" w:eastAsia="LiberationSans" w:hAnsi="LiberationSans"/>
          <w:color w:val="000000"/>
          <w:sz w:val="29"/>
        </w:rPr>
        <w:t xml:space="preserve"> block. Now for the </w:t>
      </w:r>
      <w:r>
        <w:rPr>
          <w:rFonts w:ascii="LiberationMono" w:eastAsia="LiberationMono" w:hAnsi="LiberationMono"/>
          <w:color w:val="000000"/>
          <w:sz w:val="29"/>
        </w:rPr>
        <w:t>except</w:t>
      </w:r>
      <w:r>
        <w:rPr>
          <w:rFonts w:ascii="LiberationSans" w:eastAsia="LiberationSans" w:hAnsi="LiberationSans"/>
          <w:color w:val="000000"/>
          <w:sz w:val="29"/>
        </w:rPr>
        <w:t xml:space="preserve"> block, we simply inform the user that an error has occurred and the program will exit.</w:t>
      </w:r>
    </w:p>
    <w:p w14:paraId="14E85433" w14:textId="77777777" w:rsidR="00727FED" w:rsidRDefault="00000000">
      <w:pPr>
        <w:autoSpaceDE w:val="0"/>
        <w:autoSpaceDN w:val="0"/>
        <w:spacing w:before="464" w:after="0" w:line="356" w:lineRule="exact"/>
        <w:ind w:right="144"/>
      </w:pPr>
      <w:r>
        <w:rPr>
          <w:rFonts w:ascii="LiberationSans" w:eastAsia="LiberationSans" w:hAnsi="LiberationSans"/>
          <w:color w:val="000000"/>
          <w:sz w:val="29"/>
        </w:rPr>
        <w:t xml:space="preserve">That’s it! Once you finish this step, you’ll have a complete program, your first program in Python. Try running the program </w:t>
      </w:r>
      <w:r>
        <w:rPr>
          <w:rFonts w:ascii="LiberationMono" w:eastAsia="LiberationMono" w:hAnsi="LiberationMono"/>
          <w:color w:val="000000"/>
          <w:sz w:val="29"/>
        </w:rPr>
        <w:t>mathGame.py</w:t>
      </w:r>
      <w:r>
        <w:rPr>
          <w:rFonts w:ascii="LiberationSans" w:eastAsia="LiberationSans" w:hAnsi="LiberationSans"/>
          <w:color w:val="000000"/>
          <w:sz w:val="29"/>
        </w:rPr>
        <w:t>. Does it work as expected? Excited? I sure hope you are as excited about it as I am. :)</w:t>
      </w:r>
    </w:p>
    <w:p w14:paraId="2FF2DEC7" w14:textId="77777777" w:rsidR="00727FED" w:rsidRDefault="00727FED">
      <w:pPr>
        <w:sectPr w:rsidR="00727FED">
          <w:pgSz w:w="12240" w:h="15840"/>
          <w:pgMar w:top="964" w:right="1440" w:bottom="1440" w:left="1440" w:header="720" w:footer="720" w:gutter="0"/>
          <w:cols w:space="720" w:equalWidth="0">
            <w:col w:w="9360" w:space="0"/>
          </w:cols>
        </w:sectPr>
      </w:pPr>
    </w:p>
    <w:p w14:paraId="13593F41" w14:textId="77777777" w:rsidR="00727FED" w:rsidRDefault="00727FED">
      <w:pPr>
        <w:autoSpaceDE w:val="0"/>
        <w:autoSpaceDN w:val="0"/>
        <w:spacing w:after="598" w:line="220" w:lineRule="exact"/>
      </w:pPr>
    </w:p>
    <w:p w14:paraId="61DC549D" w14:textId="77777777" w:rsidR="00727FED" w:rsidRDefault="00000000">
      <w:pPr>
        <w:autoSpaceDE w:val="0"/>
        <w:autoSpaceDN w:val="0"/>
        <w:spacing w:after="0" w:line="452" w:lineRule="exact"/>
        <w:ind w:left="8"/>
      </w:pPr>
      <w:r>
        <w:rPr>
          <w:rFonts w:ascii="LiberationSans" w:eastAsia="LiberationSans" w:hAnsi="LiberationSans"/>
          <w:b/>
          <w:color w:val="000000"/>
          <w:sz w:val="40"/>
        </w:rPr>
        <w:t>Challenge Yourself</w:t>
      </w:r>
    </w:p>
    <w:p w14:paraId="5CA6E71F" w14:textId="77777777" w:rsidR="00727FED" w:rsidRDefault="00000000">
      <w:pPr>
        <w:autoSpaceDE w:val="0"/>
        <w:autoSpaceDN w:val="0"/>
        <w:spacing w:before="478" w:after="0" w:line="346" w:lineRule="exact"/>
        <w:ind w:left="8" w:right="144"/>
      </w:pPr>
      <w:r>
        <w:rPr>
          <w:rFonts w:ascii="LiberationSans" w:eastAsia="LiberationSans" w:hAnsi="LiberationSans"/>
          <w:color w:val="000000"/>
          <w:sz w:val="29"/>
        </w:rPr>
        <w:t xml:space="preserve">We’ve come to the end of this chapter and hopefully you have </w:t>
      </w:r>
      <w:r>
        <w:br/>
      </w:r>
      <w:r>
        <w:rPr>
          <w:rFonts w:ascii="LiberationSans" w:eastAsia="LiberationSans" w:hAnsi="LiberationSans"/>
          <w:color w:val="000000"/>
          <w:sz w:val="29"/>
        </w:rPr>
        <w:t>successfully coded your first program. If you have problems completing any exercise, you can study the answers in Appendix E. You will learn a lot by studying other people’s codes.</w:t>
      </w:r>
    </w:p>
    <w:p w14:paraId="09FD732C" w14:textId="77777777" w:rsidR="00727FED" w:rsidRDefault="00000000">
      <w:pPr>
        <w:autoSpaceDE w:val="0"/>
        <w:autoSpaceDN w:val="0"/>
        <w:spacing w:before="474" w:after="0" w:line="346" w:lineRule="exact"/>
        <w:ind w:left="8" w:right="720"/>
      </w:pPr>
      <w:r>
        <w:rPr>
          <w:rFonts w:ascii="LiberationSans" w:eastAsia="LiberationSans" w:hAnsi="LiberationSans"/>
          <w:color w:val="000000"/>
          <w:sz w:val="29"/>
        </w:rPr>
        <w:t>In this section, I have three additional exercises for you to challenge yourself.</w:t>
      </w:r>
    </w:p>
    <w:p w14:paraId="5B380978"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u w:val="single"/>
        </w:rPr>
        <w:t>Challenge Exercise 1</w:t>
      </w:r>
    </w:p>
    <w:p w14:paraId="0FD01A10" w14:textId="77777777" w:rsidR="00727FED" w:rsidRDefault="00000000">
      <w:pPr>
        <w:autoSpaceDE w:val="0"/>
        <w:autoSpaceDN w:val="0"/>
        <w:spacing w:before="476" w:after="0" w:line="346" w:lineRule="exact"/>
        <w:ind w:left="8"/>
      </w:pPr>
      <w:r>
        <w:rPr>
          <w:rFonts w:ascii="LiberationSans" w:eastAsia="LiberationSans" w:hAnsi="LiberationSans"/>
          <w:color w:val="000000"/>
          <w:sz w:val="29"/>
        </w:rPr>
        <w:t>In the program that we’ve coded so far, I’ve avoided using the division operator. Can you modify the program so that it’ll generate questions with the division sign too? How would you check the user’s answer against the correct answer?</w:t>
      </w:r>
    </w:p>
    <w:p w14:paraId="3D8486A5" w14:textId="77777777" w:rsidR="00727FED" w:rsidRDefault="00000000">
      <w:pPr>
        <w:autoSpaceDE w:val="0"/>
        <w:autoSpaceDN w:val="0"/>
        <w:spacing w:before="498" w:after="0" w:line="348" w:lineRule="exact"/>
        <w:ind w:left="8"/>
      </w:pPr>
      <w:r>
        <w:rPr>
          <w:rFonts w:ascii="LiberationSans" w:eastAsia="LiberationSans" w:hAnsi="LiberationSans"/>
          <w:color w:val="000000"/>
          <w:sz w:val="29"/>
        </w:rPr>
        <w:t xml:space="preserve">Hint: Check out the </w:t>
      </w:r>
      <w:r>
        <w:rPr>
          <w:rFonts w:ascii="LiberationMono" w:eastAsia="LiberationMono" w:hAnsi="LiberationMono"/>
          <w:color w:val="000000"/>
          <w:sz w:val="29"/>
        </w:rPr>
        <w:t>round()</w:t>
      </w:r>
      <w:r>
        <w:rPr>
          <w:rFonts w:ascii="LiberationSans" w:eastAsia="LiberationSans" w:hAnsi="LiberationSans"/>
          <w:color w:val="000000"/>
          <w:sz w:val="29"/>
        </w:rPr>
        <w:t xml:space="preserve"> function.</w:t>
      </w:r>
    </w:p>
    <w:p w14:paraId="202E2F93"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Challenge Exercise 2</w:t>
      </w:r>
    </w:p>
    <w:p w14:paraId="26E3E6C2" w14:textId="77777777" w:rsidR="00727FED" w:rsidRDefault="00000000">
      <w:pPr>
        <w:autoSpaceDE w:val="0"/>
        <w:autoSpaceDN w:val="0"/>
        <w:spacing w:before="476" w:after="0" w:line="344" w:lineRule="exact"/>
        <w:ind w:left="8" w:right="144"/>
      </w:pPr>
      <w:r>
        <w:rPr>
          <w:rFonts w:ascii="LiberationSans" w:eastAsia="LiberationSans" w:hAnsi="LiberationSans"/>
          <w:color w:val="000000"/>
          <w:sz w:val="29"/>
        </w:rPr>
        <w:t>Sometimes, the question generated may result in an answer that is very large or very small. For instance, the question 6*(8^9/1)^3 will give the answer 1450710985375550096474112.</w:t>
      </w:r>
    </w:p>
    <w:p w14:paraId="1018577A" w14:textId="77777777" w:rsidR="00727FED" w:rsidRDefault="00000000">
      <w:pPr>
        <w:autoSpaceDE w:val="0"/>
        <w:autoSpaceDN w:val="0"/>
        <w:spacing w:before="476" w:after="0" w:line="346" w:lineRule="exact"/>
        <w:ind w:left="8" w:right="144"/>
      </w:pPr>
      <w:r>
        <w:rPr>
          <w:rFonts w:ascii="LiberationSans" w:eastAsia="LiberationSans" w:hAnsi="LiberationSans"/>
          <w:color w:val="000000"/>
          <w:sz w:val="29"/>
        </w:rPr>
        <w:t>It is very inconvenient for users to calculate and key in such a large number. Hence, we want to avoid answers that are too big or small. Can you modify the program to prevent questions that result in answers greater than 50 000 or smaller than -50000?</w:t>
      </w:r>
    </w:p>
    <w:p w14:paraId="10E0A33D"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u w:val="single"/>
        </w:rPr>
        <w:t>Challenge Exercise 3</w:t>
      </w:r>
    </w:p>
    <w:p w14:paraId="14E30C51" w14:textId="77777777" w:rsidR="00727FED" w:rsidRDefault="00727FED">
      <w:pPr>
        <w:sectPr w:rsidR="00727FED">
          <w:pgSz w:w="12240" w:h="15840"/>
          <w:pgMar w:top="818" w:right="1440" w:bottom="1092" w:left="1432" w:header="720" w:footer="720" w:gutter="0"/>
          <w:cols w:space="720" w:equalWidth="0">
            <w:col w:w="9368" w:space="0"/>
          </w:cols>
        </w:sectPr>
      </w:pPr>
    </w:p>
    <w:p w14:paraId="655C38E5" w14:textId="77777777" w:rsidR="00727FED" w:rsidRDefault="00727FED">
      <w:pPr>
        <w:autoSpaceDE w:val="0"/>
        <w:autoSpaceDN w:val="0"/>
        <w:spacing w:after="506" w:line="220" w:lineRule="exact"/>
      </w:pPr>
    </w:p>
    <w:p w14:paraId="1DFF8F3F" w14:textId="77777777" w:rsidR="00727FED" w:rsidRDefault="00000000">
      <w:pPr>
        <w:autoSpaceDE w:val="0"/>
        <w:autoSpaceDN w:val="0"/>
        <w:spacing w:after="0" w:line="322" w:lineRule="exact"/>
      </w:pPr>
      <w:r>
        <w:rPr>
          <w:rFonts w:ascii="LiberationSans" w:eastAsia="LiberationSans" w:hAnsi="LiberationSans"/>
          <w:color w:val="000000"/>
          <w:sz w:val="29"/>
        </w:rPr>
        <w:t>The last challenge exercise is the most difficult.</w:t>
      </w:r>
    </w:p>
    <w:p w14:paraId="7027267F" w14:textId="77777777" w:rsidR="00727FED" w:rsidRDefault="00000000">
      <w:pPr>
        <w:autoSpaceDE w:val="0"/>
        <w:autoSpaceDN w:val="0"/>
        <w:spacing w:before="500" w:after="0" w:line="322" w:lineRule="exact"/>
      </w:pPr>
      <w:r>
        <w:rPr>
          <w:rFonts w:ascii="LiberationSans" w:eastAsia="LiberationSans" w:hAnsi="LiberationSans"/>
          <w:color w:val="000000"/>
          <w:sz w:val="29"/>
        </w:rPr>
        <w:t>So far, brackets are missing in the questions generated. Can you modify</w:t>
      </w:r>
    </w:p>
    <w:p w14:paraId="28FCC256" w14:textId="77777777" w:rsidR="00727FED" w:rsidRDefault="00000000">
      <w:pPr>
        <w:autoSpaceDE w:val="0"/>
        <w:autoSpaceDN w:val="0"/>
        <w:spacing w:before="24" w:after="0" w:line="322" w:lineRule="exact"/>
      </w:pPr>
      <w:r>
        <w:rPr>
          <w:rFonts w:ascii="LiberationSans" w:eastAsia="LiberationSans" w:hAnsi="LiberationSans"/>
          <w:color w:val="000000"/>
          <w:sz w:val="29"/>
        </w:rPr>
        <w:t>the program so that the questions use brackets too? An example of a</w:t>
      </w:r>
    </w:p>
    <w:p w14:paraId="03B81BD0" w14:textId="77777777" w:rsidR="00727FED" w:rsidRDefault="00000000">
      <w:pPr>
        <w:autoSpaceDE w:val="0"/>
        <w:autoSpaceDN w:val="0"/>
        <w:spacing w:before="22" w:after="0" w:line="322" w:lineRule="exact"/>
      </w:pPr>
      <w:r>
        <w:rPr>
          <w:rFonts w:ascii="LiberationSans" w:eastAsia="LiberationSans" w:hAnsi="LiberationSans"/>
          <w:color w:val="000000"/>
          <w:sz w:val="29"/>
        </w:rPr>
        <w:t>question will be 2 + (3*7 -1) + 5.</w:t>
      </w:r>
    </w:p>
    <w:p w14:paraId="490FA160" w14:textId="77777777" w:rsidR="00727FED" w:rsidRDefault="00000000">
      <w:pPr>
        <w:autoSpaceDE w:val="0"/>
        <w:autoSpaceDN w:val="0"/>
        <w:spacing w:before="500" w:after="0" w:line="322" w:lineRule="exact"/>
      </w:pPr>
      <w:r>
        <w:rPr>
          <w:rFonts w:ascii="LiberationSans" w:eastAsia="LiberationSans" w:hAnsi="LiberationSans"/>
          <w:color w:val="000000"/>
          <w:sz w:val="29"/>
        </w:rPr>
        <w:t>Have fun with these exercises. The suggested solution is provided in</w:t>
      </w:r>
    </w:p>
    <w:p w14:paraId="77AEBD28" w14:textId="77777777" w:rsidR="00727FED" w:rsidRDefault="00000000">
      <w:pPr>
        <w:autoSpaceDE w:val="0"/>
        <w:autoSpaceDN w:val="0"/>
        <w:spacing w:before="24" w:after="0" w:line="322" w:lineRule="exact"/>
      </w:pPr>
      <w:r>
        <w:rPr>
          <w:rFonts w:ascii="LiberationSans" w:eastAsia="LiberationSans" w:hAnsi="LiberationSans"/>
          <w:color w:val="000000"/>
          <w:sz w:val="29"/>
        </w:rPr>
        <w:t>Appendix E.</w:t>
      </w:r>
    </w:p>
    <w:p w14:paraId="059BAD35" w14:textId="77777777" w:rsidR="00727FED" w:rsidRDefault="00727FED">
      <w:pPr>
        <w:sectPr w:rsidR="00727FED">
          <w:pgSz w:w="12240" w:h="15840"/>
          <w:pgMar w:top="726" w:right="1440" w:bottom="1440" w:left="1440" w:header="720" w:footer="720" w:gutter="0"/>
          <w:cols w:space="720" w:equalWidth="0">
            <w:col w:w="9360" w:space="0"/>
          </w:cols>
        </w:sectPr>
      </w:pPr>
    </w:p>
    <w:p w14:paraId="40507F87" w14:textId="77777777" w:rsidR="00727FED" w:rsidRDefault="00727FED">
      <w:pPr>
        <w:autoSpaceDE w:val="0"/>
        <w:autoSpaceDN w:val="0"/>
        <w:spacing w:after="598" w:line="220" w:lineRule="exact"/>
      </w:pPr>
    </w:p>
    <w:p w14:paraId="6B393D80" w14:textId="77777777" w:rsidR="00727FED" w:rsidRDefault="00000000">
      <w:pPr>
        <w:autoSpaceDE w:val="0"/>
        <w:autoSpaceDN w:val="0"/>
        <w:spacing w:after="0" w:line="452" w:lineRule="exact"/>
      </w:pPr>
      <w:r>
        <w:rPr>
          <w:rFonts w:ascii="LiberationSans" w:eastAsia="LiberationSans" w:hAnsi="LiberationSans"/>
          <w:b/>
          <w:color w:val="000000"/>
          <w:sz w:val="40"/>
        </w:rPr>
        <w:t>Thank You</w:t>
      </w:r>
    </w:p>
    <w:p w14:paraId="0DF94114" w14:textId="77777777" w:rsidR="00727FED" w:rsidRDefault="00000000">
      <w:pPr>
        <w:autoSpaceDE w:val="0"/>
        <w:autoSpaceDN w:val="0"/>
        <w:spacing w:before="478" w:after="0" w:line="346" w:lineRule="exact"/>
      </w:pPr>
      <w:r>
        <w:rPr>
          <w:rFonts w:ascii="LiberationSans" w:eastAsia="LiberationSans" w:hAnsi="LiberationSans"/>
          <w:color w:val="000000"/>
          <w:sz w:val="29"/>
        </w:rPr>
        <w:t>We’ve come to the end of the book. Thank you for reading this book and I hope you have enjoyed the book. More importantly, I sincerely hope the book has helped you master the fundamentals of Python programming.</w:t>
      </w:r>
    </w:p>
    <w:p w14:paraId="2E424D32" w14:textId="77777777" w:rsidR="00727FED" w:rsidRDefault="00000000">
      <w:pPr>
        <w:autoSpaceDE w:val="0"/>
        <w:autoSpaceDN w:val="0"/>
        <w:spacing w:before="474" w:after="0" w:line="346" w:lineRule="exact"/>
        <w:ind w:right="432"/>
      </w:pPr>
      <w:r>
        <w:rPr>
          <w:rFonts w:ascii="LiberationSans" w:eastAsia="LiberationSans" w:hAnsi="LiberationSans"/>
          <w:color w:val="000000"/>
          <w:sz w:val="29"/>
        </w:rPr>
        <w:t>I know you could have picked from a dozen of books on Python Programming, but you took a chance with this book. Thank you once again for downloading this book and reading all the way to the end. Please do try the exercises and challenges. You’ll learn a lot by doing.</w:t>
      </w:r>
    </w:p>
    <w:p w14:paraId="40984218" w14:textId="77777777" w:rsidR="00727FED" w:rsidRDefault="00000000">
      <w:pPr>
        <w:autoSpaceDE w:val="0"/>
        <w:autoSpaceDN w:val="0"/>
        <w:spacing w:before="474" w:after="0" w:line="346" w:lineRule="exact"/>
        <w:ind w:right="864"/>
      </w:pPr>
      <w:r>
        <w:rPr>
          <w:rFonts w:ascii="LiberationSans" w:eastAsia="LiberationSans" w:hAnsi="LiberationSans"/>
          <w:color w:val="000000"/>
          <w:sz w:val="29"/>
        </w:rPr>
        <w:t>Now I’d like to ask for a “small” favor. Could you please take a few minutes or two to leave a review for this book on Amazon?</w:t>
      </w:r>
    </w:p>
    <w:p w14:paraId="2C2C5EC6" w14:textId="77777777" w:rsidR="00727FED" w:rsidRDefault="00000000">
      <w:pPr>
        <w:autoSpaceDE w:val="0"/>
        <w:autoSpaceDN w:val="0"/>
        <w:spacing w:before="474" w:after="0" w:line="346" w:lineRule="exact"/>
        <w:ind w:right="432"/>
      </w:pPr>
      <w:r>
        <w:rPr>
          <w:rFonts w:ascii="LiberationSans" w:eastAsia="LiberationSans" w:hAnsi="LiberationSans"/>
          <w:color w:val="000000"/>
          <w:sz w:val="29"/>
        </w:rPr>
        <w:t>This feedback will help me tremendously and will help me continue to write more guides on programming. If you like the book or have any suggestions for improvement, please let me know. I will be deeply grateful. :)</w:t>
      </w:r>
    </w:p>
    <w:p w14:paraId="3D3C936B" w14:textId="77777777" w:rsidR="00727FED" w:rsidRDefault="00000000">
      <w:pPr>
        <w:autoSpaceDE w:val="0"/>
        <w:autoSpaceDN w:val="0"/>
        <w:spacing w:before="474" w:after="0" w:line="346" w:lineRule="exact"/>
        <w:ind w:right="144"/>
      </w:pPr>
      <w:r>
        <w:rPr>
          <w:rFonts w:ascii="LiberationSans" w:eastAsia="LiberationSans" w:hAnsi="LiberationSans"/>
          <w:color w:val="000000"/>
          <w:sz w:val="29"/>
        </w:rPr>
        <w:t xml:space="preserve">Last but not least, remember you can download the source code for the project and the appendices at </w:t>
      </w:r>
      <w:hyperlink r:id="rId16" w:history="1">
        <w:r>
          <w:rPr>
            <w:rFonts w:ascii="LiberationSans" w:eastAsia="LiberationSans" w:hAnsi="LiberationSans"/>
            <w:color w:val="1154CC"/>
            <w:sz w:val="29"/>
            <w:u w:val="single"/>
          </w:rPr>
          <w:t>http://www.learncodingfast.com/python</w:t>
        </w:r>
      </w:hyperlink>
      <w:r>
        <w:rPr>
          <w:rFonts w:ascii="LiberationSans" w:eastAsia="LiberationSans" w:hAnsi="LiberationSans"/>
          <w:color w:val="000000"/>
          <w:sz w:val="29"/>
        </w:rPr>
        <w:t>.</w:t>
      </w:r>
    </w:p>
    <w:p w14:paraId="57F04045" w14:textId="77777777" w:rsidR="00727FED" w:rsidRDefault="00000000">
      <w:pPr>
        <w:autoSpaceDE w:val="0"/>
        <w:autoSpaceDN w:val="0"/>
        <w:spacing w:before="498" w:after="0" w:line="322" w:lineRule="exact"/>
      </w:pPr>
      <w:r>
        <w:rPr>
          <w:rFonts w:ascii="LiberationSans" w:eastAsia="LiberationSans" w:hAnsi="LiberationSans"/>
          <w:color w:val="000000"/>
          <w:sz w:val="29"/>
        </w:rPr>
        <w:t xml:space="preserve">You can also contact me at </w:t>
      </w:r>
      <w:hyperlink r:id="rId17" w:history="1">
        <w:r>
          <w:rPr>
            <w:rFonts w:ascii="LiberationSans" w:eastAsia="LiberationSans" w:hAnsi="LiberationSans"/>
            <w:color w:val="0562C1"/>
            <w:sz w:val="29"/>
            <w:u w:val="single"/>
          </w:rPr>
          <w:t>jamie@learncodingfast.com</w:t>
        </w:r>
      </w:hyperlink>
      <w:r>
        <w:rPr>
          <w:rFonts w:ascii="LiberationSans" w:eastAsia="LiberationSans" w:hAnsi="LiberationSans"/>
          <w:color w:val="000000"/>
          <w:sz w:val="29"/>
        </w:rPr>
        <w:t>.</w:t>
      </w:r>
    </w:p>
    <w:p w14:paraId="36DE6D16" w14:textId="77777777" w:rsidR="00727FED" w:rsidRDefault="00727FED">
      <w:pPr>
        <w:sectPr w:rsidR="00727FED">
          <w:pgSz w:w="12240" w:h="15840"/>
          <w:pgMar w:top="818" w:right="1430" w:bottom="1440" w:left="1440" w:header="720" w:footer="720" w:gutter="0"/>
          <w:cols w:space="720" w:equalWidth="0">
            <w:col w:w="9370" w:space="0"/>
          </w:cols>
        </w:sectPr>
      </w:pPr>
    </w:p>
    <w:p w14:paraId="0E0BAC8D" w14:textId="77777777" w:rsidR="00727FED" w:rsidRDefault="00727FED">
      <w:pPr>
        <w:autoSpaceDE w:val="0"/>
        <w:autoSpaceDN w:val="0"/>
        <w:spacing w:after="598" w:line="220" w:lineRule="exact"/>
      </w:pPr>
    </w:p>
    <w:p w14:paraId="70E7629B" w14:textId="77777777" w:rsidR="00727FED" w:rsidRDefault="00000000">
      <w:pPr>
        <w:autoSpaceDE w:val="0"/>
        <w:autoSpaceDN w:val="0"/>
        <w:spacing w:after="0" w:line="452" w:lineRule="exact"/>
        <w:ind w:left="8"/>
      </w:pPr>
      <w:r>
        <w:rPr>
          <w:rFonts w:ascii="LiberationSans" w:eastAsia="LiberationSans" w:hAnsi="LiberationSans"/>
          <w:b/>
          <w:color w:val="000000"/>
          <w:sz w:val="40"/>
        </w:rPr>
        <w:t>Appendix A: Working With Strings</w:t>
      </w:r>
    </w:p>
    <w:p w14:paraId="77BEB5CA" w14:textId="77777777" w:rsidR="00727FED" w:rsidRDefault="00000000">
      <w:pPr>
        <w:autoSpaceDE w:val="0"/>
        <w:autoSpaceDN w:val="0"/>
        <w:spacing w:before="478" w:after="0" w:line="346" w:lineRule="exact"/>
        <w:ind w:left="8" w:right="144"/>
      </w:pPr>
      <w:r>
        <w:rPr>
          <w:rFonts w:ascii="LiberationSans" w:eastAsia="LiberationSans" w:hAnsi="LiberationSans"/>
          <w:color w:val="000000"/>
          <w:sz w:val="29"/>
        </w:rPr>
        <w:t xml:space="preserve">Note: The notation [start, [end]] means </w:t>
      </w:r>
      <w:r>
        <w:rPr>
          <w:rFonts w:ascii="LiberationSans" w:eastAsia="LiberationSans" w:hAnsi="LiberationSans"/>
          <w:i/>
          <w:color w:val="000000"/>
          <w:sz w:val="29"/>
        </w:rPr>
        <w:t>start</w:t>
      </w:r>
      <w:r>
        <w:rPr>
          <w:rFonts w:ascii="LiberationSans" w:eastAsia="LiberationSans" w:hAnsi="LiberationSans"/>
          <w:color w:val="000000"/>
          <w:sz w:val="29"/>
        </w:rPr>
        <w:t xml:space="preserve"> and </w:t>
      </w:r>
      <w:r>
        <w:rPr>
          <w:rFonts w:ascii="LiberationSans" w:eastAsia="LiberationSans" w:hAnsi="LiberationSans"/>
          <w:i/>
          <w:color w:val="000000"/>
          <w:sz w:val="29"/>
        </w:rPr>
        <w:t>end</w:t>
      </w:r>
      <w:r>
        <w:rPr>
          <w:rFonts w:ascii="LiberationSans" w:eastAsia="LiberationSans" w:hAnsi="LiberationSans"/>
          <w:color w:val="000000"/>
          <w:sz w:val="29"/>
        </w:rPr>
        <w:t xml:space="preserve"> are optional parameters. If only one number is provided as the parameter, it is taken to be </w:t>
      </w:r>
      <w:r>
        <w:rPr>
          <w:rFonts w:ascii="LiberationSans" w:eastAsia="LiberationSans" w:hAnsi="LiberationSans"/>
          <w:i/>
          <w:color w:val="000000"/>
          <w:sz w:val="29"/>
        </w:rPr>
        <w:t>start</w:t>
      </w:r>
      <w:r>
        <w:rPr>
          <w:rFonts w:ascii="LiberationSans" w:eastAsia="LiberationSans" w:hAnsi="LiberationSans"/>
          <w:color w:val="000000"/>
          <w:sz w:val="29"/>
        </w:rPr>
        <w:t>.</w:t>
      </w:r>
    </w:p>
    <w:p w14:paraId="6A50EC5C" w14:textId="77777777" w:rsidR="00727FED" w:rsidRDefault="00000000">
      <w:pPr>
        <w:autoSpaceDE w:val="0"/>
        <w:autoSpaceDN w:val="0"/>
        <w:spacing w:before="462" w:after="0" w:line="358" w:lineRule="exact"/>
        <w:ind w:left="8" w:right="288"/>
      </w:pPr>
      <w:r>
        <w:rPr>
          <w:rFonts w:ascii="LiberationSans" w:eastAsia="LiberationSans" w:hAnsi="LiberationSans"/>
          <w:color w:val="000000"/>
          <w:sz w:val="29"/>
        </w:rPr>
        <w:t># marks the start of a comment</w:t>
      </w:r>
      <w:r>
        <w:br/>
      </w:r>
      <w:r>
        <w:rPr>
          <w:rFonts w:ascii="LiberationSans" w:eastAsia="LiberationSans" w:hAnsi="LiberationSans"/>
          <w:color w:val="000000"/>
          <w:sz w:val="29"/>
        </w:rPr>
        <w:t xml:space="preserve">‘’’ marks the start and end of a multiline comment The actual code is in </w:t>
      </w:r>
      <w:r>
        <w:rPr>
          <w:rFonts w:ascii="LiberationMono" w:eastAsia="LiberationMono" w:hAnsi="LiberationMono"/>
          <w:color w:val="000000"/>
          <w:sz w:val="29"/>
        </w:rPr>
        <w:t>monotype</w:t>
      </w:r>
      <w:r>
        <w:rPr>
          <w:rFonts w:ascii="LiberationSans" w:eastAsia="LiberationSans" w:hAnsi="LiberationSans"/>
          <w:color w:val="000000"/>
          <w:sz w:val="29"/>
        </w:rPr>
        <w:t xml:space="preserve"> font.</w:t>
      </w:r>
    </w:p>
    <w:p w14:paraId="3D886781" w14:textId="77777777" w:rsidR="00727FED" w:rsidRDefault="00000000">
      <w:pPr>
        <w:autoSpaceDE w:val="0"/>
        <w:autoSpaceDN w:val="0"/>
        <w:spacing w:before="4" w:after="0" w:line="346" w:lineRule="exact"/>
        <w:ind w:left="8" w:right="5328"/>
      </w:pPr>
      <w:r>
        <w:rPr>
          <w:rFonts w:ascii="LiberationSans" w:eastAsia="LiberationSans" w:hAnsi="LiberationSans"/>
          <w:color w:val="000000"/>
          <w:sz w:val="29"/>
        </w:rPr>
        <w:t xml:space="preserve">=&gt; marks the start of the output </w:t>
      </w:r>
      <w:r>
        <w:br/>
      </w:r>
      <w:r>
        <w:rPr>
          <w:rFonts w:ascii="LiberationSans" w:eastAsia="LiberationSans" w:hAnsi="LiberationSans"/>
          <w:b/>
          <w:color w:val="000000"/>
          <w:sz w:val="29"/>
          <w:u w:val="single"/>
        </w:rPr>
        <w:t>count (sub, [start, [end]])</w:t>
      </w:r>
    </w:p>
    <w:p w14:paraId="34F790C9" w14:textId="77777777" w:rsidR="00727FED" w:rsidRDefault="00000000">
      <w:pPr>
        <w:autoSpaceDE w:val="0"/>
        <w:autoSpaceDN w:val="0"/>
        <w:spacing w:before="474" w:after="0" w:line="346" w:lineRule="exact"/>
        <w:ind w:left="8" w:right="720"/>
      </w:pPr>
      <w:r>
        <w:rPr>
          <w:rFonts w:ascii="LiberationSans" w:eastAsia="LiberationSans" w:hAnsi="LiberationSans"/>
          <w:color w:val="000000"/>
          <w:sz w:val="29"/>
        </w:rPr>
        <w:t xml:space="preserve">Return the number of times the substring </w:t>
      </w:r>
      <w:r>
        <w:rPr>
          <w:rFonts w:ascii="LiberationSans" w:eastAsia="LiberationSans" w:hAnsi="LiberationSans"/>
          <w:i/>
          <w:color w:val="000000"/>
          <w:sz w:val="29"/>
        </w:rPr>
        <w:t>sub</w:t>
      </w:r>
      <w:r>
        <w:rPr>
          <w:rFonts w:ascii="LiberationSans" w:eastAsia="LiberationSans" w:hAnsi="LiberationSans"/>
          <w:color w:val="000000"/>
          <w:sz w:val="29"/>
        </w:rPr>
        <w:t xml:space="preserve"> appears in the string. This function is case-sensitive.</w:t>
      </w:r>
    </w:p>
    <w:p w14:paraId="187A4F74"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2746E637"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 In the examples below, ‘s’ occurs at index 3, 6 and 10</w:t>
      </w:r>
    </w:p>
    <w:p w14:paraId="65FA93FC" w14:textId="77777777" w:rsidR="00727FED" w:rsidRDefault="00000000">
      <w:pPr>
        <w:autoSpaceDE w:val="0"/>
        <w:autoSpaceDN w:val="0"/>
        <w:spacing w:before="474" w:after="0" w:line="346" w:lineRule="exact"/>
        <w:ind w:left="8" w:right="4320"/>
      </w:pPr>
      <w:r>
        <w:rPr>
          <w:rFonts w:ascii="LiberationSans" w:eastAsia="LiberationSans" w:hAnsi="LiberationSans"/>
          <w:color w:val="000000"/>
          <w:sz w:val="29"/>
        </w:rPr>
        <w:t># count the entire string</w:t>
      </w:r>
      <w:r>
        <w:br/>
      </w:r>
      <w:r>
        <w:rPr>
          <w:rFonts w:ascii="LiberationMono" w:eastAsia="LiberationMono" w:hAnsi="LiberationMono"/>
          <w:color w:val="000000"/>
          <w:sz w:val="29"/>
        </w:rPr>
        <w:t xml:space="preserve">‘This is a string’.count(‘s’) </w:t>
      </w:r>
      <w:r>
        <w:rPr>
          <w:rFonts w:ascii="LiberationSans" w:eastAsia="LiberationSans" w:hAnsi="LiberationSans"/>
          <w:color w:val="000000"/>
          <w:sz w:val="29"/>
        </w:rPr>
        <w:t>=&gt; 3</w:t>
      </w:r>
    </w:p>
    <w:p w14:paraId="590C19BD"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 count from index 4 to end of string ‘This is a string’.count(‘s’, 4) =&gt; 2</w:t>
      </w:r>
    </w:p>
    <w:p w14:paraId="404456C7" w14:textId="77777777" w:rsidR="00727FED" w:rsidRDefault="00000000">
      <w:pPr>
        <w:autoSpaceDE w:val="0"/>
        <w:autoSpaceDN w:val="0"/>
        <w:spacing w:before="452" w:after="0" w:line="370" w:lineRule="exact"/>
        <w:ind w:left="8" w:right="2304"/>
      </w:pPr>
      <w:r>
        <w:rPr>
          <w:rFonts w:ascii="LiberationSans" w:eastAsia="LiberationSans" w:hAnsi="LiberationSans"/>
          <w:color w:val="000000"/>
          <w:sz w:val="29"/>
        </w:rPr>
        <w:t># count from index 4 to 10-1</w:t>
      </w:r>
      <w:r>
        <w:br/>
      </w:r>
      <w:r>
        <w:rPr>
          <w:rFonts w:ascii="LiberationMono" w:eastAsia="LiberationMono" w:hAnsi="LiberationMono"/>
          <w:color w:val="000000"/>
          <w:sz w:val="29"/>
        </w:rPr>
        <w:t>‘This is a string’.count(‘s’, 4, 10 )</w:t>
      </w:r>
      <w:r>
        <w:rPr>
          <w:rFonts w:ascii="LiberationSans" w:eastAsia="LiberationSans" w:hAnsi="LiberationSans"/>
          <w:color w:val="000000"/>
          <w:sz w:val="29"/>
        </w:rPr>
        <w:t xml:space="preserve"> =&gt; 1</w:t>
      </w:r>
    </w:p>
    <w:p w14:paraId="18C1F872" w14:textId="77777777" w:rsidR="00727FED" w:rsidRDefault="00000000">
      <w:pPr>
        <w:autoSpaceDE w:val="0"/>
        <w:autoSpaceDN w:val="0"/>
        <w:spacing w:before="480" w:after="0" w:line="344" w:lineRule="exact"/>
        <w:ind w:left="8" w:right="1440"/>
      </w:pPr>
      <w:r>
        <w:rPr>
          <w:rFonts w:ascii="LiberationSans" w:eastAsia="LiberationSans" w:hAnsi="LiberationSans"/>
          <w:color w:val="000000"/>
          <w:sz w:val="29"/>
        </w:rPr>
        <w:t># count ‘T’. There’s only 1 ‘T’ as the function is case sensitive.</w:t>
      </w:r>
      <w:r>
        <w:rPr>
          <w:rFonts w:ascii="LiberationMono" w:eastAsia="LiberationMono" w:hAnsi="LiberationMono"/>
          <w:color w:val="000000"/>
          <w:sz w:val="29"/>
        </w:rPr>
        <w:t xml:space="preserve">‘This is a string’.count(‘T’) </w:t>
      </w:r>
      <w:r>
        <w:br/>
      </w:r>
      <w:r>
        <w:rPr>
          <w:rFonts w:ascii="LiberationMono" w:eastAsia="LiberationMono" w:hAnsi="LiberationMono"/>
          <w:color w:val="000000"/>
          <w:sz w:val="29"/>
        </w:rPr>
        <w:t>=&gt; 1</w:t>
      </w:r>
    </w:p>
    <w:p w14:paraId="6464F352" w14:textId="77777777" w:rsidR="00727FED" w:rsidRDefault="00727FED">
      <w:pPr>
        <w:sectPr w:rsidR="00727FED">
          <w:pgSz w:w="12240" w:h="15840"/>
          <w:pgMar w:top="818" w:right="1440" w:bottom="1080" w:left="1432" w:header="720" w:footer="720" w:gutter="0"/>
          <w:cols w:space="720" w:equalWidth="0">
            <w:col w:w="9368" w:space="0"/>
          </w:cols>
        </w:sectPr>
      </w:pPr>
    </w:p>
    <w:p w14:paraId="0FD77CB0" w14:textId="77777777" w:rsidR="00727FED" w:rsidRDefault="00727FED">
      <w:pPr>
        <w:autoSpaceDE w:val="0"/>
        <w:autoSpaceDN w:val="0"/>
        <w:spacing w:after="506" w:line="220" w:lineRule="exact"/>
      </w:pPr>
    </w:p>
    <w:p w14:paraId="58D734FE" w14:textId="77777777" w:rsidR="00727FED" w:rsidRDefault="00000000">
      <w:pPr>
        <w:autoSpaceDE w:val="0"/>
        <w:autoSpaceDN w:val="0"/>
        <w:spacing w:after="0" w:line="338" w:lineRule="exact"/>
        <w:ind w:left="8" w:right="288"/>
      </w:pPr>
      <w:r>
        <w:rPr>
          <w:rFonts w:ascii="LiberationSans" w:eastAsia="LiberationSans" w:hAnsi="LiberationSans"/>
          <w:b/>
          <w:color w:val="000000"/>
          <w:sz w:val="29"/>
          <w:u w:val="single"/>
        </w:rPr>
        <w:t xml:space="preserve">endswith (suffix, [start, [end]]) </w:t>
      </w:r>
      <w:r>
        <w:br/>
      </w:r>
      <w:r>
        <w:rPr>
          <w:rFonts w:ascii="LiberationSans" w:eastAsia="LiberationSans" w:hAnsi="LiberationSans"/>
          <w:color w:val="000000"/>
          <w:sz w:val="29"/>
        </w:rPr>
        <w:t xml:space="preserve">Return True if the string ends with the specified </w:t>
      </w:r>
      <w:r>
        <w:rPr>
          <w:rFonts w:ascii="LiberationSans" w:eastAsia="LiberationSans" w:hAnsi="LiberationSans"/>
          <w:i/>
          <w:color w:val="000000"/>
          <w:sz w:val="29"/>
        </w:rPr>
        <w:t>suffix</w:t>
      </w:r>
      <w:r>
        <w:rPr>
          <w:rFonts w:ascii="LiberationSans" w:eastAsia="LiberationSans" w:hAnsi="LiberationSans"/>
          <w:color w:val="000000"/>
          <w:sz w:val="29"/>
        </w:rPr>
        <w:t>, otherwise return False.</w:t>
      </w:r>
    </w:p>
    <w:p w14:paraId="5318D1EF" w14:textId="77777777" w:rsidR="00727FED" w:rsidRDefault="00000000">
      <w:pPr>
        <w:autoSpaceDE w:val="0"/>
        <w:autoSpaceDN w:val="0"/>
        <w:spacing w:before="24" w:after="0" w:line="322" w:lineRule="exact"/>
        <w:ind w:left="8"/>
      </w:pPr>
      <w:r>
        <w:rPr>
          <w:rFonts w:ascii="LiberationSans" w:eastAsia="LiberationSans" w:hAnsi="LiberationSans"/>
          <w:i/>
          <w:color w:val="000000"/>
          <w:sz w:val="29"/>
        </w:rPr>
        <w:t>suffix</w:t>
      </w:r>
      <w:r>
        <w:rPr>
          <w:rFonts w:ascii="LiberationSans" w:eastAsia="LiberationSans" w:hAnsi="LiberationSans"/>
          <w:color w:val="000000"/>
          <w:sz w:val="29"/>
        </w:rPr>
        <w:t xml:space="preserve"> can also be a tuple of suffixes to look for.</w:t>
      </w:r>
    </w:p>
    <w:p w14:paraId="7A3A999C"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This function is case-sensitive.</w:t>
      </w:r>
    </w:p>
    <w:p w14:paraId="3523E31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3CCAE482"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 ’man’ occurs at index 4 to 6</w:t>
      </w:r>
    </w:p>
    <w:p w14:paraId="4EAD2731" w14:textId="77777777" w:rsidR="00727FED" w:rsidRDefault="00000000">
      <w:pPr>
        <w:autoSpaceDE w:val="0"/>
        <w:autoSpaceDN w:val="0"/>
        <w:spacing w:before="476" w:after="0" w:line="344" w:lineRule="exact"/>
        <w:ind w:left="8" w:right="5040"/>
      </w:pPr>
      <w:r>
        <w:rPr>
          <w:rFonts w:ascii="LiberationSans" w:eastAsia="LiberationSans" w:hAnsi="LiberationSans"/>
          <w:color w:val="000000"/>
          <w:sz w:val="29"/>
        </w:rPr>
        <w:t># check the entire string</w:t>
      </w:r>
      <w:r>
        <w:br/>
      </w:r>
      <w:r>
        <w:rPr>
          <w:rFonts w:ascii="LiberationMono" w:eastAsia="LiberationMono" w:hAnsi="LiberationMono"/>
          <w:color w:val="000000"/>
          <w:sz w:val="29"/>
        </w:rPr>
        <w:t xml:space="preserve">‘Postman’.endswith(‘man’) </w:t>
      </w:r>
      <w:r>
        <w:br/>
      </w:r>
      <w:r>
        <w:rPr>
          <w:rFonts w:ascii="LiberationSans" w:eastAsia="LiberationSans" w:hAnsi="LiberationSans"/>
          <w:color w:val="000000"/>
          <w:sz w:val="29"/>
        </w:rPr>
        <w:t>=&gt; True</w:t>
      </w:r>
    </w:p>
    <w:p w14:paraId="63C56614" w14:textId="77777777" w:rsidR="00727FED" w:rsidRDefault="00000000">
      <w:pPr>
        <w:autoSpaceDE w:val="0"/>
        <w:autoSpaceDN w:val="0"/>
        <w:spacing w:before="476" w:after="0" w:line="346" w:lineRule="exact"/>
        <w:ind w:left="8" w:right="864"/>
      </w:pPr>
      <w:r>
        <w:rPr>
          <w:rFonts w:ascii="LiberationSans" w:eastAsia="LiberationSans" w:hAnsi="LiberationSans"/>
          <w:color w:val="000000"/>
          <w:sz w:val="29"/>
        </w:rPr>
        <w:t># check from index 3 to end of string ‘Postman’.endswith(‘man’, 3) =&gt; True</w:t>
      </w:r>
    </w:p>
    <w:p w14:paraId="26EA00F5" w14:textId="77777777" w:rsidR="00727FED" w:rsidRDefault="00000000">
      <w:pPr>
        <w:autoSpaceDE w:val="0"/>
        <w:autoSpaceDN w:val="0"/>
        <w:spacing w:before="478" w:after="0" w:line="342" w:lineRule="exact"/>
        <w:ind w:left="8" w:right="2448"/>
      </w:pPr>
      <w:r>
        <w:rPr>
          <w:rFonts w:ascii="LiberationSans" w:eastAsia="LiberationSans" w:hAnsi="LiberationSans"/>
          <w:color w:val="000000"/>
          <w:sz w:val="29"/>
        </w:rPr>
        <w:t># check from index 2 to 6-1</w:t>
      </w:r>
      <w:r>
        <w:br/>
      </w:r>
      <w:r>
        <w:rPr>
          <w:rFonts w:ascii="LiberationMono" w:eastAsia="LiberationMono" w:hAnsi="LiberationMono"/>
          <w:color w:val="000000"/>
          <w:sz w:val="29"/>
        </w:rPr>
        <w:t>‘Postman’.endswith(‘man’, 2, 6) =&gt; False</w:t>
      </w:r>
    </w:p>
    <w:p w14:paraId="7A337BDC" w14:textId="77777777" w:rsidR="00727FED" w:rsidRDefault="00000000">
      <w:pPr>
        <w:autoSpaceDE w:val="0"/>
        <w:autoSpaceDN w:val="0"/>
        <w:spacing w:before="482" w:after="0" w:line="342" w:lineRule="exact"/>
        <w:ind w:left="8" w:right="2592"/>
      </w:pPr>
      <w:r>
        <w:rPr>
          <w:rFonts w:ascii="LiberationSans" w:eastAsia="LiberationSans" w:hAnsi="LiberationSans"/>
          <w:color w:val="000000"/>
          <w:sz w:val="29"/>
        </w:rPr>
        <w:t># check from index 2 to 7-1</w:t>
      </w:r>
      <w:r>
        <w:br/>
      </w:r>
      <w:r>
        <w:rPr>
          <w:rFonts w:ascii="LiberationMono" w:eastAsia="LiberationMono" w:hAnsi="LiberationMono"/>
          <w:color w:val="000000"/>
          <w:sz w:val="29"/>
        </w:rPr>
        <w:t>‘Postman’.endswith(‘man’, 2, 7) =&gt; True</w:t>
      </w:r>
    </w:p>
    <w:p w14:paraId="2423A45B" w14:textId="77777777" w:rsidR="00727FED" w:rsidRDefault="00000000">
      <w:pPr>
        <w:autoSpaceDE w:val="0"/>
        <w:autoSpaceDN w:val="0"/>
        <w:spacing w:before="478" w:after="0" w:line="346" w:lineRule="exact"/>
        <w:ind w:left="8" w:right="2448"/>
      </w:pPr>
      <w:r>
        <w:rPr>
          <w:rFonts w:ascii="LiberationSans" w:eastAsia="LiberationSans" w:hAnsi="LiberationSans"/>
          <w:color w:val="000000"/>
          <w:sz w:val="29"/>
        </w:rPr>
        <w:t># Using a tuple of suffixes (check from index 2 to 6-1)‘Postman’.endswith((‘man’, ‘ma’), 2, 6) =&gt; True</w:t>
      </w:r>
    </w:p>
    <w:p w14:paraId="0664ED3C" w14:textId="77777777" w:rsidR="00727FED" w:rsidRDefault="00000000">
      <w:pPr>
        <w:autoSpaceDE w:val="0"/>
        <w:autoSpaceDN w:val="0"/>
        <w:spacing w:before="478" w:after="0" w:line="344" w:lineRule="exact"/>
        <w:ind w:left="8" w:right="144"/>
      </w:pPr>
      <w:r>
        <w:rPr>
          <w:rFonts w:ascii="LiberationSans" w:eastAsia="LiberationSans" w:hAnsi="LiberationSans"/>
          <w:b/>
          <w:color w:val="000000"/>
          <w:sz w:val="29"/>
          <w:u w:val="single"/>
        </w:rPr>
        <w:t xml:space="preserve">find/index (sub, [start, [end]]) </w:t>
      </w:r>
      <w:r>
        <w:br/>
      </w:r>
      <w:r>
        <w:rPr>
          <w:rFonts w:ascii="LiberationSans" w:eastAsia="LiberationSans" w:hAnsi="LiberationSans"/>
          <w:color w:val="000000"/>
          <w:sz w:val="29"/>
        </w:rPr>
        <w:t xml:space="preserve">Return the index in the string where the first occurrence of the substring </w:t>
      </w:r>
      <w:r>
        <w:rPr>
          <w:rFonts w:ascii="LiberationSans" w:eastAsia="LiberationSans" w:hAnsi="LiberationSans"/>
          <w:i/>
          <w:color w:val="000000"/>
          <w:sz w:val="29"/>
        </w:rPr>
        <w:t>sub</w:t>
      </w:r>
      <w:r>
        <w:rPr>
          <w:rFonts w:ascii="LiberationSans" w:eastAsia="LiberationSans" w:hAnsi="LiberationSans"/>
          <w:color w:val="000000"/>
          <w:sz w:val="29"/>
        </w:rPr>
        <w:t xml:space="preserve"> is found.</w:t>
      </w:r>
    </w:p>
    <w:p w14:paraId="68EDD6C9"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 xml:space="preserve">find() returns -1 if </w:t>
      </w:r>
      <w:r>
        <w:rPr>
          <w:rFonts w:ascii="LiberationSans" w:eastAsia="LiberationSans" w:hAnsi="LiberationSans"/>
          <w:i/>
          <w:color w:val="000000"/>
          <w:sz w:val="29"/>
        </w:rPr>
        <w:t>sub</w:t>
      </w:r>
      <w:r>
        <w:rPr>
          <w:rFonts w:ascii="LiberationSans" w:eastAsia="LiberationSans" w:hAnsi="LiberationSans"/>
          <w:color w:val="000000"/>
          <w:sz w:val="29"/>
        </w:rPr>
        <w:t xml:space="preserve"> is not found.</w:t>
      </w:r>
    </w:p>
    <w:p w14:paraId="0755BB82"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 xml:space="preserve">index() returns ValueError is </w:t>
      </w:r>
      <w:r>
        <w:rPr>
          <w:rFonts w:ascii="LiberationSans" w:eastAsia="LiberationSans" w:hAnsi="LiberationSans"/>
          <w:i/>
          <w:color w:val="000000"/>
          <w:sz w:val="29"/>
        </w:rPr>
        <w:t xml:space="preserve">sub </w:t>
      </w:r>
      <w:r>
        <w:rPr>
          <w:rFonts w:ascii="LiberationSans" w:eastAsia="LiberationSans" w:hAnsi="LiberationSans"/>
          <w:color w:val="000000"/>
          <w:sz w:val="29"/>
        </w:rPr>
        <w:t>is not found.</w:t>
      </w:r>
    </w:p>
    <w:p w14:paraId="7F071F92"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This function is case-sensitive.</w:t>
      </w:r>
    </w:p>
    <w:p w14:paraId="4F5330D4"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45851A8B" w14:textId="77777777" w:rsidR="00727FED" w:rsidRDefault="00727FED">
      <w:pPr>
        <w:sectPr w:rsidR="00727FED">
          <w:pgSz w:w="12240" w:h="15840"/>
          <w:pgMar w:top="726" w:right="1440" w:bottom="748" w:left="1432" w:header="720" w:footer="720" w:gutter="0"/>
          <w:cols w:space="720" w:equalWidth="0">
            <w:col w:w="9368" w:space="0"/>
          </w:cols>
        </w:sectPr>
      </w:pPr>
    </w:p>
    <w:p w14:paraId="1E58250F" w14:textId="77777777" w:rsidR="00727FED" w:rsidRDefault="00727FED">
      <w:pPr>
        <w:autoSpaceDE w:val="0"/>
        <w:autoSpaceDN w:val="0"/>
        <w:spacing w:after="744" w:line="220" w:lineRule="exact"/>
      </w:pPr>
    </w:p>
    <w:p w14:paraId="36926CC4" w14:textId="77777777" w:rsidR="00727FED" w:rsidRDefault="00000000">
      <w:pPr>
        <w:autoSpaceDE w:val="0"/>
        <w:autoSpaceDN w:val="0"/>
        <w:spacing w:after="0" w:line="338" w:lineRule="exact"/>
        <w:ind w:left="8" w:right="4464"/>
      </w:pPr>
      <w:r>
        <w:rPr>
          <w:rFonts w:ascii="LiberationSans" w:eastAsia="LiberationSans" w:hAnsi="LiberationSans"/>
          <w:color w:val="000000"/>
          <w:sz w:val="29"/>
        </w:rPr>
        <w:t># check the entire string</w:t>
      </w:r>
      <w:r>
        <w:br/>
      </w:r>
      <w:r>
        <w:rPr>
          <w:rFonts w:ascii="LiberationMono" w:eastAsia="LiberationMono" w:hAnsi="LiberationMono"/>
          <w:color w:val="000000"/>
          <w:sz w:val="29"/>
        </w:rPr>
        <w:t xml:space="preserve">‘This is a string’.find(‘s’) </w:t>
      </w:r>
      <w:r>
        <w:rPr>
          <w:rFonts w:ascii="LiberationSans" w:eastAsia="LiberationSans" w:hAnsi="LiberationSans"/>
          <w:color w:val="000000"/>
          <w:sz w:val="29"/>
        </w:rPr>
        <w:t>=&gt; 3</w:t>
      </w:r>
    </w:p>
    <w:p w14:paraId="2A637D83"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 check from index 4 to end of string ‘This is a string’.find(‘s’, 4) =&gt; 6</w:t>
      </w:r>
    </w:p>
    <w:p w14:paraId="45D2CA0E" w14:textId="77777777" w:rsidR="00727FED" w:rsidRDefault="00000000">
      <w:pPr>
        <w:autoSpaceDE w:val="0"/>
        <w:autoSpaceDN w:val="0"/>
        <w:spacing w:before="448" w:after="0" w:line="372" w:lineRule="exact"/>
        <w:ind w:left="8" w:right="2448"/>
      </w:pPr>
      <w:r>
        <w:rPr>
          <w:rFonts w:ascii="LiberationSans" w:eastAsia="LiberationSans" w:hAnsi="LiberationSans"/>
          <w:color w:val="000000"/>
          <w:sz w:val="29"/>
        </w:rPr>
        <w:t># check from index 7 to 11-1</w:t>
      </w:r>
      <w:r>
        <w:br/>
      </w:r>
      <w:r>
        <w:rPr>
          <w:rFonts w:ascii="LiberationMono" w:eastAsia="LiberationMono" w:hAnsi="LiberationMono"/>
          <w:color w:val="000000"/>
          <w:sz w:val="29"/>
        </w:rPr>
        <w:t>‘This is a string’.find(‘s’, 7,11 )</w:t>
      </w:r>
      <w:r>
        <w:rPr>
          <w:rFonts w:ascii="LiberationSans" w:eastAsia="LiberationSans" w:hAnsi="LiberationSans"/>
          <w:color w:val="000000"/>
          <w:sz w:val="29"/>
        </w:rPr>
        <w:t xml:space="preserve"> =&gt; 10</w:t>
      </w:r>
    </w:p>
    <w:p w14:paraId="429E4F28" w14:textId="77777777" w:rsidR="00727FED" w:rsidRDefault="00000000">
      <w:pPr>
        <w:autoSpaceDE w:val="0"/>
        <w:autoSpaceDN w:val="0"/>
        <w:spacing w:before="478" w:after="0" w:line="346" w:lineRule="exact"/>
        <w:ind w:left="8" w:right="4464"/>
      </w:pPr>
      <w:r>
        <w:rPr>
          <w:rFonts w:ascii="LiberationSans" w:eastAsia="LiberationSans" w:hAnsi="LiberationSans"/>
          <w:color w:val="000000"/>
          <w:sz w:val="29"/>
        </w:rPr>
        <w:t xml:space="preserve"># Sub is not found </w:t>
      </w:r>
      <w:r>
        <w:br/>
      </w:r>
      <w:r>
        <w:rPr>
          <w:rFonts w:ascii="LiberationMono" w:eastAsia="LiberationMono" w:hAnsi="LiberationMono"/>
          <w:color w:val="000000"/>
          <w:sz w:val="29"/>
        </w:rPr>
        <w:t xml:space="preserve">'This is a string'.find(‘p’) </w:t>
      </w:r>
      <w:r>
        <w:rPr>
          <w:rFonts w:ascii="LiberationSans" w:eastAsia="LiberationSans" w:hAnsi="LiberationSans"/>
          <w:color w:val="000000"/>
          <w:sz w:val="29"/>
        </w:rPr>
        <w:t>=&gt; -1</w:t>
      </w:r>
    </w:p>
    <w:p w14:paraId="4E4F83BA" w14:textId="77777777" w:rsidR="00727FED" w:rsidRDefault="00000000">
      <w:pPr>
        <w:autoSpaceDE w:val="0"/>
        <w:autoSpaceDN w:val="0"/>
        <w:spacing w:before="466" w:after="0" w:line="350" w:lineRule="exact"/>
        <w:ind w:left="8" w:right="4320"/>
      </w:pPr>
      <w:r>
        <w:rPr>
          <w:rFonts w:ascii="LiberationMono" w:eastAsia="LiberationMono" w:hAnsi="LiberationMono"/>
          <w:color w:val="000000"/>
          <w:sz w:val="29"/>
        </w:rPr>
        <w:t xml:space="preserve">'This is a string'.index(‘p’) </w:t>
      </w:r>
      <w:r>
        <w:rPr>
          <w:rFonts w:ascii="LiberationSans" w:eastAsia="LiberationSans" w:hAnsi="LiberationSans"/>
          <w:color w:val="000000"/>
          <w:sz w:val="29"/>
        </w:rPr>
        <w:t>=&gt; ValueError</w:t>
      </w:r>
    </w:p>
    <w:p w14:paraId="5B7D5A60"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isalnum()</w:t>
      </w:r>
    </w:p>
    <w:p w14:paraId="7300EC9D" w14:textId="77777777" w:rsidR="00727FED" w:rsidRDefault="00000000">
      <w:pPr>
        <w:autoSpaceDE w:val="0"/>
        <w:autoSpaceDN w:val="0"/>
        <w:spacing w:before="478" w:after="0" w:line="344" w:lineRule="exact"/>
        <w:ind w:left="8"/>
      </w:pPr>
      <w:r>
        <w:rPr>
          <w:rFonts w:ascii="LiberationSans" w:eastAsia="LiberationSans" w:hAnsi="LiberationSans"/>
          <w:color w:val="000000"/>
          <w:sz w:val="29"/>
        </w:rPr>
        <w:t>Return true if all characters in the string are alphanumeric and there is at least one character, false otherwise.</w:t>
      </w:r>
    </w:p>
    <w:p w14:paraId="058237C7"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Alphanumeric does not include whitespaces.</w:t>
      </w:r>
    </w:p>
    <w:p w14:paraId="6FA280C4"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4832D73D" w14:textId="77777777" w:rsidR="00727FED" w:rsidRDefault="00000000">
      <w:pPr>
        <w:autoSpaceDE w:val="0"/>
        <w:autoSpaceDN w:val="0"/>
        <w:spacing w:before="466" w:after="0" w:line="350" w:lineRule="exact"/>
        <w:ind w:left="8" w:right="5904"/>
      </w:pPr>
      <w:r>
        <w:rPr>
          <w:rFonts w:ascii="LiberationMono" w:eastAsia="LiberationMono" w:hAnsi="LiberationMono"/>
          <w:color w:val="000000"/>
          <w:sz w:val="29"/>
        </w:rPr>
        <w:t xml:space="preserve">‘abcd1234’.isalnum() </w:t>
      </w:r>
      <w:r>
        <w:br/>
      </w:r>
      <w:r>
        <w:rPr>
          <w:rFonts w:ascii="LiberationSans" w:eastAsia="LiberationSans" w:hAnsi="LiberationSans"/>
          <w:color w:val="000000"/>
          <w:sz w:val="29"/>
        </w:rPr>
        <w:t>=&gt; True</w:t>
      </w:r>
    </w:p>
    <w:p w14:paraId="617818B3" w14:textId="77777777" w:rsidR="00727FED" w:rsidRDefault="00000000">
      <w:pPr>
        <w:autoSpaceDE w:val="0"/>
        <w:autoSpaceDN w:val="0"/>
        <w:spacing w:before="466" w:after="0" w:line="350" w:lineRule="exact"/>
        <w:ind w:left="8" w:right="4608"/>
      </w:pPr>
      <w:r>
        <w:rPr>
          <w:rFonts w:ascii="LiberationMono" w:eastAsia="LiberationMono" w:hAnsi="LiberationMono"/>
          <w:color w:val="000000"/>
          <w:sz w:val="29"/>
        </w:rPr>
        <w:t xml:space="preserve">‘a b c d 1 2 3 4’.isalnum() </w:t>
      </w:r>
      <w:r>
        <w:br/>
      </w:r>
      <w:r>
        <w:rPr>
          <w:rFonts w:ascii="LiberationSans" w:eastAsia="LiberationSans" w:hAnsi="LiberationSans"/>
          <w:color w:val="000000"/>
          <w:sz w:val="29"/>
        </w:rPr>
        <w:t>=&gt; False</w:t>
      </w:r>
    </w:p>
    <w:p w14:paraId="57586730" w14:textId="77777777" w:rsidR="00727FED" w:rsidRDefault="00000000">
      <w:pPr>
        <w:autoSpaceDE w:val="0"/>
        <w:autoSpaceDN w:val="0"/>
        <w:spacing w:before="470" w:after="0" w:line="348" w:lineRule="exact"/>
        <w:ind w:left="8" w:right="6480"/>
      </w:pPr>
      <w:r>
        <w:rPr>
          <w:rFonts w:ascii="LiberationMono" w:eastAsia="LiberationMono" w:hAnsi="LiberationMono"/>
          <w:color w:val="000000"/>
          <w:sz w:val="29"/>
        </w:rPr>
        <w:t xml:space="preserve">‘abcd’.isalnum() </w:t>
      </w:r>
      <w:r>
        <w:br/>
      </w:r>
      <w:r>
        <w:rPr>
          <w:rFonts w:ascii="LiberationSans" w:eastAsia="LiberationSans" w:hAnsi="LiberationSans"/>
          <w:color w:val="000000"/>
          <w:sz w:val="29"/>
        </w:rPr>
        <w:t>=&gt; True</w:t>
      </w:r>
    </w:p>
    <w:p w14:paraId="757B864F" w14:textId="77777777" w:rsidR="00727FED" w:rsidRDefault="00727FED">
      <w:pPr>
        <w:sectPr w:rsidR="00727FED">
          <w:pgSz w:w="12240" w:h="15840"/>
          <w:pgMar w:top="964" w:right="1440" w:bottom="776" w:left="1432" w:header="720" w:footer="720" w:gutter="0"/>
          <w:cols w:space="720" w:equalWidth="0">
            <w:col w:w="9368" w:space="0"/>
          </w:cols>
        </w:sectPr>
      </w:pPr>
    </w:p>
    <w:p w14:paraId="1EDC77CB" w14:textId="77777777" w:rsidR="00727FED" w:rsidRDefault="00727FED">
      <w:pPr>
        <w:autoSpaceDE w:val="0"/>
        <w:autoSpaceDN w:val="0"/>
        <w:spacing w:after="740" w:line="220" w:lineRule="exact"/>
      </w:pPr>
    </w:p>
    <w:p w14:paraId="0AEC5A3A" w14:textId="77777777" w:rsidR="00727FED" w:rsidRDefault="00000000">
      <w:pPr>
        <w:autoSpaceDE w:val="0"/>
        <w:autoSpaceDN w:val="0"/>
        <w:spacing w:after="0" w:line="338" w:lineRule="exact"/>
        <w:ind w:left="8" w:right="6480"/>
      </w:pPr>
      <w:r>
        <w:rPr>
          <w:rFonts w:ascii="LiberationMono" w:eastAsia="LiberationMono" w:hAnsi="LiberationMono"/>
          <w:color w:val="000000"/>
          <w:sz w:val="29"/>
        </w:rPr>
        <w:t xml:space="preserve">‘1234’.isalnum() </w:t>
      </w:r>
      <w:r>
        <w:br/>
      </w:r>
      <w:r>
        <w:rPr>
          <w:rFonts w:ascii="LiberationSans" w:eastAsia="LiberationSans" w:hAnsi="LiberationSans"/>
          <w:color w:val="000000"/>
          <w:sz w:val="29"/>
        </w:rPr>
        <w:t>=&gt; True</w:t>
      </w:r>
    </w:p>
    <w:p w14:paraId="284E0E61"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isalpha()</w:t>
      </w:r>
    </w:p>
    <w:p w14:paraId="558A78A0" w14:textId="77777777" w:rsidR="00727FED" w:rsidRDefault="00000000">
      <w:pPr>
        <w:autoSpaceDE w:val="0"/>
        <w:autoSpaceDN w:val="0"/>
        <w:spacing w:before="478" w:after="0" w:line="344" w:lineRule="exact"/>
        <w:ind w:left="8" w:right="432"/>
      </w:pPr>
      <w:r>
        <w:rPr>
          <w:rFonts w:ascii="LiberationSans" w:eastAsia="LiberationSans" w:hAnsi="LiberationSans"/>
          <w:color w:val="000000"/>
          <w:sz w:val="29"/>
        </w:rPr>
        <w:t>Return true if all characters in the string are alphabetic and there is at least one character, false otherwise.</w:t>
      </w:r>
    </w:p>
    <w:p w14:paraId="3C4286B7"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5F36E63B" w14:textId="77777777" w:rsidR="00727FED" w:rsidRDefault="00000000">
      <w:pPr>
        <w:autoSpaceDE w:val="0"/>
        <w:autoSpaceDN w:val="0"/>
        <w:spacing w:before="466" w:after="0" w:line="350" w:lineRule="exact"/>
        <w:ind w:left="8" w:right="6480"/>
      </w:pPr>
      <w:r>
        <w:rPr>
          <w:rFonts w:ascii="LiberationMono" w:eastAsia="LiberationMono" w:hAnsi="LiberationMono"/>
          <w:color w:val="000000"/>
          <w:sz w:val="29"/>
        </w:rPr>
        <w:t xml:space="preserve">‘abcd’.isalpha() </w:t>
      </w:r>
      <w:r>
        <w:br/>
      </w:r>
      <w:r>
        <w:rPr>
          <w:rFonts w:ascii="LiberationSans" w:eastAsia="LiberationSans" w:hAnsi="LiberationSans"/>
          <w:color w:val="000000"/>
          <w:sz w:val="29"/>
        </w:rPr>
        <w:t>=&gt; True</w:t>
      </w:r>
    </w:p>
    <w:p w14:paraId="582B57C6" w14:textId="77777777" w:rsidR="00727FED" w:rsidRDefault="00000000">
      <w:pPr>
        <w:autoSpaceDE w:val="0"/>
        <w:autoSpaceDN w:val="0"/>
        <w:spacing w:before="470" w:after="0" w:line="348" w:lineRule="exact"/>
        <w:ind w:left="8" w:right="5904"/>
      </w:pPr>
      <w:r>
        <w:rPr>
          <w:rFonts w:ascii="LiberationMono" w:eastAsia="LiberationMono" w:hAnsi="LiberationMono"/>
          <w:color w:val="000000"/>
          <w:sz w:val="29"/>
        </w:rPr>
        <w:t xml:space="preserve">‘abcd1234’.isalpha() </w:t>
      </w:r>
      <w:r>
        <w:br/>
      </w:r>
      <w:r>
        <w:rPr>
          <w:rFonts w:ascii="LiberationSans" w:eastAsia="LiberationSans" w:hAnsi="LiberationSans"/>
          <w:color w:val="000000"/>
          <w:sz w:val="29"/>
        </w:rPr>
        <w:t>=&gt; False</w:t>
      </w:r>
    </w:p>
    <w:p w14:paraId="11D327D1" w14:textId="77777777" w:rsidR="00727FED" w:rsidRDefault="00000000">
      <w:pPr>
        <w:autoSpaceDE w:val="0"/>
        <w:autoSpaceDN w:val="0"/>
        <w:spacing w:before="470" w:after="0" w:line="348" w:lineRule="exact"/>
        <w:ind w:left="8" w:right="6480"/>
      </w:pPr>
      <w:r>
        <w:rPr>
          <w:rFonts w:ascii="LiberationMono" w:eastAsia="LiberationMono" w:hAnsi="LiberationMono"/>
          <w:color w:val="000000"/>
          <w:sz w:val="29"/>
        </w:rPr>
        <w:t xml:space="preserve">‘1234’.isalpha() </w:t>
      </w:r>
      <w:r>
        <w:br/>
      </w:r>
      <w:r>
        <w:rPr>
          <w:rFonts w:ascii="LiberationSans" w:eastAsia="LiberationSans" w:hAnsi="LiberationSans"/>
          <w:color w:val="000000"/>
          <w:sz w:val="29"/>
        </w:rPr>
        <w:t>=&gt; False</w:t>
      </w:r>
    </w:p>
    <w:p w14:paraId="6CAB2B14" w14:textId="77777777" w:rsidR="00727FED" w:rsidRDefault="00000000">
      <w:pPr>
        <w:autoSpaceDE w:val="0"/>
        <w:autoSpaceDN w:val="0"/>
        <w:spacing w:before="468" w:after="0" w:line="350" w:lineRule="exact"/>
        <w:ind w:left="8" w:right="6336"/>
      </w:pPr>
      <w:r>
        <w:rPr>
          <w:rFonts w:ascii="LiberationMono" w:eastAsia="LiberationMono" w:hAnsi="LiberationMono"/>
          <w:color w:val="000000"/>
          <w:sz w:val="29"/>
        </w:rPr>
        <w:t xml:space="preserve">‘a b c’.isalpha() </w:t>
      </w:r>
      <w:r>
        <w:br/>
      </w:r>
      <w:r>
        <w:rPr>
          <w:rFonts w:ascii="LiberationSans" w:eastAsia="LiberationSans" w:hAnsi="LiberationSans"/>
          <w:color w:val="000000"/>
          <w:sz w:val="29"/>
        </w:rPr>
        <w:t>=&gt; False</w:t>
      </w:r>
    </w:p>
    <w:p w14:paraId="7DA09A45"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isdigit()</w:t>
      </w:r>
    </w:p>
    <w:p w14:paraId="154B3A96" w14:textId="77777777" w:rsidR="00727FED" w:rsidRDefault="00000000">
      <w:pPr>
        <w:autoSpaceDE w:val="0"/>
        <w:autoSpaceDN w:val="0"/>
        <w:spacing w:before="474" w:after="0" w:line="346" w:lineRule="exact"/>
        <w:ind w:left="8" w:right="432"/>
      </w:pPr>
      <w:r>
        <w:rPr>
          <w:rFonts w:ascii="LiberationSans" w:eastAsia="LiberationSans" w:hAnsi="LiberationSans"/>
          <w:color w:val="000000"/>
          <w:sz w:val="29"/>
        </w:rPr>
        <w:t>Return true if all characters in the string are digits and there is at least one character, false otherwise.</w:t>
      </w:r>
    </w:p>
    <w:p w14:paraId="0213472A"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389DD25A" w14:textId="77777777" w:rsidR="00727FED" w:rsidRDefault="00000000">
      <w:pPr>
        <w:autoSpaceDE w:val="0"/>
        <w:autoSpaceDN w:val="0"/>
        <w:spacing w:before="466" w:after="0" w:line="350" w:lineRule="exact"/>
        <w:ind w:left="8" w:right="6480"/>
      </w:pPr>
      <w:r>
        <w:rPr>
          <w:rFonts w:ascii="LiberationMono" w:eastAsia="LiberationMono" w:hAnsi="LiberationMono"/>
          <w:color w:val="000000"/>
          <w:sz w:val="29"/>
        </w:rPr>
        <w:t xml:space="preserve">‘1234’.isdigit() </w:t>
      </w:r>
      <w:r>
        <w:br/>
      </w:r>
      <w:r>
        <w:rPr>
          <w:rFonts w:ascii="LiberationSans" w:eastAsia="LiberationSans" w:hAnsi="LiberationSans"/>
          <w:color w:val="000000"/>
          <w:sz w:val="29"/>
        </w:rPr>
        <w:t>=&gt; True</w:t>
      </w:r>
    </w:p>
    <w:p w14:paraId="199B941A" w14:textId="77777777" w:rsidR="00727FED" w:rsidRDefault="00727FED">
      <w:pPr>
        <w:sectPr w:rsidR="00727FED">
          <w:pgSz w:w="12240" w:h="15840"/>
          <w:pgMar w:top="960" w:right="1440" w:bottom="898" w:left="1432" w:header="720" w:footer="720" w:gutter="0"/>
          <w:cols w:space="720" w:equalWidth="0">
            <w:col w:w="9368" w:space="0"/>
          </w:cols>
        </w:sectPr>
      </w:pPr>
    </w:p>
    <w:p w14:paraId="008D65EB" w14:textId="77777777" w:rsidR="00727FED" w:rsidRDefault="00727FED">
      <w:pPr>
        <w:autoSpaceDE w:val="0"/>
        <w:autoSpaceDN w:val="0"/>
        <w:spacing w:after="740" w:line="220" w:lineRule="exact"/>
      </w:pPr>
    </w:p>
    <w:p w14:paraId="4B8B8BE3" w14:textId="77777777" w:rsidR="00727FED" w:rsidRDefault="00000000">
      <w:pPr>
        <w:autoSpaceDE w:val="0"/>
        <w:autoSpaceDN w:val="0"/>
        <w:spacing w:after="0" w:line="338" w:lineRule="exact"/>
        <w:ind w:left="8" w:right="5904"/>
      </w:pPr>
      <w:r>
        <w:rPr>
          <w:rFonts w:ascii="LiberationMono" w:eastAsia="LiberationMono" w:hAnsi="LiberationMono"/>
          <w:color w:val="000000"/>
          <w:sz w:val="29"/>
        </w:rPr>
        <w:t xml:space="preserve">‘abcd1234’.isdigit() </w:t>
      </w:r>
      <w:r>
        <w:br/>
      </w:r>
      <w:r>
        <w:rPr>
          <w:rFonts w:ascii="LiberationSans" w:eastAsia="LiberationSans" w:hAnsi="LiberationSans"/>
          <w:color w:val="000000"/>
          <w:sz w:val="29"/>
        </w:rPr>
        <w:t>=&gt; False</w:t>
      </w:r>
    </w:p>
    <w:p w14:paraId="4382610D" w14:textId="77777777" w:rsidR="00727FED" w:rsidRDefault="00000000">
      <w:pPr>
        <w:autoSpaceDE w:val="0"/>
        <w:autoSpaceDN w:val="0"/>
        <w:spacing w:before="466" w:after="0" w:line="350" w:lineRule="exact"/>
        <w:ind w:left="8" w:right="6480"/>
      </w:pPr>
      <w:r>
        <w:rPr>
          <w:rFonts w:ascii="LiberationMono" w:eastAsia="LiberationMono" w:hAnsi="LiberationMono"/>
          <w:color w:val="000000"/>
          <w:sz w:val="29"/>
        </w:rPr>
        <w:t xml:space="preserve">‘abcd’.isdigit() </w:t>
      </w:r>
      <w:r>
        <w:br/>
      </w:r>
      <w:r>
        <w:rPr>
          <w:rFonts w:ascii="LiberationSans" w:eastAsia="LiberationSans" w:hAnsi="LiberationSans"/>
          <w:color w:val="000000"/>
          <w:sz w:val="29"/>
        </w:rPr>
        <w:t>=&gt; False</w:t>
      </w:r>
    </w:p>
    <w:p w14:paraId="7BD21001" w14:textId="77777777" w:rsidR="00727FED" w:rsidRDefault="00000000">
      <w:pPr>
        <w:autoSpaceDE w:val="0"/>
        <w:autoSpaceDN w:val="0"/>
        <w:spacing w:before="470" w:after="0" w:line="348" w:lineRule="exact"/>
        <w:ind w:left="8" w:right="6048"/>
      </w:pPr>
      <w:r>
        <w:rPr>
          <w:rFonts w:ascii="LiberationMono" w:eastAsia="LiberationMono" w:hAnsi="LiberationMono"/>
          <w:color w:val="000000"/>
          <w:sz w:val="29"/>
        </w:rPr>
        <w:t xml:space="preserve">‘1 2 3 4’.isdigit() </w:t>
      </w:r>
      <w:r>
        <w:br/>
      </w:r>
      <w:r>
        <w:rPr>
          <w:rFonts w:ascii="LiberationSans" w:eastAsia="LiberationSans" w:hAnsi="LiberationSans"/>
          <w:color w:val="000000"/>
          <w:sz w:val="29"/>
        </w:rPr>
        <w:t>=&gt; False</w:t>
      </w:r>
    </w:p>
    <w:p w14:paraId="44BCDFDD"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islower()</w:t>
      </w:r>
    </w:p>
    <w:p w14:paraId="1CE4F189" w14:textId="77777777" w:rsidR="00727FED" w:rsidRDefault="00000000">
      <w:pPr>
        <w:autoSpaceDE w:val="0"/>
        <w:autoSpaceDN w:val="0"/>
        <w:spacing w:before="474" w:after="0" w:line="346" w:lineRule="exact"/>
        <w:ind w:left="8"/>
      </w:pPr>
      <w:r>
        <w:rPr>
          <w:rFonts w:ascii="LiberationSans" w:eastAsia="LiberationSans" w:hAnsi="LiberationSans"/>
          <w:color w:val="000000"/>
          <w:sz w:val="29"/>
        </w:rPr>
        <w:t>Return true if all cased characters in the string are lowercase and there is at least one cased character, false otherwise.</w:t>
      </w:r>
    </w:p>
    <w:p w14:paraId="1612DCDA"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6CAF66FE" w14:textId="77777777" w:rsidR="00727FED" w:rsidRDefault="00000000">
      <w:pPr>
        <w:autoSpaceDE w:val="0"/>
        <w:autoSpaceDN w:val="0"/>
        <w:spacing w:before="470" w:after="0" w:line="348" w:lineRule="exact"/>
        <w:ind w:left="8" w:right="6480"/>
      </w:pPr>
      <w:r>
        <w:rPr>
          <w:rFonts w:ascii="LiberationMono" w:eastAsia="LiberationMono" w:hAnsi="LiberationMono"/>
          <w:color w:val="000000"/>
          <w:sz w:val="29"/>
        </w:rPr>
        <w:t xml:space="preserve">‘abcd’.islower() </w:t>
      </w:r>
      <w:r>
        <w:br/>
      </w:r>
      <w:r>
        <w:rPr>
          <w:rFonts w:ascii="LiberationSans" w:eastAsia="LiberationSans" w:hAnsi="LiberationSans"/>
          <w:color w:val="000000"/>
          <w:sz w:val="29"/>
        </w:rPr>
        <w:t>=&gt; True</w:t>
      </w:r>
    </w:p>
    <w:p w14:paraId="200F0946" w14:textId="77777777" w:rsidR="00727FED" w:rsidRDefault="00000000">
      <w:pPr>
        <w:autoSpaceDE w:val="0"/>
        <w:autoSpaceDN w:val="0"/>
        <w:spacing w:before="468" w:after="0" w:line="350" w:lineRule="exact"/>
        <w:ind w:left="8" w:right="6480"/>
      </w:pPr>
      <w:r>
        <w:rPr>
          <w:rFonts w:ascii="LiberationMono" w:eastAsia="LiberationMono" w:hAnsi="LiberationMono"/>
          <w:color w:val="000000"/>
          <w:sz w:val="29"/>
        </w:rPr>
        <w:t xml:space="preserve">‘Abcd’.islower() </w:t>
      </w:r>
      <w:r>
        <w:br/>
      </w:r>
      <w:r>
        <w:rPr>
          <w:rFonts w:ascii="LiberationSans" w:eastAsia="LiberationSans" w:hAnsi="LiberationSans"/>
          <w:color w:val="000000"/>
          <w:sz w:val="29"/>
        </w:rPr>
        <w:t>=&gt; False</w:t>
      </w:r>
    </w:p>
    <w:p w14:paraId="7BE38497" w14:textId="77777777" w:rsidR="00727FED" w:rsidRDefault="00000000">
      <w:pPr>
        <w:autoSpaceDE w:val="0"/>
        <w:autoSpaceDN w:val="0"/>
        <w:spacing w:before="466" w:after="0" w:line="350" w:lineRule="exact"/>
        <w:ind w:left="8" w:right="6480"/>
      </w:pPr>
      <w:r>
        <w:rPr>
          <w:rFonts w:ascii="LiberationMono" w:eastAsia="LiberationMono" w:hAnsi="LiberationMono"/>
          <w:color w:val="000000"/>
          <w:sz w:val="29"/>
        </w:rPr>
        <w:t xml:space="preserve">‘ABCD’.islower() </w:t>
      </w:r>
      <w:r>
        <w:br/>
      </w:r>
      <w:r>
        <w:rPr>
          <w:rFonts w:ascii="LiberationSans" w:eastAsia="LiberationSans" w:hAnsi="LiberationSans"/>
          <w:color w:val="000000"/>
          <w:sz w:val="29"/>
        </w:rPr>
        <w:t>=&gt; False</w:t>
      </w:r>
    </w:p>
    <w:p w14:paraId="62627D9A"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isspace()</w:t>
      </w:r>
    </w:p>
    <w:p w14:paraId="77797ABF" w14:textId="77777777" w:rsidR="00727FED" w:rsidRDefault="00000000">
      <w:pPr>
        <w:autoSpaceDE w:val="0"/>
        <w:autoSpaceDN w:val="0"/>
        <w:spacing w:before="478" w:after="0" w:line="344" w:lineRule="exact"/>
        <w:ind w:left="8"/>
      </w:pPr>
      <w:r>
        <w:rPr>
          <w:rFonts w:ascii="LiberationSans" w:eastAsia="LiberationSans" w:hAnsi="LiberationSans"/>
          <w:color w:val="000000"/>
          <w:sz w:val="29"/>
        </w:rPr>
        <w:t>Return true if there are only whitespace characters in the string and there is at least one character, false otherwise.</w:t>
      </w:r>
    </w:p>
    <w:p w14:paraId="0A66F09E"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2A29A15C" w14:textId="77777777" w:rsidR="00727FED" w:rsidRDefault="00727FED">
      <w:pPr>
        <w:sectPr w:rsidR="00727FED">
          <w:pgSz w:w="12240" w:h="15840"/>
          <w:pgMar w:top="960" w:right="1440" w:bottom="898" w:left="1432" w:header="720" w:footer="720" w:gutter="0"/>
          <w:cols w:space="720" w:equalWidth="0">
            <w:col w:w="9368" w:space="0"/>
          </w:cols>
        </w:sectPr>
      </w:pPr>
    </w:p>
    <w:p w14:paraId="1A201699" w14:textId="77777777" w:rsidR="00727FED" w:rsidRDefault="00727FED">
      <w:pPr>
        <w:autoSpaceDE w:val="0"/>
        <w:autoSpaceDN w:val="0"/>
        <w:spacing w:after="740" w:line="220" w:lineRule="exact"/>
      </w:pPr>
    </w:p>
    <w:p w14:paraId="5C0FACB1" w14:textId="77777777" w:rsidR="00727FED" w:rsidRDefault="00000000">
      <w:pPr>
        <w:autoSpaceDE w:val="0"/>
        <w:autoSpaceDN w:val="0"/>
        <w:spacing w:after="0" w:line="338" w:lineRule="exact"/>
        <w:ind w:left="8" w:right="7056"/>
      </w:pPr>
      <w:r>
        <w:rPr>
          <w:rFonts w:ascii="LiberationMono" w:eastAsia="LiberationMono" w:hAnsi="LiberationMono"/>
          <w:color w:val="000000"/>
          <w:sz w:val="29"/>
        </w:rPr>
        <w:t xml:space="preserve">‘ ’.isspace() </w:t>
      </w:r>
      <w:r>
        <w:br/>
      </w:r>
      <w:r>
        <w:rPr>
          <w:rFonts w:ascii="LiberationSans" w:eastAsia="LiberationSans" w:hAnsi="LiberationSans"/>
          <w:color w:val="000000"/>
          <w:sz w:val="29"/>
        </w:rPr>
        <w:t>=&gt; True</w:t>
      </w:r>
    </w:p>
    <w:p w14:paraId="6060FC95" w14:textId="77777777" w:rsidR="00727FED" w:rsidRDefault="00000000">
      <w:pPr>
        <w:autoSpaceDE w:val="0"/>
        <w:autoSpaceDN w:val="0"/>
        <w:spacing w:before="466" w:after="0" w:line="350" w:lineRule="exact"/>
        <w:ind w:left="8" w:right="6624"/>
      </w:pPr>
      <w:r>
        <w:rPr>
          <w:rFonts w:ascii="LiberationMono" w:eastAsia="LiberationMono" w:hAnsi="LiberationMono"/>
          <w:color w:val="000000"/>
          <w:sz w:val="29"/>
        </w:rPr>
        <w:t xml:space="preserve">‘a b’.isspace() </w:t>
      </w:r>
      <w:r>
        <w:br/>
      </w:r>
      <w:r>
        <w:rPr>
          <w:rFonts w:ascii="LiberationSans" w:eastAsia="LiberationSans" w:hAnsi="LiberationSans"/>
          <w:color w:val="000000"/>
          <w:sz w:val="29"/>
        </w:rPr>
        <w:t>=&gt; False</w:t>
      </w:r>
    </w:p>
    <w:p w14:paraId="03C6CAC2"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istitle()</w:t>
      </w:r>
    </w:p>
    <w:p w14:paraId="7C5D13CB" w14:textId="77777777" w:rsidR="00727FED" w:rsidRDefault="00000000">
      <w:pPr>
        <w:autoSpaceDE w:val="0"/>
        <w:autoSpaceDN w:val="0"/>
        <w:spacing w:before="476" w:after="0" w:line="344" w:lineRule="exact"/>
        <w:ind w:left="8" w:right="576"/>
      </w:pPr>
      <w:r>
        <w:rPr>
          <w:rFonts w:ascii="LiberationSans" w:eastAsia="LiberationSans" w:hAnsi="LiberationSans"/>
          <w:color w:val="000000"/>
          <w:sz w:val="29"/>
        </w:rPr>
        <w:t xml:space="preserve">Return true if the string is a titlecased string and there is at least one character </w:t>
      </w:r>
      <w:r>
        <w:br/>
      </w:r>
      <w:r>
        <w:rPr>
          <w:rFonts w:ascii="LiberationSans" w:eastAsia="LiberationSans" w:hAnsi="LiberationSans"/>
          <w:color w:val="000000"/>
          <w:sz w:val="29"/>
        </w:rPr>
        <w:t>[Example]</w:t>
      </w:r>
    </w:p>
    <w:p w14:paraId="19CD501B" w14:textId="77777777" w:rsidR="00727FED" w:rsidRDefault="00000000">
      <w:pPr>
        <w:autoSpaceDE w:val="0"/>
        <w:autoSpaceDN w:val="0"/>
        <w:spacing w:before="468" w:after="0" w:line="350" w:lineRule="exact"/>
        <w:ind w:left="8" w:right="4464"/>
      </w:pPr>
      <w:r>
        <w:rPr>
          <w:rFonts w:ascii="LiberationMono" w:eastAsia="LiberationMono" w:hAnsi="LiberationMono"/>
          <w:color w:val="000000"/>
          <w:sz w:val="29"/>
        </w:rPr>
        <w:t xml:space="preserve">‘This Is A String’.istitle() </w:t>
      </w:r>
      <w:r>
        <w:rPr>
          <w:rFonts w:ascii="LiberationSans" w:eastAsia="LiberationSans" w:hAnsi="LiberationSans"/>
          <w:color w:val="000000"/>
          <w:sz w:val="29"/>
        </w:rPr>
        <w:t>=&gt; True</w:t>
      </w:r>
    </w:p>
    <w:p w14:paraId="7486CAF0" w14:textId="77777777" w:rsidR="00727FED" w:rsidRDefault="00000000">
      <w:pPr>
        <w:autoSpaceDE w:val="0"/>
        <w:autoSpaceDN w:val="0"/>
        <w:spacing w:before="466" w:after="0" w:line="350" w:lineRule="exact"/>
        <w:ind w:left="8" w:right="4464"/>
      </w:pPr>
      <w:r>
        <w:rPr>
          <w:rFonts w:ascii="LiberationMono" w:eastAsia="LiberationMono" w:hAnsi="LiberationMono"/>
          <w:color w:val="000000"/>
          <w:sz w:val="29"/>
        </w:rPr>
        <w:t xml:space="preserve">‘This is a string’.istitle() </w:t>
      </w:r>
      <w:r>
        <w:rPr>
          <w:rFonts w:ascii="LiberationSans" w:eastAsia="LiberationSans" w:hAnsi="LiberationSans"/>
          <w:color w:val="000000"/>
          <w:sz w:val="29"/>
        </w:rPr>
        <w:t>=&gt; False</w:t>
      </w:r>
    </w:p>
    <w:p w14:paraId="72243CB1"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isupper()</w:t>
      </w:r>
    </w:p>
    <w:p w14:paraId="73393487" w14:textId="77777777" w:rsidR="00727FED" w:rsidRDefault="00000000">
      <w:pPr>
        <w:autoSpaceDE w:val="0"/>
        <w:autoSpaceDN w:val="0"/>
        <w:spacing w:before="478" w:after="0" w:line="344" w:lineRule="exact"/>
        <w:ind w:left="8" w:right="144"/>
      </w:pPr>
      <w:r>
        <w:rPr>
          <w:rFonts w:ascii="LiberationSans" w:eastAsia="LiberationSans" w:hAnsi="LiberationSans"/>
          <w:color w:val="000000"/>
          <w:sz w:val="29"/>
        </w:rPr>
        <w:t>Return true if all cased characters in the string are uppercase and there is at least one cased character, false otherwise.</w:t>
      </w:r>
    </w:p>
    <w:p w14:paraId="74A12456"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64FBFCD6" w14:textId="77777777" w:rsidR="00727FED" w:rsidRDefault="00000000">
      <w:pPr>
        <w:autoSpaceDE w:val="0"/>
        <w:autoSpaceDN w:val="0"/>
        <w:spacing w:before="466" w:after="0" w:line="350" w:lineRule="exact"/>
        <w:ind w:left="8" w:right="6480"/>
      </w:pPr>
      <w:r>
        <w:rPr>
          <w:rFonts w:ascii="LiberationMono" w:eastAsia="LiberationMono" w:hAnsi="LiberationMono"/>
          <w:color w:val="000000"/>
          <w:sz w:val="29"/>
        </w:rPr>
        <w:t xml:space="preserve">‘ABCD’.isupper() </w:t>
      </w:r>
      <w:r>
        <w:br/>
      </w:r>
      <w:r>
        <w:rPr>
          <w:rFonts w:ascii="LiberationSans" w:eastAsia="LiberationSans" w:hAnsi="LiberationSans"/>
          <w:color w:val="000000"/>
          <w:sz w:val="29"/>
        </w:rPr>
        <w:t>=&gt; True</w:t>
      </w:r>
    </w:p>
    <w:p w14:paraId="321F98DA" w14:textId="77777777" w:rsidR="00727FED" w:rsidRDefault="00000000">
      <w:pPr>
        <w:autoSpaceDE w:val="0"/>
        <w:autoSpaceDN w:val="0"/>
        <w:spacing w:before="470" w:after="0" w:line="348" w:lineRule="exact"/>
        <w:ind w:left="8" w:right="6480"/>
      </w:pPr>
      <w:r>
        <w:rPr>
          <w:rFonts w:ascii="LiberationMono" w:eastAsia="LiberationMono" w:hAnsi="LiberationMono"/>
          <w:color w:val="000000"/>
          <w:sz w:val="29"/>
        </w:rPr>
        <w:t xml:space="preserve">‘Abcd’.isupper() </w:t>
      </w:r>
      <w:r>
        <w:br/>
      </w:r>
      <w:r>
        <w:rPr>
          <w:rFonts w:ascii="LiberationSans" w:eastAsia="LiberationSans" w:hAnsi="LiberationSans"/>
          <w:color w:val="000000"/>
          <w:sz w:val="29"/>
        </w:rPr>
        <w:t>=&gt; False</w:t>
      </w:r>
    </w:p>
    <w:p w14:paraId="0137A762"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‘abcd’.isupper()</w:t>
      </w:r>
    </w:p>
    <w:p w14:paraId="4F1D1951" w14:textId="77777777" w:rsidR="00727FED" w:rsidRDefault="00727FED">
      <w:pPr>
        <w:sectPr w:rsidR="00727FED">
          <w:pgSz w:w="12240" w:h="15840"/>
          <w:pgMar w:top="960" w:right="1440" w:bottom="728" w:left="1432" w:header="720" w:footer="720" w:gutter="0"/>
          <w:cols w:space="720" w:equalWidth="0">
            <w:col w:w="9368" w:space="0"/>
          </w:cols>
        </w:sectPr>
      </w:pPr>
    </w:p>
    <w:p w14:paraId="2A61138B" w14:textId="77777777" w:rsidR="00727FED" w:rsidRDefault="00727FED">
      <w:pPr>
        <w:autoSpaceDE w:val="0"/>
        <w:autoSpaceDN w:val="0"/>
        <w:spacing w:after="506" w:line="220" w:lineRule="exact"/>
      </w:pPr>
    </w:p>
    <w:p w14:paraId="693775A3" w14:textId="77777777" w:rsidR="00727FED" w:rsidRDefault="00000000">
      <w:pPr>
        <w:autoSpaceDE w:val="0"/>
        <w:autoSpaceDN w:val="0"/>
        <w:spacing w:after="0" w:line="322" w:lineRule="exact"/>
        <w:ind w:left="8"/>
      </w:pPr>
      <w:r>
        <w:rPr>
          <w:rFonts w:ascii="LiberationSans" w:eastAsia="LiberationSans" w:hAnsi="LiberationSans"/>
          <w:color w:val="000000"/>
          <w:sz w:val="29"/>
        </w:rPr>
        <w:t>=&gt; False</w:t>
      </w:r>
    </w:p>
    <w:p w14:paraId="0FA8EC9F"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join()</w:t>
      </w:r>
    </w:p>
    <w:p w14:paraId="5E8A53A5"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Return a string in which the parameter provided is joined by a separator.</w:t>
      </w:r>
    </w:p>
    <w:p w14:paraId="7BB7D082"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55C6F6D3"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sep = ‘-’</w:t>
      </w:r>
    </w:p>
    <w:p w14:paraId="4CF7D032"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myTuple = (‘a’, ‘b’, ‘c’)</w:t>
      </w:r>
    </w:p>
    <w:p w14:paraId="59FAFC4F"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 = [‘d’, ‘e’, ‘f’]</w:t>
      </w:r>
    </w:p>
    <w:p w14:paraId="0CAE3CFE"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myString = “Hello World”</w:t>
      </w:r>
    </w:p>
    <w:p w14:paraId="13668B08" w14:textId="77777777" w:rsidR="00727FED" w:rsidRDefault="00000000">
      <w:pPr>
        <w:autoSpaceDE w:val="0"/>
        <w:autoSpaceDN w:val="0"/>
        <w:spacing w:before="494" w:after="0" w:line="326" w:lineRule="exact"/>
        <w:ind w:left="8"/>
      </w:pPr>
      <w:r>
        <w:rPr>
          <w:rFonts w:ascii="LiberationMono" w:eastAsia="LiberationMono" w:hAnsi="LiberationMono"/>
          <w:color w:val="000000"/>
          <w:sz w:val="29"/>
        </w:rPr>
        <w:t>sep.join(myTuple)</w:t>
      </w:r>
    </w:p>
    <w:p w14:paraId="5FF07291"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‘a-b-c’</w:t>
      </w:r>
    </w:p>
    <w:p w14:paraId="26681B84"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sep.join(myTuple)</w:t>
      </w:r>
    </w:p>
    <w:p w14:paraId="02F44D94"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‘d-e-f’</w:t>
      </w:r>
    </w:p>
    <w:p w14:paraId="7150EA33"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sep.join(myString)</w:t>
      </w:r>
    </w:p>
    <w:p w14:paraId="483592A7"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‘H-e-l-l-o- -W-o-r-l-d’’</w:t>
      </w:r>
    </w:p>
    <w:p w14:paraId="4A47DF44"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lower()</w:t>
      </w:r>
    </w:p>
    <w:p w14:paraId="424D224C"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Return a copy of the string converted to lowercase.</w:t>
      </w:r>
    </w:p>
    <w:p w14:paraId="24299B59"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6B3961B9"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‘Hello Python’.lower()</w:t>
      </w:r>
    </w:p>
    <w:p w14:paraId="1366DF7C"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‘hello python’</w:t>
      </w:r>
    </w:p>
    <w:p w14:paraId="6C985376"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replace(old, new[, count])</w:t>
      </w:r>
    </w:p>
    <w:p w14:paraId="2AC6D7A5" w14:textId="77777777" w:rsidR="00727FED" w:rsidRDefault="00727FED">
      <w:pPr>
        <w:sectPr w:rsidR="00727FED">
          <w:pgSz w:w="12240" w:h="15840"/>
          <w:pgMar w:top="726" w:right="1440" w:bottom="898" w:left="1432" w:header="720" w:footer="720" w:gutter="0"/>
          <w:cols w:space="720" w:equalWidth="0">
            <w:col w:w="9368" w:space="0"/>
          </w:cols>
        </w:sectPr>
      </w:pPr>
    </w:p>
    <w:p w14:paraId="294B9F7F" w14:textId="77777777" w:rsidR="00727FED" w:rsidRDefault="00727FED">
      <w:pPr>
        <w:autoSpaceDE w:val="0"/>
        <w:autoSpaceDN w:val="0"/>
        <w:spacing w:after="744" w:line="220" w:lineRule="exact"/>
      </w:pPr>
    </w:p>
    <w:p w14:paraId="55329AB6" w14:textId="77777777" w:rsidR="00727FED" w:rsidRDefault="00000000">
      <w:pPr>
        <w:autoSpaceDE w:val="0"/>
        <w:autoSpaceDN w:val="0"/>
        <w:spacing w:after="0" w:line="334" w:lineRule="exact"/>
        <w:ind w:left="8" w:right="144"/>
      </w:pPr>
      <w:r>
        <w:rPr>
          <w:rFonts w:ascii="LiberationSans" w:eastAsia="LiberationSans" w:hAnsi="LiberationSans"/>
          <w:color w:val="000000"/>
          <w:sz w:val="29"/>
        </w:rPr>
        <w:t>Return a copy of the string with all occurrences of substring old replaced by new.</w:t>
      </w:r>
    </w:p>
    <w:p w14:paraId="11660E37" w14:textId="77777777" w:rsidR="00727FED" w:rsidRDefault="00000000">
      <w:pPr>
        <w:autoSpaceDE w:val="0"/>
        <w:autoSpaceDN w:val="0"/>
        <w:spacing w:before="2" w:after="0" w:line="344" w:lineRule="exact"/>
        <w:ind w:left="8" w:right="288"/>
      </w:pPr>
      <w:r>
        <w:rPr>
          <w:rFonts w:ascii="LiberationSans" w:eastAsia="LiberationSans" w:hAnsi="LiberationSans"/>
          <w:i/>
          <w:color w:val="000000"/>
          <w:sz w:val="29"/>
        </w:rPr>
        <w:t>count</w:t>
      </w:r>
      <w:r>
        <w:rPr>
          <w:rFonts w:ascii="LiberationSans" w:eastAsia="LiberationSans" w:hAnsi="LiberationSans"/>
          <w:color w:val="000000"/>
          <w:sz w:val="29"/>
        </w:rPr>
        <w:t xml:space="preserve"> is optional. If given, only the first </w:t>
      </w:r>
      <w:r>
        <w:rPr>
          <w:rFonts w:ascii="LiberationSans" w:eastAsia="LiberationSans" w:hAnsi="LiberationSans"/>
          <w:i/>
          <w:color w:val="000000"/>
          <w:sz w:val="29"/>
        </w:rPr>
        <w:t>count</w:t>
      </w:r>
      <w:r>
        <w:rPr>
          <w:rFonts w:ascii="LiberationSans" w:eastAsia="LiberationSans" w:hAnsi="LiberationSans"/>
          <w:color w:val="000000"/>
          <w:sz w:val="29"/>
        </w:rPr>
        <w:t xml:space="preserve"> occurrences are replaced. This function is case-sensitive.</w:t>
      </w:r>
    </w:p>
    <w:p w14:paraId="133BFC25"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7F44D8B3" w14:textId="77777777" w:rsidR="00727FED" w:rsidRDefault="00000000">
      <w:pPr>
        <w:autoSpaceDE w:val="0"/>
        <w:autoSpaceDN w:val="0"/>
        <w:spacing w:before="476" w:after="0" w:line="344" w:lineRule="exact"/>
        <w:ind w:left="8" w:right="720"/>
      </w:pPr>
      <w:r>
        <w:rPr>
          <w:rFonts w:ascii="LiberationSans" w:eastAsia="LiberationSans" w:hAnsi="LiberationSans"/>
          <w:color w:val="000000"/>
          <w:sz w:val="29"/>
        </w:rPr>
        <w:t># Replace all occurences</w:t>
      </w:r>
      <w:r>
        <w:br/>
      </w:r>
      <w:r>
        <w:rPr>
          <w:rFonts w:ascii="LiberationMono" w:eastAsia="LiberationMono" w:hAnsi="LiberationMono"/>
          <w:color w:val="000000"/>
          <w:sz w:val="29"/>
        </w:rPr>
        <w:t>‘This is a string’.replace(‘s’, ‘p’) =&gt; 'Thip ip a ptring'</w:t>
      </w:r>
    </w:p>
    <w:p w14:paraId="0F3A5340" w14:textId="77777777" w:rsidR="00727FED" w:rsidRDefault="00000000">
      <w:pPr>
        <w:autoSpaceDE w:val="0"/>
        <w:autoSpaceDN w:val="0"/>
        <w:spacing w:before="480" w:after="0" w:line="344" w:lineRule="exact"/>
        <w:ind w:left="8" w:right="144"/>
      </w:pPr>
      <w:r>
        <w:rPr>
          <w:rFonts w:ascii="LiberationSans" w:eastAsia="LiberationSans" w:hAnsi="LiberationSans"/>
          <w:color w:val="000000"/>
          <w:sz w:val="29"/>
        </w:rPr>
        <w:t># Replace first 2 occurences</w:t>
      </w:r>
      <w:r>
        <w:br/>
      </w:r>
      <w:r>
        <w:rPr>
          <w:rFonts w:ascii="LiberationMono" w:eastAsia="LiberationMono" w:hAnsi="LiberationMono"/>
          <w:color w:val="000000"/>
          <w:sz w:val="29"/>
        </w:rPr>
        <w:t>‘This is a string’.replace(‘s’, ‘p’, 2) =&gt; 'Thip ip a string'</w:t>
      </w:r>
    </w:p>
    <w:p w14:paraId="4B987A6B"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split([sep [,maxsplit]])</w:t>
      </w:r>
    </w:p>
    <w:p w14:paraId="339D2F3E" w14:textId="77777777" w:rsidR="00727FED" w:rsidRDefault="00000000">
      <w:pPr>
        <w:autoSpaceDE w:val="0"/>
        <w:autoSpaceDN w:val="0"/>
        <w:spacing w:before="478" w:after="0" w:line="344" w:lineRule="exact"/>
        <w:ind w:left="8" w:right="288"/>
      </w:pPr>
      <w:r>
        <w:rPr>
          <w:rFonts w:ascii="LiberationSans" w:eastAsia="LiberationSans" w:hAnsi="LiberationSans"/>
          <w:color w:val="000000"/>
          <w:sz w:val="29"/>
        </w:rPr>
        <w:t xml:space="preserve">Return a list of the words in the string, using </w:t>
      </w:r>
      <w:r>
        <w:rPr>
          <w:rFonts w:ascii="LiberationSans" w:eastAsia="LiberationSans" w:hAnsi="LiberationSans"/>
          <w:i/>
          <w:color w:val="000000"/>
          <w:sz w:val="29"/>
        </w:rPr>
        <w:t>sep</w:t>
      </w:r>
      <w:r>
        <w:rPr>
          <w:rFonts w:ascii="LiberationSans" w:eastAsia="LiberationSans" w:hAnsi="LiberationSans"/>
          <w:color w:val="000000"/>
          <w:sz w:val="29"/>
        </w:rPr>
        <w:t xml:space="preserve"> as the delimiter string. </w:t>
      </w:r>
      <w:r>
        <w:rPr>
          <w:rFonts w:ascii="LiberationSans" w:eastAsia="LiberationSans" w:hAnsi="LiberationSans"/>
          <w:i/>
          <w:color w:val="000000"/>
          <w:sz w:val="29"/>
        </w:rPr>
        <w:t xml:space="preserve">sep </w:t>
      </w:r>
      <w:r>
        <w:rPr>
          <w:rFonts w:ascii="LiberationSans" w:eastAsia="LiberationSans" w:hAnsi="LiberationSans"/>
          <w:color w:val="000000"/>
          <w:sz w:val="29"/>
        </w:rPr>
        <w:t xml:space="preserve">and </w:t>
      </w:r>
      <w:r>
        <w:rPr>
          <w:rFonts w:ascii="LiberationSans" w:eastAsia="LiberationSans" w:hAnsi="LiberationSans"/>
          <w:i/>
          <w:color w:val="000000"/>
          <w:sz w:val="29"/>
        </w:rPr>
        <w:t xml:space="preserve">maxsplit </w:t>
      </w:r>
      <w:r>
        <w:rPr>
          <w:rFonts w:ascii="LiberationSans" w:eastAsia="LiberationSans" w:hAnsi="LiberationSans"/>
          <w:color w:val="000000"/>
          <w:sz w:val="29"/>
        </w:rPr>
        <w:t>are optional.</w:t>
      </w:r>
    </w:p>
    <w:p w14:paraId="302A253B"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 xml:space="preserve">If </w:t>
      </w:r>
      <w:r>
        <w:rPr>
          <w:rFonts w:ascii="LiberationSans" w:eastAsia="LiberationSans" w:hAnsi="LiberationSans"/>
          <w:i/>
          <w:color w:val="000000"/>
          <w:sz w:val="29"/>
        </w:rPr>
        <w:t xml:space="preserve">sep </w:t>
      </w:r>
      <w:r>
        <w:rPr>
          <w:rFonts w:ascii="LiberationSans" w:eastAsia="LiberationSans" w:hAnsi="LiberationSans"/>
          <w:color w:val="000000"/>
          <w:sz w:val="29"/>
        </w:rPr>
        <w:t>is not given, whitespace is used as the delimiter.</w:t>
      </w:r>
    </w:p>
    <w:p w14:paraId="5BE31BC1" w14:textId="77777777" w:rsidR="00727FED" w:rsidRDefault="00000000">
      <w:pPr>
        <w:autoSpaceDE w:val="0"/>
        <w:autoSpaceDN w:val="0"/>
        <w:spacing w:after="0" w:line="346" w:lineRule="exact"/>
        <w:ind w:left="8" w:right="2736"/>
      </w:pPr>
      <w:r>
        <w:rPr>
          <w:rFonts w:ascii="LiberationSans" w:eastAsia="LiberationSans" w:hAnsi="LiberationSans"/>
          <w:color w:val="000000"/>
          <w:sz w:val="29"/>
        </w:rPr>
        <w:t xml:space="preserve">If </w:t>
      </w:r>
      <w:r>
        <w:rPr>
          <w:rFonts w:ascii="LiberationSans" w:eastAsia="LiberationSans" w:hAnsi="LiberationSans"/>
          <w:i/>
          <w:color w:val="000000"/>
          <w:sz w:val="29"/>
        </w:rPr>
        <w:t>maxsplit</w:t>
      </w:r>
      <w:r>
        <w:rPr>
          <w:rFonts w:ascii="LiberationSans" w:eastAsia="LiberationSans" w:hAnsi="LiberationSans"/>
          <w:color w:val="000000"/>
          <w:sz w:val="29"/>
        </w:rPr>
        <w:t xml:space="preserve"> is given, at most </w:t>
      </w:r>
      <w:r>
        <w:rPr>
          <w:rFonts w:ascii="LiberationSans" w:eastAsia="LiberationSans" w:hAnsi="LiberationSans"/>
          <w:i/>
          <w:color w:val="000000"/>
          <w:sz w:val="29"/>
        </w:rPr>
        <w:t>maxsplit</w:t>
      </w:r>
      <w:r>
        <w:rPr>
          <w:rFonts w:ascii="LiberationSans" w:eastAsia="LiberationSans" w:hAnsi="LiberationSans"/>
          <w:color w:val="000000"/>
          <w:sz w:val="29"/>
        </w:rPr>
        <w:t xml:space="preserve"> splits are done. This function is case-sensitive.</w:t>
      </w:r>
    </w:p>
    <w:p w14:paraId="32AC945B"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21C42759" w14:textId="77777777" w:rsidR="00727FED" w:rsidRDefault="00000000">
      <w:pPr>
        <w:autoSpaceDE w:val="0"/>
        <w:autoSpaceDN w:val="0"/>
        <w:spacing w:before="478" w:after="0" w:line="344" w:lineRule="exact"/>
        <w:ind w:left="8"/>
      </w:pPr>
      <w:r>
        <w:rPr>
          <w:rFonts w:ascii="LiberationSans" w:eastAsia="LiberationSans" w:hAnsi="LiberationSans"/>
          <w:color w:val="000000"/>
          <w:sz w:val="29"/>
        </w:rPr>
        <w:t>‘’’</w:t>
      </w:r>
      <w:r>
        <w:br/>
      </w:r>
      <w:r>
        <w:rPr>
          <w:rFonts w:ascii="LiberationSans" w:eastAsia="LiberationSans" w:hAnsi="LiberationSans"/>
          <w:color w:val="000000"/>
          <w:sz w:val="29"/>
        </w:rPr>
        <w:t>Split using comma as the delimiter Notice that there’s a space before the words ‘is’, ‘a’ and ‘string’ in the output.</w:t>
      </w:r>
    </w:p>
    <w:p w14:paraId="7D265553" w14:textId="77777777" w:rsidR="00727FED" w:rsidRDefault="00000000">
      <w:pPr>
        <w:autoSpaceDE w:val="0"/>
        <w:autoSpaceDN w:val="0"/>
        <w:spacing w:before="2" w:after="0" w:line="344" w:lineRule="exact"/>
        <w:ind w:left="8" w:right="144"/>
      </w:pPr>
      <w:r>
        <w:rPr>
          <w:rFonts w:ascii="LiberationSans" w:eastAsia="LiberationSans" w:hAnsi="LiberationSans"/>
          <w:color w:val="000000"/>
          <w:sz w:val="29"/>
        </w:rPr>
        <w:t>‘’’</w:t>
      </w:r>
      <w:r>
        <w:br/>
      </w:r>
      <w:r>
        <w:rPr>
          <w:rFonts w:ascii="LiberationMono" w:eastAsia="LiberationMono" w:hAnsi="LiberationMono"/>
          <w:color w:val="000000"/>
          <w:sz w:val="29"/>
        </w:rPr>
        <w:t>‘This, is, a, string’.split(‘,’) =&gt; ['This', ' is', ' a', ' string']</w:t>
      </w:r>
    </w:p>
    <w:p w14:paraId="42A442BE"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 Split using whitespace as delimiter ‘This is a string’.split()</w:t>
      </w:r>
    </w:p>
    <w:p w14:paraId="32A15AF3" w14:textId="77777777" w:rsidR="00727FED" w:rsidRDefault="00727FED">
      <w:pPr>
        <w:sectPr w:rsidR="00727FED">
          <w:pgSz w:w="12240" w:h="15840"/>
          <w:pgMar w:top="964" w:right="1440" w:bottom="748" w:left="1432" w:header="720" w:footer="720" w:gutter="0"/>
          <w:cols w:space="720" w:equalWidth="0">
            <w:col w:w="9368" w:space="0"/>
          </w:cols>
        </w:sectPr>
      </w:pPr>
    </w:p>
    <w:p w14:paraId="732AF3A4" w14:textId="77777777" w:rsidR="00727FED" w:rsidRDefault="00727FED">
      <w:pPr>
        <w:autoSpaceDE w:val="0"/>
        <w:autoSpaceDN w:val="0"/>
        <w:spacing w:after="506" w:line="220" w:lineRule="exact"/>
      </w:pPr>
    </w:p>
    <w:p w14:paraId="51D1D2D6" w14:textId="77777777" w:rsidR="00727FED" w:rsidRDefault="00000000">
      <w:pPr>
        <w:autoSpaceDE w:val="0"/>
        <w:autoSpaceDN w:val="0"/>
        <w:spacing w:after="0" w:line="322" w:lineRule="exact"/>
        <w:ind w:left="8"/>
      </w:pPr>
      <w:r>
        <w:rPr>
          <w:rFonts w:ascii="LiberationSans" w:eastAsia="LiberationSans" w:hAnsi="LiberationSans"/>
          <w:color w:val="000000"/>
          <w:sz w:val="29"/>
        </w:rPr>
        <w:t>=&gt; ['This', 'is', 'a', 'string']</w:t>
      </w:r>
    </w:p>
    <w:p w14:paraId="79924A1C" w14:textId="77777777" w:rsidR="00727FED" w:rsidRDefault="00000000">
      <w:pPr>
        <w:autoSpaceDE w:val="0"/>
        <w:autoSpaceDN w:val="0"/>
        <w:spacing w:before="478" w:after="0" w:line="344" w:lineRule="exact"/>
        <w:ind w:left="8" w:right="144"/>
      </w:pPr>
      <w:r>
        <w:rPr>
          <w:rFonts w:ascii="LiberationSans" w:eastAsia="LiberationSans" w:hAnsi="LiberationSans"/>
          <w:color w:val="000000"/>
          <w:sz w:val="29"/>
        </w:rPr>
        <w:t># Only do 2 splits</w:t>
      </w:r>
      <w:r>
        <w:br/>
      </w:r>
      <w:r>
        <w:rPr>
          <w:rFonts w:ascii="LiberationMono" w:eastAsia="LiberationMono" w:hAnsi="LiberationMono"/>
          <w:color w:val="000000"/>
          <w:sz w:val="29"/>
        </w:rPr>
        <w:t>‘This, is, a, string’.split(‘,’ 2) =&gt; ['This', ' is', ' a, string']</w:t>
      </w:r>
    </w:p>
    <w:p w14:paraId="7C32035D"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splitlines ([keepends])</w:t>
      </w:r>
    </w:p>
    <w:p w14:paraId="25B7F5E8"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Return a list of the lines in the string, breaking at line boundaries.</w:t>
      </w:r>
    </w:p>
    <w:p w14:paraId="1D618725" w14:textId="77777777" w:rsidR="00727FED" w:rsidRDefault="00000000">
      <w:pPr>
        <w:autoSpaceDE w:val="0"/>
        <w:autoSpaceDN w:val="0"/>
        <w:spacing w:after="0" w:line="346" w:lineRule="exact"/>
        <w:ind w:left="8"/>
      </w:pPr>
      <w:r>
        <w:rPr>
          <w:rFonts w:ascii="LiberationSans" w:eastAsia="LiberationSans" w:hAnsi="LiberationSans"/>
          <w:color w:val="000000"/>
          <w:sz w:val="29"/>
        </w:rPr>
        <w:t xml:space="preserve">Line breaks are not included in the resulting list unless </w:t>
      </w:r>
      <w:r>
        <w:rPr>
          <w:rFonts w:ascii="LiberationSans" w:eastAsia="LiberationSans" w:hAnsi="LiberationSans"/>
          <w:i/>
          <w:color w:val="000000"/>
          <w:sz w:val="29"/>
        </w:rPr>
        <w:t>keepends</w:t>
      </w:r>
      <w:r>
        <w:rPr>
          <w:rFonts w:ascii="LiberationSans" w:eastAsia="LiberationSans" w:hAnsi="LiberationSans"/>
          <w:color w:val="000000"/>
          <w:sz w:val="29"/>
        </w:rPr>
        <w:t xml:space="preserve"> is given and true.</w:t>
      </w:r>
    </w:p>
    <w:p w14:paraId="418A635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75110233" w14:textId="77777777" w:rsidR="00727FED" w:rsidRDefault="00000000">
      <w:pPr>
        <w:autoSpaceDE w:val="0"/>
        <w:autoSpaceDN w:val="0"/>
        <w:spacing w:before="478" w:after="0" w:line="344" w:lineRule="exact"/>
        <w:ind w:left="8" w:right="864"/>
      </w:pPr>
      <w:r>
        <w:rPr>
          <w:rFonts w:ascii="LiberationSans" w:eastAsia="LiberationSans" w:hAnsi="LiberationSans"/>
          <w:color w:val="000000"/>
          <w:sz w:val="29"/>
        </w:rPr>
        <w:t># Split lines separated by \n</w:t>
      </w:r>
      <w:r>
        <w:br/>
      </w:r>
      <w:r>
        <w:rPr>
          <w:rFonts w:ascii="LiberationMono" w:eastAsia="LiberationMono" w:hAnsi="LiberationMono"/>
          <w:color w:val="000000"/>
          <w:sz w:val="29"/>
        </w:rPr>
        <w:t xml:space="preserve">‘This is the first line.\nThis is the second </w:t>
      </w:r>
      <w:r>
        <w:br/>
      </w:r>
      <w:r>
        <w:rPr>
          <w:rFonts w:ascii="LiberationMono" w:eastAsia="LiberationMono" w:hAnsi="LiberationMono"/>
          <w:color w:val="000000"/>
          <w:sz w:val="29"/>
        </w:rPr>
        <w:t>line’.splitlines() =&gt; ['This is the first line.', 'This is the second line.']</w:t>
      </w:r>
    </w:p>
    <w:p w14:paraId="288E4E52" w14:textId="77777777" w:rsidR="00727FED" w:rsidRDefault="00000000">
      <w:pPr>
        <w:autoSpaceDE w:val="0"/>
        <w:autoSpaceDN w:val="0"/>
        <w:spacing w:before="478" w:after="0" w:line="346" w:lineRule="exact"/>
        <w:ind w:left="8" w:right="144"/>
      </w:pPr>
      <w:r>
        <w:rPr>
          <w:rFonts w:ascii="LiberationSans" w:eastAsia="LiberationSans" w:hAnsi="LiberationSans"/>
          <w:color w:val="000000"/>
          <w:sz w:val="29"/>
        </w:rPr>
        <w:t># Split multi line string (e.g. string that uses the ‘’’ mark) ‘’’This is the first line.</w:t>
      </w:r>
    </w:p>
    <w:p w14:paraId="765F79ED" w14:textId="77777777" w:rsidR="00727FED" w:rsidRDefault="00000000">
      <w:pPr>
        <w:autoSpaceDE w:val="0"/>
        <w:autoSpaceDN w:val="0"/>
        <w:spacing w:after="0" w:line="344" w:lineRule="exact"/>
        <w:ind w:left="8" w:right="144"/>
      </w:pPr>
      <w:r>
        <w:rPr>
          <w:rFonts w:ascii="LiberationMono" w:eastAsia="LiberationMono" w:hAnsi="LiberationMono"/>
          <w:color w:val="000000"/>
          <w:sz w:val="29"/>
        </w:rPr>
        <w:t>This is the second line.’’’.splitlines() =&gt; ['This is the first line.', 'This is the second line.']</w:t>
      </w:r>
    </w:p>
    <w:p w14:paraId="47D566A5" w14:textId="77777777" w:rsidR="00727FED" w:rsidRDefault="00000000">
      <w:pPr>
        <w:autoSpaceDE w:val="0"/>
        <w:autoSpaceDN w:val="0"/>
        <w:spacing w:before="480" w:after="0" w:line="344" w:lineRule="exact"/>
        <w:ind w:left="8" w:right="1296"/>
      </w:pPr>
      <w:r>
        <w:rPr>
          <w:rFonts w:ascii="LiberationSans" w:eastAsia="LiberationSans" w:hAnsi="LiberationSans"/>
          <w:color w:val="000000"/>
          <w:sz w:val="29"/>
        </w:rPr>
        <w:t xml:space="preserve"># Split and keep line breaks </w:t>
      </w:r>
      <w:r>
        <w:br/>
      </w:r>
      <w:r>
        <w:rPr>
          <w:rFonts w:ascii="LiberationMono" w:eastAsia="LiberationMono" w:hAnsi="LiberationMono"/>
          <w:color w:val="000000"/>
          <w:sz w:val="29"/>
        </w:rPr>
        <w:t>'This is the first line.\nThis is the second line.'.splitlines(True) =&gt; ['This is the first line.\n', 'This is the second line.']</w:t>
      </w:r>
    </w:p>
    <w:p w14:paraId="60CF90FF" w14:textId="77777777" w:rsidR="00727FED" w:rsidRDefault="00000000">
      <w:pPr>
        <w:autoSpaceDE w:val="0"/>
        <w:autoSpaceDN w:val="0"/>
        <w:spacing w:before="494" w:after="0" w:line="326" w:lineRule="exact"/>
        <w:ind w:left="8"/>
      </w:pPr>
      <w:r>
        <w:rPr>
          <w:rFonts w:ascii="LiberationMono" w:eastAsia="LiberationMono" w:hAnsi="LiberationMono"/>
          <w:color w:val="000000"/>
          <w:sz w:val="29"/>
        </w:rPr>
        <w:t>‘’’This is the first line.</w:t>
      </w:r>
    </w:p>
    <w:p w14:paraId="15FA644D" w14:textId="77777777" w:rsidR="00727FED" w:rsidRDefault="00000000">
      <w:pPr>
        <w:autoSpaceDE w:val="0"/>
        <w:autoSpaceDN w:val="0"/>
        <w:spacing w:after="0" w:line="346" w:lineRule="exact"/>
        <w:ind w:left="8"/>
      </w:pPr>
      <w:r>
        <w:rPr>
          <w:rFonts w:ascii="LiberationMono" w:eastAsia="LiberationMono" w:hAnsi="LiberationMono"/>
          <w:color w:val="000000"/>
          <w:sz w:val="29"/>
        </w:rPr>
        <w:t>This is the second line.’’’.splitlines(True) =&gt; ['This is the first line.\n', 'This is the second line.']</w:t>
      </w:r>
    </w:p>
    <w:p w14:paraId="41E69366"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startswith (prefix[, start[, end]])</w:t>
      </w:r>
    </w:p>
    <w:p w14:paraId="45B17716" w14:textId="77777777" w:rsidR="00727FED" w:rsidRDefault="00727FED">
      <w:pPr>
        <w:sectPr w:rsidR="00727FED">
          <w:pgSz w:w="12240" w:h="15840"/>
          <w:pgMar w:top="726" w:right="1440" w:bottom="748" w:left="1432" w:header="720" w:footer="720" w:gutter="0"/>
          <w:cols w:space="720" w:equalWidth="0">
            <w:col w:w="9368" w:space="0"/>
          </w:cols>
        </w:sectPr>
      </w:pPr>
    </w:p>
    <w:p w14:paraId="44326853" w14:textId="77777777" w:rsidR="00727FED" w:rsidRDefault="00727FED">
      <w:pPr>
        <w:autoSpaceDE w:val="0"/>
        <w:autoSpaceDN w:val="0"/>
        <w:spacing w:after="506" w:line="220" w:lineRule="exact"/>
      </w:pPr>
    </w:p>
    <w:p w14:paraId="5CD9101E" w14:textId="77777777" w:rsidR="00727FED" w:rsidRDefault="00000000">
      <w:pPr>
        <w:autoSpaceDE w:val="0"/>
        <w:autoSpaceDN w:val="0"/>
        <w:spacing w:after="0" w:line="338" w:lineRule="exact"/>
        <w:ind w:left="8" w:right="1008"/>
      </w:pPr>
      <w:r>
        <w:rPr>
          <w:rFonts w:ascii="LiberationSans" w:eastAsia="LiberationSans" w:hAnsi="LiberationSans"/>
          <w:color w:val="000000"/>
          <w:sz w:val="29"/>
        </w:rPr>
        <w:t xml:space="preserve">Return True if string starts with the prefix, otherwise return False. </w:t>
      </w:r>
      <w:r>
        <w:rPr>
          <w:rFonts w:ascii="LiberationSans" w:eastAsia="LiberationSans" w:hAnsi="LiberationSans"/>
          <w:i/>
          <w:color w:val="000000"/>
          <w:sz w:val="29"/>
        </w:rPr>
        <w:t>prefix</w:t>
      </w:r>
      <w:r>
        <w:rPr>
          <w:rFonts w:ascii="LiberationSans" w:eastAsia="LiberationSans" w:hAnsi="LiberationSans"/>
          <w:color w:val="000000"/>
          <w:sz w:val="29"/>
        </w:rPr>
        <w:t xml:space="preserve"> can also be a tuple of prefixes to look for. </w:t>
      </w:r>
      <w:r>
        <w:br/>
      </w:r>
      <w:r>
        <w:rPr>
          <w:rFonts w:ascii="LiberationSans" w:eastAsia="LiberationSans" w:hAnsi="LiberationSans"/>
          <w:color w:val="000000"/>
          <w:sz w:val="29"/>
        </w:rPr>
        <w:t>This function is case-sensitive.</w:t>
      </w:r>
    </w:p>
    <w:p w14:paraId="0E4C322F"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1C2DDC0A"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 ’Post’ occurs at index 0 to 3</w:t>
      </w:r>
    </w:p>
    <w:p w14:paraId="265F307E" w14:textId="77777777" w:rsidR="00727FED" w:rsidRDefault="00000000">
      <w:pPr>
        <w:autoSpaceDE w:val="0"/>
        <w:autoSpaceDN w:val="0"/>
        <w:spacing w:before="474" w:after="0" w:line="346" w:lineRule="exact"/>
        <w:ind w:left="8" w:right="4464"/>
      </w:pPr>
      <w:r>
        <w:rPr>
          <w:rFonts w:ascii="LiberationSans" w:eastAsia="LiberationSans" w:hAnsi="LiberationSans"/>
          <w:color w:val="000000"/>
          <w:sz w:val="29"/>
        </w:rPr>
        <w:t># check the entire string</w:t>
      </w:r>
      <w:r>
        <w:br/>
      </w:r>
      <w:r>
        <w:rPr>
          <w:rFonts w:ascii="LiberationMono" w:eastAsia="LiberationMono" w:hAnsi="LiberationMono"/>
          <w:color w:val="000000"/>
          <w:sz w:val="29"/>
        </w:rPr>
        <w:t xml:space="preserve">‘Postman’.startswith(‘Post’) </w:t>
      </w:r>
      <w:r>
        <w:rPr>
          <w:rFonts w:ascii="LiberationSans" w:eastAsia="LiberationSans" w:hAnsi="LiberationSans"/>
          <w:color w:val="000000"/>
          <w:sz w:val="29"/>
        </w:rPr>
        <w:t>=&gt; True</w:t>
      </w:r>
    </w:p>
    <w:p w14:paraId="2CD428D7" w14:textId="77777777" w:rsidR="00727FED" w:rsidRDefault="00000000">
      <w:pPr>
        <w:autoSpaceDE w:val="0"/>
        <w:autoSpaceDN w:val="0"/>
        <w:spacing w:before="474" w:after="0" w:line="346" w:lineRule="exact"/>
        <w:ind w:left="8" w:right="432"/>
      </w:pPr>
      <w:r>
        <w:rPr>
          <w:rFonts w:ascii="LiberationSans" w:eastAsia="LiberationSans" w:hAnsi="LiberationSans"/>
          <w:color w:val="000000"/>
          <w:sz w:val="29"/>
        </w:rPr>
        <w:t># check from index 3 to end of string ‘Postman’.startswith(‘Post’, 3) =&gt; False</w:t>
      </w:r>
    </w:p>
    <w:p w14:paraId="622F9C7E" w14:textId="77777777" w:rsidR="00727FED" w:rsidRDefault="00000000">
      <w:pPr>
        <w:autoSpaceDE w:val="0"/>
        <w:autoSpaceDN w:val="0"/>
        <w:spacing w:before="478" w:after="0" w:line="342" w:lineRule="exact"/>
        <w:ind w:left="8" w:right="1872"/>
      </w:pPr>
      <w:r>
        <w:rPr>
          <w:rFonts w:ascii="LiberationSans" w:eastAsia="LiberationSans" w:hAnsi="LiberationSans"/>
          <w:color w:val="000000"/>
          <w:sz w:val="29"/>
        </w:rPr>
        <w:t># check from index 2 to 6-1</w:t>
      </w:r>
      <w:r>
        <w:br/>
      </w:r>
      <w:r>
        <w:rPr>
          <w:rFonts w:ascii="LiberationMono" w:eastAsia="LiberationMono" w:hAnsi="LiberationMono"/>
          <w:color w:val="000000"/>
          <w:sz w:val="29"/>
        </w:rPr>
        <w:t>‘Postman’.startswith(‘Post’, 2, 6) =&gt; False</w:t>
      </w:r>
    </w:p>
    <w:p w14:paraId="57936630" w14:textId="77777777" w:rsidR="00727FED" w:rsidRDefault="00000000">
      <w:pPr>
        <w:autoSpaceDE w:val="0"/>
        <w:autoSpaceDN w:val="0"/>
        <w:spacing w:before="484" w:after="0" w:line="342" w:lineRule="exact"/>
        <w:ind w:left="8" w:right="2160"/>
      </w:pPr>
      <w:r>
        <w:rPr>
          <w:rFonts w:ascii="LiberationSans" w:eastAsia="LiberationSans" w:hAnsi="LiberationSans"/>
          <w:color w:val="000000"/>
          <w:sz w:val="29"/>
        </w:rPr>
        <w:t># check from index 2 to 6-1</w:t>
      </w:r>
      <w:r>
        <w:br/>
      </w:r>
      <w:r>
        <w:rPr>
          <w:rFonts w:ascii="LiberationMono" w:eastAsia="LiberationMono" w:hAnsi="LiberationMono"/>
          <w:color w:val="000000"/>
          <w:sz w:val="29"/>
        </w:rPr>
        <w:t>‘Postman’.startswith(</w:t>
      </w:r>
      <w:r>
        <w:rPr>
          <w:rFonts w:ascii="LiberationMono" w:eastAsia="LiberationMono" w:hAnsi="LiberationMono"/>
          <w:b/>
          <w:color w:val="000000"/>
          <w:sz w:val="29"/>
        </w:rPr>
        <w:t>‘stm’</w:t>
      </w:r>
      <w:r>
        <w:rPr>
          <w:rFonts w:ascii="LiberationMono" w:eastAsia="LiberationMono" w:hAnsi="LiberationMono"/>
          <w:color w:val="000000"/>
          <w:sz w:val="29"/>
        </w:rPr>
        <w:t>, 2, 6) =&gt; True</w:t>
      </w:r>
    </w:p>
    <w:p w14:paraId="4CC4262A" w14:textId="77777777" w:rsidR="00727FED" w:rsidRDefault="00000000">
      <w:pPr>
        <w:autoSpaceDE w:val="0"/>
        <w:autoSpaceDN w:val="0"/>
        <w:spacing w:before="478" w:after="0" w:line="346" w:lineRule="exact"/>
        <w:ind w:left="8" w:right="1296"/>
      </w:pPr>
      <w:r>
        <w:rPr>
          <w:rFonts w:ascii="LiberationSans" w:eastAsia="LiberationSans" w:hAnsi="LiberationSans"/>
          <w:color w:val="000000"/>
          <w:sz w:val="29"/>
        </w:rPr>
        <w:t># Using a tuple of prefixes (check from index 3 to end of string)‘Postman’.startswith((‘Post’, ‘tma’), 3) =&gt; True</w:t>
      </w:r>
    </w:p>
    <w:p w14:paraId="1BF8F439"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strip ([chars])</w:t>
      </w:r>
    </w:p>
    <w:p w14:paraId="38BDF5D1" w14:textId="77777777" w:rsidR="00727FED" w:rsidRDefault="00000000">
      <w:pPr>
        <w:autoSpaceDE w:val="0"/>
        <w:autoSpaceDN w:val="0"/>
        <w:spacing w:before="474" w:after="0" w:line="346" w:lineRule="exact"/>
        <w:ind w:left="8" w:right="288"/>
      </w:pPr>
      <w:r>
        <w:rPr>
          <w:rFonts w:ascii="LiberationSans" w:eastAsia="LiberationSans" w:hAnsi="LiberationSans"/>
          <w:color w:val="000000"/>
          <w:sz w:val="29"/>
        </w:rPr>
        <w:t xml:space="preserve">Return a copy of the string with the leading and trailing characters </w:t>
      </w:r>
      <w:r>
        <w:rPr>
          <w:rFonts w:ascii="LiberationSans" w:eastAsia="LiberationSans" w:hAnsi="LiberationSans"/>
          <w:i/>
          <w:color w:val="000000"/>
          <w:sz w:val="29"/>
        </w:rPr>
        <w:t xml:space="preserve">char </w:t>
      </w:r>
      <w:r>
        <w:rPr>
          <w:rFonts w:ascii="LiberationSans" w:eastAsia="LiberationSans" w:hAnsi="LiberationSans"/>
          <w:color w:val="000000"/>
          <w:sz w:val="29"/>
        </w:rPr>
        <w:t>removed.</w:t>
      </w:r>
    </w:p>
    <w:p w14:paraId="6A8C14DC" w14:textId="77777777" w:rsidR="00727FED" w:rsidRDefault="00000000">
      <w:pPr>
        <w:autoSpaceDE w:val="0"/>
        <w:autoSpaceDN w:val="0"/>
        <w:spacing w:after="0" w:line="346" w:lineRule="exact"/>
        <w:ind w:left="8" w:right="2592"/>
      </w:pPr>
      <w:r>
        <w:rPr>
          <w:rFonts w:ascii="LiberationSans" w:eastAsia="LiberationSans" w:hAnsi="LiberationSans"/>
          <w:color w:val="000000"/>
          <w:sz w:val="29"/>
        </w:rPr>
        <w:t xml:space="preserve">If </w:t>
      </w:r>
      <w:r>
        <w:rPr>
          <w:rFonts w:ascii="LiberationSans" w:eastAsia="LiberationSans" w:hAnsi="LiberationSans"/>
          <w:i/>
          <w:color w:val="000000"/>
          <w:sz w:val="29"/>
        </w:rPr>
        <w:t xml:space="preserve">char </w:t>
      </w:r>
      <w:r>
        <w:rPr>
          <w:rFonts w:ascii="LiberationSans" w:eastAsia="LiberationSans" w:hAnsi="LiberationSans"/>
          <w:color w:val="000000"/>
          <w:sz w:val="29"/>
        </w:rPr>
        <w:t>is not provided, whitespaces will be removed. This function is case-sensitive.</w:t>
      </w:r>
    </w:p>
    <w:p w14:paraId="1B093622"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4B6E73A4" w14:textId="77777777" w:rsidR="00727FED" w:rsidRDefault="00727FED">
      <w:pPr>
        <w:sectPr w:rsidR="00727FED">
          <w:pgSz w:w="12240" w:h="15840"/>
          <w:pgMar w:top="726" w:right="1440" w:bottom="1028" w:left="1432" w:header="720" w:footer="720" w:gutter="0"/>
          <w:cols w:space="720" w:equalWidth="0">
            <w:col w:w="9368" w:space="0"/>
          </w:cols>
        </w:sectPr>
      </w:pPr>
    </w:p>
    <w:p w14:paraId="67574ABE" w14:textId="77777777" w:rsidR="00727FED" w:rsidRDefault="00727FED">
      <w:pPr>
        <w:autoSpaceDE w:val="0"/>
        <w:autoSpaceDN w:val="0"/>
        <w:spacing w:after="506" w:line="220" w:lineRule="exact"/>
      </w:pPr>
    </w:p>
    <w:p w14:paraId="1ADB5802" w14:textId="77777777" w:rsidR="00727FED" w:rsidRDefault="00000000">
      <w:pPr>
        <w:autoSpaceDE w:val="0"/>
        <w:autoSpaceDN w:val="0"/>
        <w:spacing w:after="0" w:line="332" w:lineRule="exact"/>
        <w:ind w:left="8" w:right="720"/>
      </w:pPr>
      <w:r>
        <w:rPr>
          <w:rFonts w:ascii="LiberationSans" w:eastAsia="LiberationSans" w:hAnsi="LiberationSans"/>
          <w:color w:val="000000"/>
          <w:sz w:val="29"/>
        </w:rPr>
        <w:t># Strip whitespaces</w:t>
      </w:r>
      <w:r>
        <w:br/>
      </w:r>
      <w:r>
        <w:rPr>
          <w:rFonts w:ascii="LiberationMono" w:eastAsia="LiberationMono" w:hAnsi="LiberationMono"/>
          <w:color w:val="000000"/>
          <w:sz w:val="29"/>
        </w:rPr>
        <w:t>‘ This is a string ’.strip() =&gt; 'This is a string'</w:t>
      </w:r>
    </w:p>
    <w:p w14:paraId="6BCBF74D" w14:textId="77777777" w:rsidR="00727FED" w:rsidRDefault="00000000">
      <w:pPr>
        <w:autoSpaceDE w:val="0"/>
        <w:autoSpaceDN w:val="0"/>
        <w:spacing w:before="480" w:after="0" w:line="344" w:lineRule="exact"/>
        <w:ind w:left="8" w:right="432"/>
      </w:pPr>
      <w:r>
        <w:rPr>
          <w:rFonts w:ascii="LiberationSans" w:eastAsia="LiberationSans" w:hAnsi="LiberationSans"/>
          <w:color w:val="000000"/>
          <w:sz w:val="29"/>
        </w:rPr>
        <w:t xml:space="preserve"># Strip ‘s’. Nothing is removed since ‘s’ is not at the start or end of the string 'This is a string'.strip('s') </w:t>
      </w:r>
      <w:r>
        <w:br/>
      </w:r>
      <w:r>
        <w:rPr>
          <w:rFonts w:ascii="LiberationSans" w:eastAsia="LiberationSans" w:hAnsi="LiberationSans"/>
          <w:color w:val="000000"/>
          <w:sz w:val="29"/>
        </w:rPr>
        <w:t>=&gt; 'This is a string'</w:t>
      </w:r>
    </w:p>
    <w:p w14:paraId="0ADB361E"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 Strip ‘g’.</w:t>
      </w:r>
    </w:p>
    <w:p w14:paraId="16B7DB2B" w14:textId="77777777" w:rsidR="00727FED" w:rsidRDefault="00000000">
      <w:pPr>
        <w:autoSpaceDE w:val="0"/>
        <w:autoSpaceDN w:val="0"/>
        <w:spacing w:after="0" w:line="344" w:lineRule="exact"/>
        <w:ind w:left="8" w:right="4320"/>
      </w:pPr>
      <w:r>
        <w:rPr>
          <w:rFonts w:ascii="LiberationMono" w:eastAsia="LiberationMono" w:hAnsi="LiberationMono"/>
          <w:color w:val="000000"/>
          <w:sz w:val="29"/>
        </w:rPr>
        <w:t xml:space="preserve">‘This is a string’.strip(‘g’) </w:t>
      </w:r>
      <w:r>
        <w:rPr>
          <w:rFonts w:ascii="LiberationSans" w:eastAsia="LiberationSans" w:hAnsi="LiberationSans"/>
          <w:color w:val="000000"/>
          <w:sz w:val="29"/>
        </w:rPr>
        <w:t>=&gt; ‘This is a strin’</w:t>
      </w:r>
    </w:p>
    <w:p w14:paraId="265FB1ED"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upper()</w:t>
      </w:r>
    </w:p>
    <w:p w14:paraId="4039988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Return a copy of the string converted to uppercase.</w:t>
      </w:r>
    </w:p>
    <w:p w14:paraId="7C9C6AAC"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17B53236" w14:textId="77777777" w:rsidR="00727FED" w:rsidRDefault="00000000">
      <w:pPr>
        <w:autoSpaceDE w:val="0"/>
        <w:autoSpaceDN w:val="0"/>
        <w:spacing w:before="468" w:after="0" w:line="350" w:lineRule="exact"/>
        <w:ind w:left="8" w:right="5472"/>
      </w:pPr>
      <w:r>
        <w:rPr>
          <w:rFonts w:ascii="LiberationMono" w:eastAsia="LiberationMono" w:hAnsi="LiberationMono"/>
          <w:color w:val="000000"/>
          <w:sz w:val="29"/>
        </w:rPr>
        <w:t xml:space="preserve">‘Hello Python’.upper() </w:t>
      </w:r>
      <w:r>
        <w:br/>
      </w:r>
      <w:r>
        <w:rPr>
          <w:rFonts w:ascii="LiberationSans" w:eastAsia="LiberationSans" w:hAnsi="LiberationSans"/>
          <w:color w:val="000000"/>
          <w:sz w:val="29"/>
        </w:rPr>
        <w:t>=&gt; ‘HELLO PYTHON’</w:t>
      </w:r>
    </w:p>
    <w:p w14:paraId="1D54007C" w14:textId="77777777" w:rsidR="00727FED" w:rsidRDefault="00727FED">
      <w:pPr>
        <w:sectPr w:rsidR="00727FED">
          <w:pgSz w:w="12240" w:h="15840"/>
          <w:pgMar w:top="726" w:right="1440" w:bottom="1440" w:left="1432" w:header="720" w:footer="720" w:gutter="0"/>
          <w:cols w:space="720" w:equalWidth="0">
            <w:col w:w="9368" w:space="0"/>
          </w:cols>
        </w:sectPr>
      </w:pPr>
    </w:p>
    <w:p w14:paraId="3AA357BC" w14:textId="77777777" w:rsidR="00727FED" w:rsidRDefault="00727FED">
      <w:pPr>
        <w:autoSpaceDE w:val="0"/>
        <w:autoSpaceDN w:val="0"/>
        <w:spacing w:after="598" w:line="220" w:lineRule="exact"/>
      </w:pPr>
    </w:p>
    <w:p w14:paraId="2769941A" w14:textId="77777777" w:rsidR="00727FED" w:rsidRDefault="00000000">
      <w:pPr>
        <w:autoSpaceDE w:val="0"/>
        <w:autoSpaceDN w:val="0"/>
        <w:spacing w:after="0" w:line="638" w:lineRule="exact"/>
        <w:ind w:left="8" w:right="3168"/>
      </w:pPr>
      <w:r>
        <w:rPr>
          <w:rFonts w:ascii="LiberationSans" w:eastAsia="LiberationSans" w:hAnsi="LiberationSans"/>
          <w:b/>
          <w:color w:val="000000"/>
          <w:sz w:val="40"/>
        </w:rPr>
        <w:t xml:space="preserve">Appendix B: Working With Lists </w:t>
      </w:r>
      <w:r>
        <w:rPr>
          <w:rFonts w:ascii="LiberationSans" w:eastAsia="LiberationSans" w:hAnsi="LiberationSans"/>
          <w:color w:val="000000"/>
          <w:sz w:val="29"/>
        </w:rPr>
        <w:t>=&gt; marks the start of the output</w:t>
      </w:r>
    </w:p>
    <w:p w14:paraId="186363E4" w14:textId="77777777" w:rsidR="00727FED" w:rsidRDefault="00000000">
      <w:pPr>
        <w:autoSpaceDE w:val="0"/>
        <w:autoSpaceDN w:val="0"/>
        <w:spacing w:before="24" w:after="0" w:line="322" w:lineRule="exact"/>
        <w:ind w:left="8"/>
      </w:pPr>
      <w:r>
        <w:rPr>
          <w:rFonts w:ascii="LiberationSans" w:eastAsia="LiberationSans" w:hAnsi="LiberationSans"/>
          <w:b/>
          <w:color w:val="000000"/>
          <w:sz w:val="29"/>
          <w:u w:val="single"/>
        </w:rPr>
        <w:t>append( )</w:t>
      </w:r>
    </w:p>
    <w:p w14:paraId="37FBEF6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Add item to the end of a list</w:t>
      </w:r>
    </w:p>
    <w:p w14:paraId="571B3600"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49F38F11"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myList = [‘a’, ‘b’, ‘c’, ‘d’]</w:t>
      </w:r>
    </w:p>
    <w:p w14:paraId="1FC45CB0"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myList.append(‘e’) print (myList)</w:t>
      </w:r>
    </w:p>
    <w:p w14:paraId="4B2499CA"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[‘a’, ‘b’, ‘c’, ‘d’, ‘e’]</w:t>
      </w:r>
    </w:p>
    <w:p w14:paraId="562CA9A8"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del</w:t>
      </w:r>
    </w:p>
    <w:p w14:paraId="0A75729E"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Remove items from a list</w:t>
      </w:r>
    </w:p>
    <w:p w14:paraId="56BAD00B"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57CC1C1F" w14:textId="77777777" w:rsidR="00727FED" w:rsidRDefault="00000000">
      <w:pPr>
        <w:autoSpaceDE w:val="0"/>
        <w:autoSpaceDN w:val="0"/>
        <w:spacing w:before="490" w:after="0" w:line="326" w:lineRule="exact"/>
        <w:jc w:val="center"/>
      </w:pPr>
      <w:r>
        <w:rPr>
          <w:rFonts w:ascii="LiberationMono" w:eastAsia="LiberationMono" w:hAnsi="LiberationMono"/>
          <w:color w:val="000000"/>
          <w:sz w:val="29"/>
        </w:rPr>
        <w:t>myList = [‘a’, ‘b’, ‘c’, ‘d’, ‘e’, ‘f’, ‘g’, ‘h’, ‘i’,</w:t>
      </w:r>
    </w:p>
    <w:p w14:paraId="4C5FC134"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‘j’, ‘k’, ‘l’]</w:t>
      </w:r>
    </w:p>
    <w:p w14:paraId="1083CFF8"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#delete the third item (index = 2) del myList[2]</w:t>
      </w:r>
    </w:p>
    <w:p w14:paraId="2BCE1C09" w14:textId="77777777" w:rsidR="00727FED" w:rsidRDefault="00000000">
      <w:pPr>
        <w:autoSpaceDE w:val="0"/>
        <w:autoSpaceDN w:val="0"/>
        <w:spacing w:before="16" w:after="0" w:line="326" w:lineRule="exact"/>
        <w:ind w:left="8"/>
      </w:pPr>
      <w:r>
        <w:rPr>
          <w:rFonts w:ascii="LiberationMono" w:eastAsia="LiberationMono" w:hAnsi="LiberationMono"/>
          <w:color w:val="000000"/>
          <w:sz w:val="29"/>
        </w:rPr>
        <w:t>print (myList)</w:t>
      </w:r>
    </w:p>
    <w:p w14:paraId="1D164EED"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[‘a’, ‘b’, ‘d’, ‘e’, ‘f’, ‘g’, ‘h’, ‘i’, ‘j’, ‘k’, ‘l’]</w:t>
      </w:r>
    </w:p>
    <w:p w14:paraId="7BDEA2C6"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#delete items from index 1 to 5-1</w:t>
      </w:r>
    </w:p>
    <w:p w14:paraId="27178D7A" w14:textId="77777777" w:rsidR="00727FED" w:rsidRDefault="00000000">
      <w:pPr>
        <w:autoSpaceDE w:val="0"/>
        <w:autoSpaceDN w:val="0"/>
        <w:spacing w:before="16" w:after="0" w:line="326" w:lineRule="exact"/>
        <w:ind w:left="8"/>
      </w:pPr>
      <w:r>
        <w:rPr>
          <w:rFonts w:ascii="LiberationMono" w:eastAsia="LiberationMono" w:hAnsi="LiberationMono"/>
          <w:color w:val="000000"/>
          <w:sz w:val="29"/>
        </w:rPr>
        <w:t>del myList[1:5]</w:t>
      </w:r>
    </w:p>
    <w:p w14:paraId="4D9B4B6D"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print (myList)</w:t>
      </w:r>
    </w:p>
    <w:p w14:paraId="59A960B9"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[‘a’, ‘g’, ‘h’, ‘i’, ‘j’, ‘k’, ‘l’]</w:t>
      </w:r>
    </w:p>
    <w:p w14:paraId="51F08806"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#delete items from index 0 to 3-1</w:t>
      </w:r>
    </w:p>
    <w:p w14:paraId="139F40D3" w14:textId="77777777" w:rsidR="00727FED" w:rsidRDefault="00000000">
      <w:pPr>
        <w:autoSpaceDE w:val="0"/>
        <w:autoSpaceDN w:val="0"/>
        <w:spacing w:before="16" w:after="0" w:line="326" w:lineRule="exact"/>
        <w:ind w:left="8"/>
      </w:pPr>
      <w:r>
        <w:rPr>
          <w:rFonts w:ascii="LiberationMono" w:eastAsia="LiberationMono" w:hAnsi="LiberationMono"/>
          <w:color w:val="000000"/>
          <w:sz w:val="29"/>
        </w:rPr>
        <w:t>del myList [ :3]</w:t>
      </w:r>
    </w:p>
    <w:p w14:paraId="5F868EAE"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print (myList)</w:t>
      </w:r>
    </w:p>
    <w:p w14:paraId="481C939C"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[‘i’, ‘j’, ‘k’, ‘l’]</w:t>
      </w:r>
    </w:p>
    <w:p w14:paraId="0B579ED1" w14:textId="77777777" w:rsidR="00727FED" w:rsidRDefault="00727FED">
      <w:pPr>
        <w:sectPr w:rsidR="00727FED">
          <w:pgSz w:w="12240" w:h="15840"/>
          <w:pgMar w:top="818" w:right="1440" w:bottom="760" w:left="1432" w:header="720" w:footer="720" w:gutter="0"/>
          <w:cols w:space="720" w:equalWidth="0">
            <w:col w:w="9368" w:space="0"/>
          </w:cols>
        </w:sectPr>
      </w:pPr>
    </w:p>
    <w:p w14:paraId="3B7474EB" w14:textId="77777777" w:rsidR="00727FED" w:rsidRDefault="00727FED">
      <w:pPr>
        <w:autoSpaceDE w:val="0"/>
        <w:autoSpaceDN w:val="0"/>
        <w:spacing w:after="744" w:line="220" w:lineRule="exact"/>
      </w:pPr>
    </w:p>
    <w:p w14:paraId="7DB62FA9" w14:textId="77777777" w:rsidR="00727FED" w:rsidRDefault="00000000">
      <w:pPr>
        <w:autoSpaceDE w:val="0"/>
        <w:autoSpaceDN w:val="0"/>
        <w:spacing w:after="0" w:line="322" w:lineRule="exact"/>
        <w:ind w:left="8"/>
      </w:pPr>
      <w:r>
        <w:rPr>
          <w:rFonts w:ascii="LiberationSans" w:eastAsia="LiberationSans" w:hAnsi="LiberationSans"/>
          <w:color w:val="000000"/>
          <w:sz w:val="29"/>
        </w:rPr>
        <w:t>#delete items from index 2 to end del myList [2:]</w:t>
      </w:r>
    </w:p>
    <w:p w14:paraId="514F73DC" w14:textId="77777777" w:rsidR="00727FED" w:rsidRDefault="00000000">
      <w:pPr>
        <w:autoSpaceDE w:val="0"/>
        <w:autoSpaceDN w:val="0"/>
        <w:spacing w:before="16" w:after="0" w:line="326" w:lineRule="exact"/>
        <w:ind w:left="8"/>
      </w:pPr>
      <w:r>
        <w:rPr>
          <w:rFonts w:ascii="LiberationMono" w:eastAsia="LiberationMono" w:hAnsi="LiberationMono"/>
          <w:color w:val="000000"/>
          <w:sz w:val="29"/>
        </w:rPr>
        <w:t>print (myList)</w:t>
      </w:r>
    </w:p>
    <w:p w14:paraId="701C965C"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[‘i’, ‘j’]</w:t>
      </w:r>
    </w:p>
    <w:p w14:paraId="13C146A7"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extend( )</w:t>
      </w:r>
    </w:p>
    <w:p w14:paraId="78C038A0"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Combine two lists</w:t>
      </w:r>
    </w:p>
    <w:p w14:paraId="014948AA"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73756304"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myList = [‘a’, ‘b’, ‘c’, ‘d’, ‘e’]</w:t>
      </w:r>
    </w:p>
    <w:p w14:paraId="796498AC"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myList2 = [1, 2, 3, 4]</w:t>
      </w:r>
    </w:p>
    <w:p w14:paraId="2341EC68"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myList.extend(myList2) print (myList)</w:t>
      </w:r>
    </w:p>
    <w:p w14:paraId="3317173E"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[‘a’, ‘b’, ‘c’, ‘d’, ‘e’, 1, 2, 3, 4]</w:t>
      </w:r>
    </w:p>
    <w:p w14:paraId="17E3679D"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In</w:t>
      </w:r>
    </w:p>
    <w:p w14:paraId="0A0AAD75"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Check if an item is in a list</w:t>
      </w:r>
    </w:p>
    <w:p w14:paraId="56AD168D"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49471024"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myList = [‘a’, ‘b’, ‘c’, ‘d’]</w:t>
      </w:r>
    </w:p>
    <w:p w14:paraId="464304A7"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‘c’ in myList</w:t>
      </w:r>
    </w:p>
    <w:p w14:paraId="141650C3"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True</w:t>
      </w:r>
    </w:p>
    <w:p w14:paraId="3725175E"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‘e’ in myList</w:t>
      </w:r>
    </w:p>
    <w:p w14:paraId="24FE326A"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False</w:t>
      </w:r>
    </w:p>
    <w:p w14:paraId="46E0C800"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insert( )</w:t>
      </w:r>
    </w:p>
    <w:p w14:paraId="38658A62"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Add item to a list at a particular position</w:t>
      </w:r>
    </w:p>
    <w:p w14:paraId="2A7A9809"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3C276138" w14:textId="77777777" w:rsidR="00727FED" w:rsidRDefault="00727FED">
      <w:pPr>
        <w:sectPr w:rsidR="00727FED">
          <w:pgSz w:w="12240" w:h="15840"/>
          <w:pgMar w:top="964" w:right="1440" w:bottom="962" w:left="1432" w:header="720" w:footer="720" w:gutter="0"/>
          <w:cols w:space="720" w:equalWidth="0">
            <w:col w:w="9368" w:space="0"/>
          </w:cols>
        </w:sectPr>
      </w:pPr>
    </w:p>
    <w:p w14:paraId="4DC973EA" w14:textId="77777777" w:rsidR="00727FED" w:rsidRDefault="00727FED">
      <w:pPr>
        <w:autoSpaceDE w:val="0"/>
        <w:autoSpaceDN w:val="0"/>
        <w:spacing w:after="502" w:line="220" w:lineRule="exact"/>
      </w:pPr>
    </w:p>
    <w:p w14:paraId="4470B84A" w14:textId="77777777" w:rsidR="00727FED" w:rsidRDefault="00000000">
      <w:pPr>
        <w:autoSpaceDE w:val="0"/>
        <w:autoSpaceDN w:val="0"/>
        <w:spacing w:after="0" w:line="340" w:lineRule="exact"/>
        <w:ind w:left="8" w:right="2880"/>
      </w:pPr>
      <w:r>
        <w:rPr>
          <w:rFonts w:ascii="LiberationMono" w:eastAsia="LiberationMono" w:hAnsi="LiberationMono"/>
          <w:color w:val="000000"/>
          <w:sz w:val="29"/>
        </w:rPr>
        <w:t xml:space="preserve">myList = [‘a’, ‘b’, ‘c’, ‘d’, ‘e’] myList.insert(1, ‘Hi’) print (myList) </w:t>
      </w:r>
      <w:r>
        <w:rPr>
          <w:rFonts w:ascii="LiberationSans" w:eastAsia="LiberationSans" w:hAnsi="LiberationSans"/>
          <w:color w:val="000000"/>
          <w:sz w:val="29"/>
        </w:rPr>
        <w:t>=&gt; [‘a’, ‘Hi’, ‘b’, ‘c’, ‘d’, ‘e’]</w:t>
      </w:r>
    </w:p>
    <w:p w14:paraId="335AD862"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len( )</w:t>
      </w:r>
    </w:p>
    <w:p w14:paraId="3F2BF7DA" w14:textId="77777777" w:rsidR="00727FED" w:rsidRDefault="00000000">
      <w:pPr>
        <w:autoSpaceDE w:val="0"/>
        <w:autoSpaceDN w:val="0"/>
        <w:spacing w:before="476" w:after="0" w:line="346" w:lineRule="exact"/>
        <w:ind w:left="8" w:right="5184"/>
      </w:pPr>
      <w:r>
        <w:rPr>
          <w:rFonts w:ascii="LiberationSans" w:eastAsia="LiberationSans" w:hAnsi="LiberationSans"/>
          <w:color w:val="000000"/>
          <w:sz w:val="29"/>
        </w:rPr>
        <w:t xml:space="preserve">Find the number of items in a list </w:t>
      </w:r>
      <w:r>
        <w:br/>
      </w:r>
      <w:r>
        <w:rPr>
          <w:rFonts w:ascii="LiberationSans" w:eastAsia="LiberationSans" w:hAnsi="LiberationSans"/>
          <w:color w:val="000000"/>
          <w:sz w:val="29"/>
        </w:rPr>
        <w:t>[Example]</w:t>
      </w:r>
    </w:p>
    <w:p w14:paraId="14D02E47" w14:textId="77777777" w:rsidR="00727FED" w:rsidRDefault="00000000">
      <w:pPr>
        <w:autoSpaceDE w:val="0"/>
        <w:autoSpaceDN w:val="0"/>
        <w:spacing w:before="470" w:after="0" w:line="346" w:lineRule="exact"/>
        <w:ind w:left="8" w:right="4320"/>
      </w:pPr>
      <w:r>
        <w:rPr>
          <w:rFonts w:ascii="LiberationMono" w:eastAsia="LiberationMono" w:hAnsi="LiberationMono"/>
          <w:color w:val="000000"/>
          <w:sz w:val="29"/>
        </w:rPr>
        <w:t>myList = [‘a’, ‘b’, ‘c’, ‘d’] print (len(myList)) =&gt; 4</w:t>
      </w:r>
    </w:p>
    <w:p w14:paraId="118C2998"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pop( )</w:t>
      </w:r>
    </w:p>
    <w:p w14:paraId="492470DA" w14:textId="77777777" w:rsidR="00727FED" w:rsidRDefault="00000000">
      <w:pPr>
        <w:autoSpaceDE w:val="0"/>
        <w:autoSpaceDN w:val="0"/>
        <w:spacing w:before="478" w:after="0" w:line="344" w:lineRule="exact"/>
        <w:ind w:left="8" w:right="576"/>
      </w:pPr>
      <w:r>
        <w:rPr>
          <w:rFonts w:ascii="LiberationSans" w:eastAsia="LiberationSans" w:hAnsi="LiberationSans"/>
          <w:color w:val="000000"/>
          <w:sz w:val="29"/>
        </w:rPr>
        <w:t xml:space="preserve">Get the value of an item and remove it from the list Requires index of item as the parameter </w:t>
      </w:r>
      <w:r>
        <w:br/>
      </w:r>
      <w:r>
        <w:rPr>
          <w:rFonts w:ascii="LiberationSans" w:eastAsia="LiberationSans" w:hAnsi="LiberationSans"/>
          <w:color w:val="000000"/>
          <w:sz w:val="29"/>
        </w:rPr>
        <w:t>[Example]</w:t>
      </w:r>
    </w:p>
    <w:p w14:paraId="160A43B9"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myList = [‘a’, ‘b’, ‘c’, ‘d’, ‘e’]</w:t>
      </w:r>
    </w:p>
    <w:p w14:paraId="22D4D298" w14:textId="77777777" w:rsidR="00727FED" w:rsidRDefault="00000000">
      <w:pPr>
        <w:autoSpaceDE w:val="0"/>
        <w:autoSpaceDN w:val="0"/>
        <w:spacing w:before="478" w:after="0" w:line="346" w:lineRule="exact"/>
        <w:ind w:left="8" w:right="1296"/>
      </w:pPr>
      <w:r>
        <w:rPr>
          <w:rFonts w:ascii="LiberationSans" w:eastAsia="LiberationSans" w:hAnsi="LiberationSans"/>
          <w:color w:val="000000"/>
          <w:sz w:val="29"/>
        </w:rPr>
        <w:t>#remove the third item member = myList.pop(2) print (member) =&gt; c</w:t>
      </w:r>
    </w:p>
    <w:p w14:paraId="599FE882" w14:textId="77777777" w:rsidR="00727FED" w:rsidRDefault="00000000">
      <w:pPr>
        <w:autoSpaceDE w:val="0"/>
        <w:autoSpaceDN w:val="0"/>
        <w:spacing w:before="466" w:after="0" w:line="350" w:lineRule="exact"/>
        <w:ind w:left="8" w:right="6912"/>
      </w:pPr>
      <w:r>
        <w:rPr>
          <w:rFonts w:ascii="LiberationMono" w:eastAsia="LiberationMono" w:hAnsi="LiberationMono"/>
          <w:color w:val="000000"/>
          <w:sz w:val="29"/>
        </w:rPr>
        <w:t xml:space="preserve">print (myList) </w:t>
      </w:r>
      <w:r>
        <w:br/>
      </w:r>
      <w:r>
        <w:rPr>
          <w:rFonts w:ascii="LiberationSans" w:eastAsia="LiberationSans" w:hAnsi="LiberationSans"/>
          <w:color w:val="000000"/>
          <w:sz w:val="29"/>
        </w:rPr>
        <w:t>=&gt; [‘a’, ‘b’, ‘d’, ‘e’]</w:t>
      </w:r>
    </w:p>
    <w:p w14:paraId="66A7B484" w14:textId="77777777" w:rsidR="00727FED" w:rsidRDefault="00000000">
      <w:pPr>
        <w:autoSpaceDE w:val="0"/>
        <w:autoSpaceDN w:val="0"/>
        <w:spacing w:before="474" w:after="0" w:line="346" w:lineRule="exact"/>
        <w:ind w:left="8" w:right="1440"/>
      </w:pPr>
      <w:r>
        <w:rPr>
          <w:rFonts w:ascii="LiberationSans" w:eastAsia="LiberationSans" w:hAnsi="LiberationSans"/>
          <w:color w:val="000000"/>
          <w:sz w:val="29"/>
        </w:rPr>
        <w:t>#remove the last item member = myList.pop( ) print (member) =&gt; e</w:t>
      </w:r>
    </w:p>
    <w:p w14:paraId="4AC51E5E" w14:textId="77777777" w:rsidR="00727FED" w:rsidRDefault="00000000">
      <w:pPr>
        <w:autoSpaceDE w:val="0"/>
        <w:autoSpaceDN w:val="0"/>
        <w:spacing w:before="470" w:after="0" w:line="348" w:lineRule="exact"/>
        <w:ind w:left="8" w:right="6912"/>
      </w:pPr>
      <w:r>
        <w:rPr>
          <w:rFonts w:ascii="LiberationMono" w:eastAsia="LiberationMono" w:hAnsi="LiberationMono"/>
          <w:color w:val="000000"/>
          <w:sz w:val="29"/>
        </w:rPr>
        <w:t xml:space="preserve">print (myList) </w:t>
      </w:r>
      <w:r>
        <w:br/>
      </w:r>
      <w:r>
        <w:rPr>
          <w:rFonts w:ascii="LiberationSans" w:eastAsia="LiberationSans" w:hAnsi="LiberationSans"/>
          <w:color w:val="000000"/>
          <w:sz w:val="29"/>
        </w:rPr>
        <w:t>=&gt; [‘a’, ‘b’, ‘d’]</w:t>
      </w:r>
    </w:p>
    <w:p w14:paraId="072AE401"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remove( )</w:t>
      </w:r>
    </w:p>
    <w:p w14:paraId="1379A467" w14:textId="77777777" w:rsidR="00727FED" w:rsidRDefault="00727FED">
      <w:pPr>
        <w:sectPr w:rsidR="00727FED">
          <w:pgSz w:w="12240" w:h="15840"/>
          <w:pgMar w:top="724" w:right="1440" w:bottom="790" w:left="1432" w:header="720" w:footer="720" w:gutter="0"/>
          <w:cols w:space="720" w:equalWidth="0">
            <w:col w:w="9368" w:space="0"/>
          </w:cols>
        </w:sectPr>
      </w:pPr>
    </w:p>
    <w:p w14:paraId="3CA4B313" w14:textId="77777777" w:rsidR="00727FED" w:rsidRDefault="00727FED">
      <w:pPr>
        <w:autoSpaceDE w:val="0"/>
        <w:autoSpaceDN w:val="0"/>
        <w:spacing w:after="744" w:line="220" w:lineRule="exact"/>
      </w:pPr>
    </w:p>
    <w:p w14:paraId="1576A776" w14:textId="77777777" w:rsidR="00727FED" w:rsidRDefault="00000000">
      <w:pPr>
        <w:autoSpaceDE w:val="0"/>
        <w:autoSpaceDN w:val="0"/>
        <w:spacing w:after="0" w:line="322" w:lineRule="exact"/>
        <w:ind w:left="8"/>
      </w:pPr>
      <w:r>
        <w:rPr>
          <w:rFonts w:ascii="LiberationSans" w:eastAsia="LiberationSans" w:hAnsi="LiberationSans"/>
          <w:color w:val="000000"/>
          <w:sz w:val="29"/>
        </w:rPr>
        <w:t>Remove an item from a list. Requires the value of the item as the</w:t>
      </w:r>
    </w:p>
    <w:p w14:paraId="04031F41"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parameter.</w:t>
      </w:r>
    </w:p>
    <w:p w14:paraId="06D2BBBC"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5D78DAD6"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myList = [‘a’, ‘b’, ‘c’, ‘d’, ‘e’]</w:t>
      </w:r>
    </w:p>
    <w:p w14:paraId="00701EC9"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rPr>
        <w:t>#remove the item ‘c’</w:t>
      </w:r>
    </w:p>
    <w:p w14:paraId="6859ACBB" w14:textId="77777777" w:rsidR="00727FED" w:rsidRDefault="00000000">
      <w:pPr>
        <w:autoSpaceDE w:val="0"/>
        <w:autoSpaceDN w:val="0"/>
        <w:spacing w:before="16" w:after="0" w:line="326" w:lineRule="exact"/>
        <w:ind w:left="8"/>
      </w:pPr>
      <w:r>
        <w:rPr>
          <w:rFonts w:ascii="LiberationMono" w:eastAsia="LiberationMono" w:hAnsi="LiberationMono"/>
          <w:color w:val="000000"/>
          <w:sz w:val="29"/>
        </w:rPr>
        <w:t>myList.remove(‘c’) print (myList)</w:t>
      </w:r>
    </w:p>
    <w:p w14:paraId="5344661D"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[‘a’, ‘b’, ‘d’, ‘e’]</w:t>
      </w:r>
    </w:p>
    <w:p w14:paraId="020E4639"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reverse()</w:t>
      </w:r>
    </w:p>
    <w:p w14:paraId="78A8AA75"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Reverse the items in a list</w:t>
      </w:r>
    </w:p>
    <w:p w14:paraId="79A03BB8"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1320044C"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myList = [1, 2, 3, 4]</w:t>
      </w:r>
    </w:p>
    <w:p w14:paraId="4E51943A"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myList.reverse()</w:t>
      </w:r>
    </w:p>
    <w:p w14:paraId="2AB04CE3" w14:textId="77777777" w:rsidR="00727FED" w:rsidRDefault="00000000">
      <w:pPr>
        <w:autoSpaceDE w:val="0"/>
        <w:autoSpaceDN w:val="0"/>
        <w:spacing w:before="18" w:after="0" w:line="326" w:lineRule="exact"/>
        <w:ind w:left="8"/>
      </w:pPr>
      <w:r>
        <w:rPr>
          <w:rFonts w:ascii="LiberationMono" w:eastAsia="LiberationMono" w:hAnsi="LiberationMono"/>
          <w:color w:val="000000"/>
          <w:sz w:val="29"/>
        </w:rPr>
        <w:t>print (myList)</w:t>
      </w:r>
    </w:p>
    <w:p w14:paraId="488275CF" w14:textId="77777777" w:rsidR="00727FED" w:rsidRDefault="00000000">
      <w:pPr>
        <w:autoSpaceDE w:val="0"/>
        <w:autoSpaceDN w:val="0"/>
        <w:spacing w:before="28" w:after="0" w:line="322" w:lineRule="exact"/>
        <w:ind w:left="8"/>
      </w:pPr>
      <w:r>
        <w:rPr>
          <w:rFonts w:ascii="LiberationSans" w:eastAsia="LiberationSans" w:hAnsi="LiberationSans"/>
          <w:color w:val="000000"/>
          <w:sz w:val="29"/>
        </w:rPr>
        <w:t>=&gt; [4, 3, 2, 1]</w:t>
      </w:r>
    </w:p>
    <w:p w14:paraId="4FEE5BC4"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sort()</w:t>
      </w:r>
    </w:p>
    <w:p w14:paraId="064358AE"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Sort a list alphabetically or numerically</w:t>
      </w:r>
    </w:p>
    <w:p w14:paraId="60ADC2F5"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051D103E"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myList = [3, 0, -1, 4, 6]</w:t>
      </w:r>
    </w:p>
    <w:p w14:paraId="4704C8D4"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myList.sort()</w:t>
      </w:r>
    </w:p>
    <w:p w14:paraId="1D995099"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print(myList)</w:t>
      </w:r>
    </w:p>
    <w:p w14:paraId="1DB5C06C"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[-1, 0, 3, 4, 6]</w:t>
      </w:r>
    </w:p>
    <w:p w14:paraId="60A3A39C"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sorted()</w:t>
      </w:r>
    </w:p>
    <w:p w14:paraId="00C8703E" w14:textId="77777777" w:rsidR="00727FED" w:rsidRDefault="00727FED">
      <w:pPr>
        <w:sectPr w:rsidR="00727FED">
          <w:pgSz w:w="12240" w:h="15840"/>
          <w:pgMar w:top="964" w:right="1440" w:bottom="790" w:left="1432" w:header="720" w:footer="720" w:gutter="0"/>
          <w:cols w:space="720" w:equalWidth="0">
            <w:col w:w="9368" w:space="0"/>
          </w:cols>
        </w:sectPr>
      </w:pPr>
    </w:p>
    <w:p w14:paraId="2486A276" w14:textId="77777777" w:rsidR="00727FED" w:rsidRDefault="00727FED">
      <w:pPr>
        <w:autoSpaceDE w:val="0"/>
        <w:autoSpaceDN w:val="0"/>
        <w:spacing w:after="744" w:line="220" w:lineRule="exact"/>
      </w:pPr>
    </w:p>
    <w:p w14:paraId="5C135B96" w14:textId="77777777" w:rsidR="00727FED" w:rsidRDefault="00000000">
      <w:pPr>
        <w:autoSpaceDE w:val="0"/>
        <w:autoSpaceDN w:val="0"/>
        <w:spacing w:after="0" w:line="338" w:lineRule="exact"/>
        <w:ind w:left="8" w:right="2304"/>
      </w:pPr>
      <w:r>
        <w:rPr>
          <w:rFonts w:ascii="LiberationSans" w:eastAsia="LiberationSans" w:hAnsi="LiberationSans"/>
          <w:color w:val="000000"/>
          <w:sz w:val="29"/>
        </w:rPr>
        <w:t xml:space="preserve">Return a new sorted list without sorting the original list. Requires a list as the parameter </w:t>
      </w:r>
      <w:r>
        <w:br/>
      </w:r>
      <w:r>
        <w:rPr>
          <w:rFonts w:ascii="LiberationSans" w:eastAsia="LiberationSans" w:hAnsi="LiberationSans"/>
          <w:color w:val="000000"/>
          <w:sz w:val="29"/>
        </w:rPr>
        <w:t>[Example]</w:t>
      </w:r>
    </w:p>
    <w:p w14:paraId="6DAD8336" w14:textId="77777777" w:rsidR="00727FED" w:rsidRDefault="00000000">
      <w:pPr>
        <w:autoSpaceDE w:val="0"/>
        <w:autoSpaceDN w:val="0"/>
        <w:spacing w:before="470" w:after="0" w:line="346" w:lineRule="exact"/>
        <w:ind w:left="8" w:right="4320"/>
      </w:pPr>
      <w:r>
        <w:rPr>
          <w:rFonts w:ascii="LiberationMono" w:eastAsia="LiberationMono" w:hAnsi="LiberationMono"/>
          <w:color w:val="000000"/>
          <w:sz w:val="29"/>
        </w:rPr>
        <w:t xml:space="preserve">myList = [3, 0, -1, 4, 6] </w:t>
      </w:r>
      <w:r>
        <w:br/>
      </w:r>
      <w:r>
        <w:rPr>
          <w:rFonts w:ascii="LiberationMono" w:eastAsia="LiberationMono" w:hAnsi="LiberationMono"/>
          <w:color w:val="000000"/>
          <w:sz w:val="29"/>
        </w:rPr>
        <w:t xml:space="preserve">myList2 = sorted(myList) </w:t>
      </w:r>
      <w:r>
        <w:br/>
      </w:r>
      <w:r>
        <w:rPr>
          <w:rFonts w:ascii="LiberationSans" w:eastAsia="LiberationSans" w:hAnsi="LiberationSans"/>
          <w:color w:val="000000"/>
          <w:sz w:val="29"/>
        </w:rPr>
        <w:t>#Original list is not sorted print (myList) =&gt; [3, 0, -1, 4, 6]</w:t>
      </w:r>
    </w:p>
    <w:p w14:paraId="348F9E90" w14:textId="77777777" w:rsidR="00727FED" w:rsidRDefault="00000000">
      <w:pPr>
        <w:autoSpaceDE w:val="0"/>
        <w:autoSpaceDN w:val="0"/>
        <w:spacing w:before="476" w:after="0" w:line="346" w:lineRule="exact"/>
        <w:ind w:left="8" w:right="5040"/>
      </w:pPr>
      <w:r>
        <w:rPr>
          <w:rFonts w:ascii="LiberationSans" w:eastAsia="LiberationSans" w:hAnsi="LiberationSans"/>
          <w:color w:val="000000"/>
          <w:sz w:val="29"/>
        </w:rPr>
        <w:t xml:space="preserve">#New list is sorted print (myList2) </w:t>
      </w:r>
      <w:r>
        <w:br/>
      </w:r>
      <w:r>
        <w:rPr>
          <w:rFonts w:ascii="LiberationSans" w:eastAsia="LiberationSans" w:hAnsi="LiberationSans"/>
          <w:color w:val="000000"/>
          <w:sz w:val="29"/>
        </w:rPr>
        <w:t>=&gt; [-1, 0, 3, 4, 6]</w:t>
      </w:r>
    </w:p>
    <w:p w14:paraId="04C2BC2E"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Addition Operator: +</w:t>
      </w:r>
    </w:p>
    <w:p w14:paraId="3DB9D739"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Concatenate List</w:t>
      </w:r>
    </w:p>
    <w:p w14:paraId="1D828D7C"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347A977A" w14:textId="77777777" w:rsidR="00727FED" w:rsidRDefault="00000000">
      <w:pPr>
        <w:autoSpaceDE w:val="0"/>
        <w:autoSpaceDN w:val="0"/>
        <w:spacing w:before="470" w:after="0" w:line="346" w:lineRule="exact"/>
        <w:ind w:left="8" w:right="432"/>
      </w:pPr>
      <w:r>
        <w:rPr>
          <w:rFonts w:ascii="LiberationMono" w:eastAsia="LiberationMono" w:hAnsi="LiberationMono"/>
          <w:color w:val="000000"/>
          <w:sz w:val="29"/>
        </w:rPr>
        <w:t xml:space="preserve">myList = [‘a’, ‘b’, ‘c’, ‘d’] </w:t>
      </w:r>
      <w:r>
        <w:br/>
      </w:r>
      <w:r>
        <w:rPr>
          <w:rFonts w:ascii="LiberationMono" w:eastAsia="LiberationMono" w:hAnsi="LiberationMono"/>
          <w:color w:val="000000"/>
          <w:sz w:val="29"/>
        </w:rPr>
        <w:t>print (myList + [‘e’, ‘f’]) =&gt; [‘a’, ‘b’, ‘c’, ‘d’,‘e’, ‘f’]</w:t>
      </w:r>
    </w:p>
    <w:p w14:paraId="5E11FD75" w14:textId="77777777" w:rsidR="00727FED" w:rsidRDefault="00000000">
      <w:pPr>
        <w:autoSpaceDE w:val="0"/>
        <w:autoSpaceDN w:val="0"/>
        <w:spacing w:before="470" w:after="0" w:line="350" w:lineRule="exact"/>
        <w:ind w:left="8" w:right="6912"/>
      </w:pPr>
      <w:r>
        <w:rPr>
          <w:rFonts w:ascii="LiberationMono" w:eastAsia="LiberationMono" w:hAnsi="LiberationMono"/>
          <w:color w:val="000000"/>
          <w:sz w:val="29"/>
        </w:rPr>
        <w:t xml:space="preserve">print (myList) </w:t>
      </w:r>
      <w:r>
        <w:br/>
      </w:r>
      <w:r>
        <w:rPr>
          <w:rFonts w:ascii="LiberationSans" w:eastAsia="LiberationSans" w:hAnsi="LiberationSans"/>
          <w:color w:val="000000"/>
          <w:sz w:val="29"/>
        </w:rPr>
        <w:t>=&gt; [‘a’, ‘b’, ‘c’, ‘d’]</w:t>
      </w:r>
    </w:p>
    <w:p w14:paraId="73355F0C" w14:textId="77777777" w:rsidR="00727FED" w:rsidRDefault="00000000">
      <w:pPr>
        <w:autoSpaceDE w:val="0"/>
        <w:autoSpaceDN w:val="0"/>
        <w:spacing w:before="498" w:after="0" w:line="322" w:lineRule="exact"/>
        <w:ind w:left="8"/>
      </w:pPr>
      <w:r>
        <w:rPr>
          <w:rFonts w:ascii="LiberationSans" w:eastAsia="LiberationSans" w:hAnsi="LiberationSans"/>
          <w:b/>
          <w:color w:val="000000"/>
          <w:sz w:val="29"/>
          <w:u w:val="single"/>
        </w:rPr>
        <w:t>Multiplication Operator: *</w:t>
      </w:r>
    </w:p>
    <w:p w14:paraId="618C3EA0" w14:textId="77777777" w:rsidR="00727FED" w:rsidRDefault="00000000">
      <w:pPr>
        <w:autoSpaceDE w:val="0"/>
        <w:autoSpaceDN w:val="0"/>
        <w:spacing w:before="476" w:after="0" w:line="346" w:lineRule="exact"/>
        <w:ind w:left="8" w:right="2448"/>
      </w:pPr>
      <w:r>
        <w:rPr>
          <w:rFonts w:ascii="LiberationSans" w:eastAsia="LiberationSans" w:hAnsi="LiberationSans"/>
          <w:color w:val="000000"/>
          <w:sz w:val="29"/>
        </w:rPr>
        <w:t>Duplicate a list and concatenate it to the end of the list [Example]</w:t>
      </w:r>
    </w:p>
    <w:p w14:paraId="5C4B7649" w14:textId="77777777" w:rsidR="00727FED" w:rsidRDefault="00000000">
      <w:pPr>
        <w:autoSpaceDE w:val="0"/>
        <w:autoSpaceDN w:val="0"/>
        <w:spacing w:before="470" w:after="0" w:line="346" w:lineRule="exact"/>
        <w:ind w:left="8" w:right="4320"/>
      </w:pPr>
      <w:r>
        <w:rPr>
          <w:rFonts w:ascii="LiberationMono" w:eastAsia="LiberationMono" w:hAnsi="LiberationMono"/>
          <w:color w:val="000000"/>
          <w:sz w:val="29"/>
        </w:rPr>
        <w:t>myList = [‘a’, ‘b’, ‘c’, ‘d’] print (myList*3)</w:t>
      </w:r>
    </w:p>
    <w:p w14:paraId="5605B984" w14:textId="77777777" w:rsidR="00727FED" w:rsidRDefault="00727FED">
      <w:pPr>
        <w:sectPr w:rsidR="00727FED">
          <w:pgSz w:w="12240" w:h="15840"/>
          <w:pgMar w:top="964" w:right="1440" w:bottom="792" w:left="1432" w:header="720" w:footer="720" w:gutter="0"/>
          <w:cols w:space="720" w:equalWidth="0">
            <w:col w:w="9368" w:space="0"/>
          </w:cols>
        </w:sectPr>
      </w:pPr>
    </w:p>
    <w:p w14:paraId="34AAE57B" w14:textId="77777777" w:rsidR="00727FED" w:rsidRDefault="00727FED">
      <w:pPr>
        <w:autoSpaceDE w:val="0"/>
        <w:autoSpaceDN w:val="0"/>
        <w:spacing w:after="506" w:line="220" w:lineRule="exact"/>
      </w:pPr>
    </w:p>
    <w:p w14:paraId="1B326213" w14:textId="77777777" w:rsidR="00727FED" w:rsidRDefault="00000000">
      <w:pPr>
        <w:autoSpaceDE w:val="0"/>
        <w:autoSpaceDN w:val="0"/>
        <w:spacing w:after="0" w:line="322" w:lineRule="exact"/>
      </w:pPr>
      <w:r>
        <w:rPr>
          <w:rFonts w:ascii="LiberationSans" w:eastAsia="LiberationSans" w:hAnsi="LiberationSans"/>
          <w:color w:val="000000"/>
          <w:sz w:val="29"/>
        </w:rPr>
        <w:t>=&gt; ['a', 'b', 'c', 'd', 'a', 'b', 'c', 'd', 'a', 'b', 'c', 'd']</w:t>
      </w:r>
    </w:p>
    <w:p w14:paraId="76E923D4" w14:textId="77777777" w:rsidR="00727FED" w:rsidRDefault="00000000">
      <w:pPr>
        <w:autoSpaceDE w:val="0"/>
        <w:autoSpaceDN w:val="0"/>
        <w:spacing w:before="492" w:after="0" w:line="326" w:lineRule="exact"/>
      </w:pPr>
      <w:r>
        <w:rPr>
          <w:rFonts w:ascii="LiberationMono" w:eastAsia="LiberationMono" w:hAnsi="LiberationMono"/>
          <w:color w:val="000000"/>
          <w:sz w:val="29"/>
        </w:rPr>
        <w:t>print (myList)</w:t>
      </w:r>
    </w:p>
    <w:p w14:paraId="69106D4E" w14:textId="77777777" w:rsidR="00727FED" w:rsidRDefault="00000000">
      <w:pPr>
        <w:autoSpaceDE w:val="0"/>
        <w:autoSpaceDN w:val="0"/>
        <w:spacing w:before="28" w:after="0" w:line="322" w:lineRule="exact"/>
      </w:pPr>
      <w:r>
        <w:rPr>
          <w:rFonts w:ascii="LiberationSans" w:eastAsia="LiberationSans" w:hAnsi="LiberationSans"/>
          <w:color w:val="000000"/>
          <w:sz w:val="29"/>
        </w:rPr>
        <w:t>=&gt; [‘a’, ‘b’, ‘c’, ‘d’]</w:t>
      </w:r>
    </w:p>
    <w:p w14:paraId="363E3BC1" w14:textId="77777777" w:rsidR="00727FED" w:rsidRDefault="00000000">
      <w:pPr>
        <w:autoSpaceDE w:val="0"/>
        <w:autoSpaceDN w:val="0"/>
        <w:spacing w:before="974" w:after="0" w:line="322" w:lineRule="exact"/>
      </w:pPr>
      <w:r>
        <w:rPr>
          <w:rFonts w:ascii="LiberationSans" w:eastAsia="LiberationSans" w:hAnsi="LiberationSans"/>
          <w:b/>
          <w:color w:val="000000"/>
          <w:sz w:val="29"/>
        </w:rPr>
        <w:t>Note:</w:t>
      </w:r>
    </w:p>
    <w:p w14:paraId="0C871C9B" w14:textId="77777777" w:rsidR="00727FED" w:rsidRDefault="00000000">
      <w:pPr>
        <w:autoSpaceDE w:val="0"/>
        <w:autoSpaceDN w:val="0"/>
        <w:spacing w:before="22" w:after="0" w:line="322" w:lineRule="exact"/>
      </w:pPr>
      <w:r>
        <w:rPr>
          <w:rFonts w:ascii="LiberationSans" w:eastAsia="LiberationSans" w:hAnsi="LiberationSans"/>
          <w:b/>
          <w:color w:val="000000"/>
          <w:sz w:val="29"/>
        </w:rPr>
        <w:t>The + and * symbols do not modify the list. The list stays as [‘a’, ‘b’,</w:t>
      </w:r>
    </w:p>
    <w:p w14:paraId="36611058" w14:textId="77777777" w:rsidR="00727FED" w:rsidRDefault="00000000">
      <w:pPr>
        <w:autoSpaceDE w:val="0"/>
        <w:autoSpaceDN w:val="0"/>
        <w:spacing w:before="24" w:after="0" w:line="322" w:lineRule="exact"/>
      </w:pPr>
      <w:r>
        <w:rPr>
          <w:rFonts w:ascii="LiberationSans" w:eastAsia="LiberationSans" w:hAnsi="LiberationSans"/>
          <w:b/>
          <w:color w:val="000000"/>
          <w:sz w:val="29"/>
        </w:rPr>
        <w:t>‘c’, ‘d’] in both cases.</w:t>
      </w:r>
    </w:p>
    <w:p w14:paraId="44BCD5FD" w14:textId="77777777" w:rsidR="00727FED" w:rsidRDefault="00727FED">
      <w:pPr>
        <w:sectPr w:rsidR="00727FED">
          <w:pgSz w:w="12240" w:h="15840"/>
          <w:pgMar w:top="726" w:right="1440" w:bottom="1440" w:left="1440" w:header="720" w:footer="720" w:gutter="0"/>
          <w:cols w:space="720" w:equalWidth="0">
            <w:col w:w="9360" w:space="0"/>
          </w:cols>
        </w:sectPr>
      </w:pPr>
    </w:p>
    <w:p w14:paraId="1B6A1278" w14:textId="77777777" w:rsidR="00727FED" w:rsidRDefault="00727FED">
      <w:pPr>
        <w:autoSpaceDE w:val="0"/>
        <w:autoSpaceDN w:val="0"/>
        <w:spacing w:after="802" w:line="220" w:lineRule="exact"/>
      </w:pPr>
    </w:p>
    <w:p w14:paraId="4F534AFA" w14:textId="77777777" w:rsidR="00727FED" w:rsidRDefault="00000000">
      <w:pPr>
        <w:autoSpaceDE w:val="0"/>
        <w:autoSpaceDN w:val="0"/>
        <w:spacing w:after="0" w:line="644" w:lineRule="exact"/>
        <w:ind w:left="8"/>
      </w:pPr>
      <w:r>
        <w:rPr>
          <w:rFonts w:ascii="LiberationSans" w:eastAsia="LiberationSans" w:hAnsi="LiberationSans"/>
          <w:b/>
          <w:color w:val="000000"/>
          <w:sz w:val="58"/>
        </w:rPr>
        <w:t>Appendix C: Working With Tuples</w:t>
      </w:r>
    </w:p>
    <w:p w14:paraId="49703A4D" w14:textId="77777777" w:rsidR="00727FED" w:rsidRDefault="00000000">
      <w:pPr>
        <w:autoSpaceDE w:val="0"/>
        <w:autoSpaceDN w:val="0"/>
        <w:spacing w:before="874" w:after="0" w:line="346" w:lineRule="exact"/>
        <w:ind w:left="8" w:right="5328"/>
      </w:pPr>
      <w:r>
        <w:rPr>
          <w:rFonts w:ascii="LiberationSans" w:eastAsia="LiberationSans" w:hAnsi="LiberationSans"/>
          <w:color w:val="000000"/>
          <w:sz w:val="29"/>
        </w:rPr>
        <w:t xml:space="preserve">=&gt; marks the start of the output </w:t>
      </w:r>
      <w:r>
        <w:br/>
      </w:r>
      <w:r>
        <w:rPr>
          <w:rFonts w:ascii="LiberationSans" w:eastAsia="LiberationSans" w:hAnsi="LiberationSans"/>
          <w:b/>
          <w:color w:val="000000"/>
          <w:sz w:val="29"/>
          <w:u w:val="single"/>
        </w:rPr>
        <w:t>del</w:t>
      </w:r>
    </w:p>
    <w:p w14:paraId="717981DF" w14:textId="77777777" w:rsidR="00727FED" w:rsidRDefault="00000000">
      <w:pPr>
        <w:autoSpaceDE w:val="0"/>
        <w:autoSpaceDN w:val="0"/>
        <w:spacing w:before="474" w:after="0" w:line="346" w:lineRule="exact"/>
        <w:ind w:left="8" w:right="6480"/>
      </w:pPr>
      <w:r>
        <w:rPr>
          <w:rFonts w:ascii="LiberationSans" w:eastAsia="LiberationSans" w:hAnsi="LiberationSans"/>
          <w:color w:val="000000"/>
          <w:sz w:val="29"/>
        </w:rPr>
        <w:t xml:space="preserve">Delete the entire tuple </w:t>
      </w:r>
      <w:r>
        <w:br/>
      </w:r>
      <w:r>
        <w:rPr>
          <w:rFonts w:ascii="LiberationSans" w:eastAsia="LiberationSans" w:hAnsi="LiberationSans"/>
          <w:color w:val="000000"/>
          <w:sz w:val="29"/>
        </w:rPr>
        <w:t>[Example]</w:t>
      </w:r>
    </w:p>
    <w:p w14:paraId="5D784969" w14:textId="77777777" w:rsidR="00727FED" w:rsidRDefault="00000000">
      <w:pPr>
        <w:autoSpaceDE w:val="0"/>
        <w:autoSpaceDN w:val="0"/>
        <w:spacing w:before="472" w:after="0" w:line="346" w:lineRule="exact"/>
        <w:ind w:left="8" w:right="432"/>
      </w:pPr>
      <w:r>
        <w:rPr>
          <w:rFonts w:ascii="LiberationMono" w:eastAsia="LiberationMono" w:hAnsi="LiberationMono"/>
          <w:color w:val="000000"/>
          <w:sz w:val="29"/>
        </w:rPr>
        <w:t xml:space="preserve">myTuple = (‘a’, ‘b’, ‘c’, ‘d’) del myTuple </w:t>
      </w:r>
      <w:r>
        <w:br/>
      </w:r>
      <w:r>
        <w:rPr>
          <w:rFonts w:ascii="LiberationMono" w:eastAsia="LiberationMono" w:hAnsi="LiberationMono"/>
          <w:color w:val="000000"/>
          <w:sz w:val="29"/>
        </w:rPr>
        <w:t xml:space="preserve">print (myTuple) =&gt; NameError: name 'myTuple' is not defined </w:t>
      </w:r>
      <w:r>
        <w:br/>
      </w:r>
      <w:r>
        <w:rPr>
          <w:rFonts w:ascii="LiberationSans" w:eastAsia="LiberationSans" w:hAnsi="LiberationSans"/>
          <w:b/>
          <w:color w:val="000000"/>
          <w:sz w:val="29"/>
          <w:u w:val="single"/>
        </w:rPr>
        <w:t>in</w:t>
      </w:r>
    </w:p>
    <w:p w14:paraId="6AA535A8" w14:textId="77777777" w:rsidR="00727FED" w:rsidRDefault="00000000">
      <w:pPr>
        <w:autoSpaceDE w:val="0"/>
        <w:autoSpaceDN w:val="0"/>
        <w:spacing w:before="474" w:after="0" w:line="346" w:lineRule="exact"/>
        <w:ind w:left="8" w:right="5760"/>
      </w:pPr>
      <w:r>
        <w:rPr>
          <w:rFonts w:ascii="LiberationSans" w:eastAsia="LiberationSans" w:hAnsi="LiberationSans"/>
          <w:color w:val="000000"/>
          <w:sz w:val="29"/>
        </w:rPr>
        <w:t xml:space="preserve">Check if an item is in a tuple </w:t>
      </w:r>
      <w:r>
        <w:br/>
      </w:r>
      <w:r>
        <w:rPr>
          <w:rFonts w:ascii="LiberationSans" w:eastAsia="LiberationSans" w:hAnsi="LiberationSans"/>
          <w:color w:val="000000"/>
          <w:sz w:val="29"/>
        </w:rPr>
        <w:t>[Example]</w:t>
      </w:r>
    </w:p>
    <w:p w14:paraId="5F08592D"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myTuple = (‘a’, ‘b’, ‘c’, ‘d’) ‘c’ in myTuple =&gt; True</w:t>
      </w:r>
    </w:p>
    <w:p w14:paraId="5E5209CF" w14:textId="77777777" w:rsidR="00727FED" w:rsidRDefault="00000000">
      <w:pPr>
        <w:autoSpaceDE w:val="0"/>
        <w:autoSpaceDN w:val="0"/>
        <w:spacing w:before="494" w:after="0" w:line="326" w:lineRule="exact"/>
        <w:ind w:left="8"/>
      </w:pPr>
      <w:r>
        <w:rPr>
          <w:rFonts w:ascii="LiberationMono" w:eastAsia="LiberationMono" w:hAnsi="LiberationMono"/>
          <w:color w:val="000000"/>
          <w:sz w:val="29"/>
        </w:rPr>
        <w:t>‘e’ in myTuple =&gt; False</w:t>
      </w:r>
    </w:p>
    <w:p w14:paraId="0C4F2AB6"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len( )</w:t>
      </w:r>
    </w:p>
    <w:p w14:paraId="542639CB" w14:textId="77777777" w:rsidR="00727FED" w:rsidRDefault="00000000">
      <w:pPr>
        <w:autoSpaceDE w:val="0"/>
        <w:autoSpaceDN w:val="0"/>
        <w:spacing w:before="478" w:after="0" w:line="344" w:lineRule="exact"/>
        <w:ind w:left="8" w:right="4896"/>
      </w:pPr>
      <w:r>
        <w:rPr>
          <w:rFonts w:ascii="LiberationSans" w:eastAsia="LiberationSans" w:hAnsi="LiberationSans"/>
          <w:color w:val="000000"/>
          <w:sz w:val="29"/>
        </w:rPr>
        <w:t xml:space="preserve">Find the number of items in a tuple </w:t>
      </w:r>
      <w:r>
        <w:br/>
      </w:r>
      <w:r>
        <w:rPr>
          <w:rFonts w:ascii="LiberationSans" w:eastAsia="LiberationSans" w:hAnsi="LiberationSans"/>
          <w:color w:val="000000"/>
          <w:sz w:val="29"/>
        </w:rPr>
        <w:t>[Example]</w:t>
      </w:r>
    </w:p>
    <w:p w14:paraId="59840AFE" w14:textId="77777777" w:rsidR="00727FED" w:rsidRDefault="00000000">
      <w:pPr>
        <w:autoSpaceDE w:val="0"/>
        <w:autoSpaceDN w:val="0"/>
        <w:spacing w:before="472" w:after="0" w:line="346" w:lineRule="exact"/>
        <w:ind w:left="8"/>
      </w:pPr>
      <w:r>
        <w:rPr>
          <w:rFonts w:ascii="LiberationMono" w:eastAsia="LiberationMono" w:hAnsi="LiberationMono"/>
          <w:color w:val="000000"/>
          <w:sz w:val="29"/>
        </w:rPr>
        <w:t>myTuple = (‘a’, ‘b’, ‘c’, ‘d’) print (len(myTuple)) =&gt; 4</w:t>
      </w:r>
    </w:p>
    <w:p w14:paraId="39A6A1D8"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Addition Operator: +</w:t>
      </w:r>
    </w:p>
    <w:p w14:paraId="489BA0B4" w14:textId="77777777" w:rsidR="00727FED" w:rsidRDefault="00727FED">
      <w:pPr>
        <w:sectPr w:rsidR="00727FED">
          <w:pgSz w:w="12240" w:h="15840"/>
          <w:pgMar w:top="1020" w:right="1440" w:bottom="890" w:left="1432" w:header="720" w:footer="720" w:gutter="0"/>
          <w:cols w:space="720" w:equalWidth="0">
            <w:col w:w="9368" w:space="0"/>
          </w:cols>
        </w:sectPr>
      </w:pPr>
    </w:p>
    <w:p w14:paraId="1570ECF0" w14:textId="77777777" w:rsidR="00727FED" w:rsidRDefault="00727FED">
      <w:pPr>
        <w:autoSpaceDE w:val="0"/>
        <w:autoSpaceDN w:val="0"/>
        <w:spacing w:after="744" w:line="220" w:lineRule="exact"/>
      </w:pPr>
    </w:p>
    <w:p w14:paraId="283E7AF8" w14:textId="77777777" w:rsidR="00727FED" w:rsidRDefault="00000000">
      <w:pPr>
        <w:autoSpaceDE w:val="0"/>
        <w:autoSpaceDN w:val="0"/>
        <w:spacing w:after="0" w:line="334" w:lineRule="exact"/>
        <w:ind w:left="8" w:right="6768"/>
      </w:pPr>
      <w:r>
        <w:rPr>
          <w:rFonts w:ascii="LiberationSans" w:eastAsia="LiberationSans" w:hAnsi="LiberationSans"/>
          <w:color w:val="000000"/>
          <w:sz w:val="29"/>
        </w:rPr>
        <w:t xml:space="preserve">Concatenate Tuples </w:t>
      </w:r>
      <w:r>
        <w:br/>
      </w:r>
      <w:r>
        <w:rPr>
          <w:rFonts w:ascii="LiberationSans" w:eastAsia="LiberationSans" w:hAnsi="LiberationSans"/>
          <w:color w:val="000000"/>
          <w:sz w:val="29"/>
        </w:rPr>
        <w:t>[Example]</w:t>
      </w:r>
    </w:p>
    <w:p w14:paraId="00005663" w14:textId="77777777" w:rsidR="00727FED" w:rsidRDefault="00000000">
      <w:pPr>
        <w:autoSpaceDE w:val="0"/>
        <w:autoSpaceDN w:val="0"/>
        <w:spacing w:before="468" w:after="0" w:line="348" w:lineRule="exact"/>
        <w:ind w:left="8" w:right="144"/>
      </w:pPr>
      <w:r>
        <w:rPr>
          <w:rFonts w:ascii="LiberationMono" w:eastAsia="LiberationMono" w:hAnsi="LiberationMono"/>
          <w:color w:val="000000"/>
          <w:sz w:val="29"/>
        </w:rPr>
        <w:t xml:space="preserve">myTuple = (‘a’, ‘b’, ‘c’, ‘d’) print (myTuple + (‘e’,‘f’)) =&gt; (‘a’, ‘b’, ‘c’, ‘d’, ‘e’, ‘f’) </w:t>
      </w:r>
      <w:r>
        <w:br/>
      </w:r>
      <w:r>
        <w:rPr>
          <w:rFonts w:ascii="LiberationMono" w:eastAsia="LiberationMono" w:hAnsi="LiberationMono"/>
          <w:color w:val="000000"/>
          <w:sz w:val="29"/>
        </w:rPr>
        <w:t xml:space="preserve">print (myTuple) =&gt; (‘a’, ‘b’, ‘c’, ‘d’) </w:t>
      </w:r>
      <w:r>
        <w:br/>
      </w:r>
      <w:r>
        <w:rPr>
          <w:rFonts w:ascii="LiberationSans" w:eastAsia="LiberationSans" w:hAnsi="LiberationSans"/>
          <w:b/>
          <w:color w:val="000000"/>
          <w:sz w:val="29"/>
          <w:u w:val="single"/>
        </w:rPr>
        <w:t>Multiplication Operator: *</w:t>
      </w:r>
    </w:p>
    <w:p w14:paraId="27FEC2B9" w14:textId="77777777" w:rsidR="00727FED" w:rsidRDefault="00000000">
      <w:pPr>
        <w:autoSpaceDE w:val="0"/>
        <w:autoSpaceDN w:val="0"/>
        <w:spacing w:before="474" w:after="0" w:line="346" w:lineRule="exact"/>
        <w:ind w:left="8" w:right="1872"/>
      </w:pPr>
      <w:r>
        <w:rPr>
          <w:rFonts w:ascii="LiberationSans" w:eastAsia="LiberationSans" w:hAnsi="LiberationSans"/>
          <w:color w:val="000000"/>
          <w:sz w:val="29"/>
        </w:rPr>
        <w:t>Duplicate a tuple and concatenate it to the end of the tuple [Example]</w:t>
      </w:r>
    </w:p>
    <w:p w14:paraId="7380F3DE" w14:textId="77777777" w:rsidR="00727FED" w:rsidRDefault="00000000">
      <w:pPr>
        <w:autoSpaceDE w:val="0"/>
        <w:autoSpaceDN w:val="0"/>
        <w:spacing w:before="470" w:after="0" w:line="346" w:lineRule="exact"/>
        <w:ind w:left="8" w:right="144"/>
      </w:pPr>
      <w:r>
        <w:rPr>
          <w:rFonts w:ascii="LiberationMono" w:eastAsia="LiberationMono" w:hAnsi="LiberationMono"/>
          <w:color w:val="000000"/>
          <w:sz w:val="29"/>
        </w:rPr>
        <w:t xml:space="preserve">myTuple = (‘a’, ‘b’, ‘c’, ‘d’) print(myTuple*3) =&gt; ('a', 'b', 'c', 'd', 'a', 'b', 'c', 'd', 'a', 'b', 'c', 'd') </w:t>
      </w:r>
      <w:r>
        <w:br/>
      </w:r>
      <w:r>
        <w:rPr>
          <w:rFonts w:ascii="LiberationMono" w:eastAsia="LiberationMono" w:hAnsi="LiberationMono"/>
          <w:color w:val="000000"/>
          <w:sz w:val="29"/>
        </w:rPr>
        <w:t xml:space="preserve">print (myTuple) =&gt; (‘a’, ‘b’, ‘c’, ‘d’) </w:t>
      </w:r>
      <w:r>
        <w:br/>
      </w:r>
      <w:r>
        <w:rPr>
          <w:rFonts w:ascii="LiberationSans" w:eastAsia="LiberationSans" w:hAnsi="LiberationSans"/>
          <w:b/>
          <w:color w:val="000000"/>
          <w:sz w:val="29"/>
        </w:rPr>
        <w:t>Note: The + and * symbols do not modify the tuple. The tuple stays as [‘a’, ‘b’, ‘c’, ‘d’] in both cases.</w:t>
      </w:r>
    </w:p>
    <w:p w14:paraId="35189046" w14:textId="77777777" w:rsidR="00727FED" w:rsidRDefault="00727FED">
      <w:pPr>
        <w:sectPr w:rsidR="00727FED">
          <w:pgSz w:w="12240" w:h="15840"/>
          <w:pgMar w:top="964" w:right="1440" w:bottom="1440" w:left="1432" w:header="720" w:footer="720" w:gutter="0"/>
          <w:cols w:space="720" w:equalWidth="0">
            <w:col w:w="9368" w:space="0"/>
          </w:cols>
        </w:sectPr>
      </w:pPr>
    </w:p>
    <w:p w14:paraId="0A639464" w14:textId="77777777" w:rsidR="00727FED" w:rsidRDefault="00727FED">
      <w:pPr>
        <w:autoSpaceDE w:val="0"/>
        <w:autoSpaceDN w:val="0"/>
        <w:spacing w:after="598" w:line="220" w:lineRule="exact"/>
      </w:pPr>
    </w:p>
    <w:p w14:paraId="29407454" w14:textId="77777777" w:rsidR="00727FED" w:rsidRDefault="00000000">
      <w:pPr>
        <w:autoSpaceDE w:val="0"/>
        <w:autoSpaceDN w:val="0"/>
        <w:spacing w:after="0" w:line="452" w:lineRule="exact"/>
        <w:ind w:left="8"/>
      </w:pPr>
      <w:r>
        <w:rPr>
          <w:rFonts w:ascii="LiberationSans" w:eastAsia="LiberationSans" w:hAnsi="LiberationSans"/>
          <w:b/>
          <w:color w:val="000000"/>
          <w:sz w:val="40"/>
        </w:rPr>
        <w:t>Appendix D: Working With Dictionaries</w:t>
      </w:r>
    </w:p>
    <w:p w14:paraId="28BB969B" w14:textId="77777777" w:rsidR="00727FED" w:rsidRDefault="00000000">
      <w:pPr>
        <w:autoSpaceDE w:val="0"/>
        <w:autoSpaceDN w:val="0"/>
        <w:spacing w:before="478" w:after="0" w:line="346" w:lineRule="exact"/>
        <w:ind w:left="8" w:right="5328"/>
      </w:pPr>
      <w:r>
        <w:rPr>
          <w:rFonts w:ascii="LiberationSans" w:eastAsia="LiberationSans" w:hAnsi="LiberationSans"/>
          <w:color w:val="000000"/>
          <w:sz w:val="29"/>
        </w:rPr>
        <w:t xml:space="preserve">=&gt; marks the start of the output </w:t>
      </w:r>
      <w:r>
        <w:br/>
      </w:r>
      <w:r>
        <w:rPr>
          <w:rFonts w:ascii="LiberationSans" w:eastAsia="LiberationSans" w:hAnsi="LiberationSans"/>
          <w:b/>
          <w:color w:val="000000"/>
          <w:sz w:val="29"/>
          <w:u w:val="single"/>
        </w:rPr>
        <w:t>clear( )</w:t>
      </w:r>
    </w:p>
    <w:p w14:paraId="3F8D74DA" w14:textId="77777777" w:rsidR="00727FED" w:rsidRDefault="00000000">
      <w:pPr>
        <w:autoSpaceDE w:val="0"/>
        <w:autoSpaceDN w:val="0"/>
        <w:spacing w:before="474" w:after="0" w:line="346" w:lineRule="exact"/>
        <w:ind w:left="8" w:right="432"/>
      </w:pPr>
      <w:r>
        <w:rPr>
          <w:rFonts w:ascii="LiberationSans" w:eastAsia="LiberationSans" w:hAnsi="LiberationSans"/>
          <w:color w:val="000000"/>
          <w:sz w:val="29"/>
        </w:rPr>
        <w:t>Removes all elements of the dictionary, returning an empty dictionary [Example]</w:t>
      </w:r>
    </w:p>
    <w:p w14:paraId="30C8A00B" w14:textId="77777777" w:rsidR="00727FED" w:rsidRDefault="00000000">
      <w:pPr>
        <w:autoSpaceDE w:val="0"/>
        <w:autoSpaceDN w:val="0"/>
        <w:spacing w:before="472" w:after="0" w:line="346" w:lineRule="exact"/>
        <w:ind w:left="8" w:right="4608"/>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 xml:space="preserve">print (dic1) </w:t>
      </w:r>
      <w:r>
        <w:br/>
      </w:r>
      <w:r>
        <w:rPr>
          <w:rFonts w:ascii="LiberationSans" w:eastAsia="LiberationSans" w:hAnsi="LiberationSans"/>
          <w:color w:val="000000"/>
          <w:sz w:val="29"/>
        </w:rPr>
        <w:t>=&gt; {1: 'one', 2: 'two'}</w:t>
      </w:r>
    </w:p>
    <w:p w14:paraId="1BB09F77" w14:textId="77777777" w:rsidR="00727FED" w:rsidRDefault="00000000">
      <w:pPr>
        <w:autoSpaceDE w:val="0"/>
        <w:autoSpaceDN w:val="0"/>
        <w:spacing w:before="470" w:after="0" w:line="346" w:lineRule="exact"/>
        <w:ind w:left="8" w:right="7286"/>
        <w:jc w:val="both"/>
      </w:pPr>
      <w:r>
        <w:rPr>
          <w:rFonts w:ascii="LiberationMono" w:eastAsia="LiberationMono" w:hAnsi="LiberationMono"/>
          <w:color w:val="000000"/>
          <w:sz w:val="29"/>
        </w:rPr>
        <w:t xml:space="preserve">dic1.clear() </w:t>
      </w:r>
      <w:r>
        <w:br/>
      </w:r>
      <w:r>
        <w:rPr>
          <w:rFonts w:ascii="LiberationMono" w:eastAsia="LiberationMono" w:hAnsi="LiberationMono"/>
          <w:color w:val="000000"/>
          <w:sz w:val="29"/>
        </w:rPr>
        <w:t xml:space="preserve">print (dic1) </w:t>
      </w:r>
      <w:r>
        <w:br/>
      </w:r>
      <w:r>
        <w:rPr>
          <w:rFonts w:ascii="LiberationSans" w:eastAsia="LiberationSans" w:hAnsi="LiberationSans"/>
          <w:color w:val="000000"/>
          <w:sz w:val="29"/>
        </w:rPr>
        <w:t>=&gt; { }</w:t>
      </w:r>
    </w:p>
    <w:p w14:paraId="61E2470F" w14:textId="77777777" w:rsidR="00727FED" w:rsidRDefault="00000000">
      <w:pPr>
        <w:autoSpaceDE w:val="0"/>
        <w:autoSpaceDN w:val="0"/>
        <w:spacing w:before="500" w:after="0" w:line="322" w:lineRule="exact"/>
        <w:ind w:left="8"/>
      </w:pPr>
      <w:r>
        <w:rPr>
          <w:rFonts w:ascii="LiberationSans" w:eastAsia="LiberationSans" w:hAnsi="LiberationSans"/>
          <w:b/>
          <w:color w:val="000000"/>
          <w:sz w:val="29"/>
          <w:u w:val="single"/>
        </w:rPr>
        <w:t>del</w:t>
      </w:r>
    </w:p>
    <w:p w14:paraId="40CCF872" w14:textId="77777777" w:rsidR="00727FED" w:rsidRDefault="00000000">
      <w:pPr>
        <w:autoSpaceDE w:val="0"/>
        <w:autoSpaceDN w:val="0"/>
        <w:spacing w:before="474" w:after="0" w:line="346" w:lineRule="exact"/>
        <w:ind w:left="8" w:right="5904"/>
      </w:pPr>
      <w:r>
        <w:rPr>
          <w:rFonts w:ascii="LiberationSans" w:eastAsia="LiberationSans" w:hAnsi="LiberationSans"/>
          <w:color w:val="000000"/>
          <w:sz w:val="29"/>
        </w:rPr>
        <w:t xml:space="preserve">Delete the entire dictionary </w:t>
      </w:r>
      <w:r>
        <w:br/>
      </w:r>
      <w:r>
        <w:rPr>
          <w:rFonts w:ascii="LiberationSans" w:eastAsia="LiberationSans" w:hAnsi="LiberationSans"/>
          <w:color w:val="000000"/>
          <w:sz w:val="29"/>
        </w:rPr>
        <w:t>[Example]</w:t>
      </w:r>
    </w:p>
    <w:p w14:paraId="1263F9C5" w14:textId="77777777" w:rsidR="00727FED" w:rsidRDefault="00000000">
      <w:pPr>
        <w:autoSpaceDE w:val="0"/>
        <w:autoSpaceDN w:val="0"/>
        <w:spacing w:before="470" w:after="0" w:line="346" w:lineRule="exact"/>
        <w:ind w:left="8" w:right="4032"/>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 xml:space="preserve">del dic1 </w:t>
      </w:r>
      <w:r>
        <w:br/>
      </w:r>
      <w:r>
        <w:rPr>
          <w:rFonts w:ascii="LiberationMono" w:eastAsia="LiberationMono" w:hAnsi="LiberationMono"/>
          <w:color w:val="000000"/>
          <w:sz w:val="29"/>
        </w:rPr>
        <w:t xml:space="preserve">print (dic1) </w:t>
      </w:r>
      <w:r>
        <w:br/>
      </w:r>
      <w:r>
        <w:rPr>
          <w:rFonts w:ascii="LiberationSans" w:eastAsia="LiberationSans" w:hAnsi="LiberationSans"/>
          <w:color w:val="000000"/>
          <w:sz w:val="29"/>
        </w:rPr>
        <w:t xml:space="preserve">=&gt; NameError: name 'dic1' is not defined </w:t>
      </w:r>
      <w:r>
        <w:rPr>
          <w:rFonts w:ascii="LiberationSans" w:eastAsia="LiberationSans" w:hAnsi="LiberationSans"/>
          <w:b/>
          <w:color w:val="000000"/>
          <w:sz w:val="29"/>
          <w:u w:val="single"/>
        </w:rPr>
        <w:t>get( )</w:t>
      </w:r>
    </w:p>
    <w:p w14:paraId="2071B191"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Returns a value for the given key.</w:t>
      </w:r>
    </w:p>
    <w:p w14:paraId="44B5C797"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If the key is not found, it’ll return the keyword None.</w:t>
      </w:r>
    </w:p>
    <w:p w14:paraId="0CB6C360" w14:textId="77777777" w:rsidR="00727FED" w:rsidRDefault="00000000">
      <w:pPr>
        <w:autoSpaceDE w:val="0"/>
        <w:autoSpaceDN w:val="0"/>
        <w:spacing w:before="22" w:after="0" w:line="322" w:lineRule="exact"/>
        <w:ind w:left="8"/>
      </w:pPr>
      <w:r>
        <w:rPr>
          <w:rFonts w:ascii="LiberationSans" w:eastAsia="LiberationSans" w:hAnsi="LiberationSans"/>
          <w:color w:val="000000"/>
          <w:sz w:val="29"/>
        </w:rPr>
        <w:t>Alternatively, you can state the value to return if the key is not found.</w:t>
      </w:r>
    </w:p>
    <w:p w14:paraId="5A71F358" w14:textId="77777777" w:rsidR="00727FED" w:rsidRDefault="00000000">
      <w:pPr>
        <w:autoSpaceDE w:val="0"/>
        <w:autoSpaceDN w:val="0"/>
        <w:spacing w:before="500" w:after="0" w:line="322" w:lineRule="exact"/>
        <w:ind w:left="8"/>
      </w:pPr>
      <w:r>
        <w:rPr>
          <w:rFonts w:ascii="LiberationSans" w:eastAsia="LiberationSans" w:hAnsi="LiberationSans"/>
          <w:color w:val="000000"/>
          <w:sz w:val="29"/>
        </w:rPr>
        <w:t>[Example]</w:t>
      </w:r>
    </w:p>
    <w:p w14:paraId="60915D05" w14:textId="77777777" w:rsidR="00727FED" w:rsidRDefault="00727FED">
      <w:pPr>
        <w:sectPr w:rsidR="00727FED">
          <w:pgSz w:w="12240" w:h="15840"/>
          <w:pgMar w:top="818" w:right="1440" w:bottom="934" w:left="1432" w:header="720" w:footer="720" w:gutter="0"/>
          <w:cols w:space="720" w:equalWidth="0">
            <w:col w:w="9368" w:space="0"/>
          </w:cols>
        </w:sectPr>
      </w:pPr>
    </w:p>
    <w:p w14:paraId="43AA71CB" w14:textId="77777777" w:rsidR="00727FED" w:rsidRDefault="00727FED">
      <w:pPr>
        <w:autoSpaceDE w:val="0"/>
        <w:autoSpaceDN w:val="0"/>
        <w:spacing w:after="740" w:line="220" w:lineRule="exact"/>
      </w:pPr>
    </w:p>
    <w:p w14:paraId="7CDC3E93" w14:textId="77777777" w:rsidR="00727FED" w:rsidRDefault="00000000">
      <w:pPr>
        <w:autoSpaceDE w:val="0"/>
        <w:autoSpaceDN w:val="0"/>
        <w:spacing w:after="0" w:line="340" w:lineRule="exact"/>
        <w:ind w:left="8" w:right="4608"/>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 xml:space="preserve">dic1.get(1) </w:t>
      </w:r>
      <w:r>
        <w:br/>
      </w:r>
      <w:r>
        <w:rPr>
          <w:rFonts w:ascii="LiberationSans" w:eastAsia="LiberationSans" w:hAnsi="LiberationSans"/>
          <w:color w:val="000000"/>
          <w:sz w:val="29"/>
        </w:rPr>
        <w:t>=&gt; ‘one’</w:t>
      </w:r>
    </w:p>
    <w:p w14:paraId="285998B2" w14:textId="77777777" w:rsidR="00727FED" w:rsidRDefault="00000000">
      <w:pPr>
        <w:autoSpaceDE w:val="0"/>
        <w:autoSpaceDN w:val="0"/>
        <w:spacing w:before="466" w:after="0" w:line="350" w:lineRule="exact"/>
        <w:ind w:left="8" w:right="7344"/>
      </w:pPr>
      <w:r>
        <w:rPr>
          <w:rFonts w:ascii="LiberationMono" w:eastAsia="LiberationMono" w:hAnsi="LiberationMono"/>
          <w:color w:val="000000"/>
          <w:sz w:val="29"/>
        </w:rPr>
        <w:t xml:space="preserve">dic1.get(5) </w:t>
      </w:r>
      <w:r>
        <w:br/>
      </w:r>
      <w:r>
        <w:rPr>
          <w:rFonts w:ascii="LiberationSans" w:eastAsia="LiberationSans" w:hAnsi="LiberationSans"/>
          <w:color w:val="000000"/>
          <w:sz w:val="29"/>
        </w:rPr>
        <w:t>=&gt; None</w:t>
      </w:r>
    </w:p>
    <w:p w14:paraId="1043B1EB"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dic1.get(5, “Not Found”) =&gt; ‘Not Found’</w:t>
      </w:r>
    </w:p>
    <w:p w14:paraId="100D4244" w14:textId="77777777" w:rsidR="00727FED" w:rsidRDefault="00000000">
      <w:pPr>
        <w:autoSpaceDE w:val="0"/>
        <w:autoSpaceDN w:val="0"/>
        <w:spacing w:before="504" w:after="0" w:line="322" w:lineRule="exact"/>
        <w:ind w:left="8"/>
      </w:pPr>
      <w:r>
        <w:rPr>
          <w:rFonts w:ascii="LiberationSans" w:eastAsia="LiberationSans" w:hAnsi="LiberationSans"/>
          <w:b/>
          <w:color w:val="000000"/>
          <w:sz w:val="29"/>
          <w:u w:val="single"/>
        </w:rPr>
        <w:t>In</w:t>
      </w:r>
    </w:p>
    <w:p w14:paraId="67B3DF87" w14:textId="77777777" w:rsidR="00727FED" w:rsidRDefault="00000000">
      <w:pPr>
        <w:autoSpaceDE w:val="0"/>
        <w:autoSpaceDN w:val="0"/>
        <w:spacing w:before="474" w:after="0" w:line="346" w:lineRule="exact"/>
        <w:ind w:left="8" w:right="5040"/>
      </w:pPr>
      <w:r>
        <w:rPr>
          <w:rFonts w:ascii="LiberationSans" w:eastAsia="LiberationSans" w:hAnsi="LiberationSans"/>
          <w:color w:val="000000"/>
          <w:sz w:val="29"/>
        </w:rPr>
        <w:t xml:space="preserve">Check if an item is in a dictionary </w:t>
      </w:r>
      <w:r>
        <w:br/>
      </w:r>
      <w:r>
        <w:rPr>
          <w:rFonts w:ascii="LiberationSans" w:eastAsia="LiberationSans" w:hAnsi="LiberationSans"/>
          <w:color w:val="000000"/>
          <w:sz w:val="29"/>
        </w:rPr>
        <w:t>[Example]</w:t>
      </w:r>
    </w:p>
    <w:p w14:paraId="7A931A0D"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dic1 = {1: ‘one’, 2: ‘two’}</w:t>
      </w:r>
    </w:p>
    <w:p w14:paraId="785B6705" w14:textId="77777777" w:rsidR="00727FED" w:rsidRDefault="00000000">
      <w:pPr>
        <w:autoSpaceDE w:val="0"/>
        <w:autoSpaceDN w:val="0"/>
        <w:spacing w:before="482" w:after="0" w:line="344" w:lineRule="exact"/>
        <w:ind w:left="8" w:right="5760"/>
      </w:pPr>
      <w:r>
        <w:rPr>
          <w:rFonts w:ascii="LiberationSans" w:eastAsia="LiberationSans" w:hAnsi="LiberationSans"/>
          <w:color w:val="000000"/>
          <w:sz w:val="29"/>
        </w:rPr>
        <w:t xml:space="preserve"># based on the key 1 in dic1 </w:t>
      </w:r>
      <w:r>
        <w:br/>
      </w:r>
      <w:r>
        <w:rPr>
          <w:rFonts w:ascii="LiberationSans" w:eastAsia="LiberationSans" w:hAnsi="LiberationSans"/>
          <w:color w:val="000000"/>
          <w:sz w:val="29"/>
        </w:rPr>
        <w:t>=&gt; True</w:t>
      </w:r>
    </w:p>
    <w:p w14:paraId="658C2639" w14:textId="77777777" w:rsidR="00727FED" w:rsidRDefault="00000000">
      <w:pPr>
        <w:autoSpaceDE w:val="0"/>
        <w:autoSpaceDN w:val="0"/>
        <w:spacing w:before="468" w:after="0" w:line="350" w:lineRule="exact"/>
        <w:ind w:left="8" w:right="7776"/>
      </w:pPr>
      <w:r>
        <w:rPr>
          <w:rFonts w:ascii="LiberationMono" w:eastAsia="LiberationMono" w:hAnsi="LiberationMono"/>
          <w:color w:val="000000"/>
          <w:sz w:val="29"/>
        </w:rPr>
        <w:t xml:space="preserve">3 in dic1 </w:t>
      </w:r>
      <w:r>
        <w:br/>
      </w:r>
      <w:r>
        <w:rPr>
          <w:rFonts w:ascii="LiberationSans" w:eastAsia="LiberationSans" w:hAnsi="LiberationSans"/>
          <w:color w:val="000000"/>
          <w:sz w:val="29"/>
        </w:rPr>
        <w:t>=&gt; False</w:t>
      </w:r>
    </w:p>
    <w:p w14:paraId="4CA338D7"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 based on the value ‘one’ in dic1.values() =&gt; True</w:t>
      </w:r>
    </w:p>
    <w:p w14:paraId="2CC86BAB"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‘three’ in dic1.values() =&gt; False</w:t>
      </w:r>
    </w:p>
    <w:p w14:paraId="1FD7579D" w14:textId="77777777" w:rsidR="00727FED" w:rsidRDefault="00000000">
      <w:pPr>
        <w:autoSpaceDE w:val="0"/>
        <w:autoSpaceDN w:val="0"/>
        <w:spacing w:before="502" w:after="0" w:line="322" w:lineRule="exact"/>
        <w:ind w:left="8"/>
      </w:pPr>
      <w:r>
        <w:rPr>
          <w:rFonts w:ascii="LiberationSans" w:eastAsia="LiberationSans" w:hAnsi="LiberationSans"/>
          <w:b/>
          <w:color w:val="000000"/>
          <w:sz w:val="29"/>
          <w:u w:val="single"/>
        </w:rPr>
        <w:t>items( )</w:t>
      </w:r>
    </w:p>
    <w:p w14:paraId="2348E95E" w14:textId="77777777" w:rsidR="00727FED" w:rsidRDefault="00000000">
      <w:pPr>
        <w:autoSpaceDE w:val="0"/>
        <w:autoSpaceDN w:val="0"/>
        <w:spacing w:before="474" w:after="0" w:line="346" w:lineRule="exact"/>
        <w:ind w:left="8" w:right="3888"/>
      </w:pPr>
      <w:r>
        <w:rPr>
          <w:rFonts w:ascii="LiberationSans" w:eastAsia="LiberationSans" w:hAnsi="LiberationSans"/>
          <w:color w:val="000000"/>
          <w:sz w:val="29"/>
        </w:rPr>
        <w:t>Returns a list of dictionary’s pairs as tuples [Example]</w:t>
      </w:r>
    </w:p>
    <w:p w14:paraId="3F2D91FE" w14:textId="77777777" w:rsidR="00727FED" w:rsidRDefault="00727FED">
      <w:pPr>
        <w:sectPr w:rsidR="00727FED">
          <w:pgSz w:w="12240" w:h="15840"/>
          <w:pgMar w:top="960" w:right="1440" w:bottom="1070" w:left="1432" w:header="720" w:footer="720" w:gutter="0"/>
          <w:cols w:space="720" w:equalWidth="0">
            <w:col w:w="9368" w:space="0"/>
          </w:cols>
        </w:sectPr>
      </w:pPr>
    </w:p>
    <w:p w14:paraId="524684C1" w14:textId="77777777" w:rsidR="00727FED" w:rsidRDefault="00727FED">
      <w:pPr>
        <w:autoSpaceDE w:val="0"/>
        <w:autoSpaceDN w:val="0"/>
        <w:spacing w:after="502" w:line="220" w:lineRule="exact"/>
      </w:pPr>
    </w:p>
    <w:p w14:paraId="765FC4E4" w14:textId="77777777" w:rsidR="00727FED" w:rsidRDefault="00000000">
      <w:pPr>
        <w:autoSpaceDE w:val="0"/>
        <w:autoSpaceDN w:val="0"/>
        <w:spacing w:after="0" w:line="342" w:lineRule="exact"/>
        <w:ind w:left="8" w:right="4608"/>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 xml:space="preserve">dic1.items() </w:t>
      </w:r>
      <w:r>
        <w:br/>
      </w:r>
      <w:r>
        <w:rPr>
          <w:rFonts w:ascii="LiberationSans" w:eastAsia="LiberationSans" w:hAnsi="LiberationSans"/>
          <w:color w:val="000000"/>
          <w:sz w:val="29"/>
        </w:rPr>
        <w:t xml:space="preserve">=&gt; dict_items([(1, 'one'), (2, 'two')]) </w:t>
      </w:r>
      <w:r>
        <w:br/>
      </w:r>
      <w:r>
        <w:rPr>
          <w:rFonts w:ascii="LiberationSans" w:eastAsia="LiberationSans" w:hAnsi="LiberationSans"/>
          <w:b/>
          <w:color w:val="000000"/>
          <w:sz w:val="29"/>
          <w:u w:val="single"/>
        </w:rPr>
        <w:t>keys( )</w:t>
      </w:r>
    </w:p>
    <w:p w14:paraId="5311446E" w14:textId="77777777" w:rsidR="00727FED" w:rsidRDefault="00000000">
      <w:pPr>
        <w:autoSpaceDE w:val="0"/>
        <w:autoSpaceDN w:val="0"/>
        <w:spacing w:before="474" w:after="0" w:line="346" w:lineRule="exact"/>
        <w:ind w:left="8" w:right="4896"/>
      </w:pPr>
      <w:r>
        <w:rPr>
          <w:rFonts w:ascii="LiberationSans" w:eastAsia="LiberationSans" w:hAnsi="LiberationSans"/>
          <w:color w:val="000000"/>
          <w:sz w:val="29"/>
        </w:rPr>
        <w:t xml:space="preserve">Returns list of the dictionary's keys </w:t>
      </w:r>
      <w:r>
        <w:br/>
      </w:r>
      <w:r>
        <w:rPr>
          <w:rFonts w:ascii="LiberationSans" w:eastAsia="LiberationSans" w:hAnsi="LiberationSans"/>
          <w:color w:val="000000"/>
          <w:sz w:val="29"/>
        </w:rPr>
        <w:t>[Example]</w:t>
      </w:r>
    </w:p>
    <w:p w14:paraId="587B157D" w14:textId="77777777" w:rsidR="00727FED" w:rsidRDefault="00000000">
      <w:pPr>
        <w:autoSpaceDE w:val="0"/>
        <w:autoSpaceDN w:val="0"/>
        <w:spacing w:before="472" w:after="0" w:line="346" w:lineRule="exact"/>
        <w:ind w:left="8" w:right="4608"/>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 xml:space="preserve">dic1.keys() </w:t>
      </w:r>
      <w:r>
        <w:br/>
      </w:r>
      <w:r>
        <w:rPr>
          <w:rFonts w:ascii="LiberationSans" w:eastAsia="LiberationSans" w:hAnsi="LiberationSans"/>
          <w:color w:val="000000"/>
          <w:sz w:val="29"/>
        </w:rPr>
        <w:t xml:space="preserve">=&gt; dict_keys([1, 2]) </w:t>
      </w:r>
      <w:r>
        <w:br/>
      </w:r>
      <w:r>
        <w:rPr>
          <w:rFonts w:ascii="LiberationSans" w:eastAsia="LiberationSans" w:hAnsi="LiberationSans"/>
          <w:b/>
          <w:color w:val="000000"/>
          <w:sz w:val="29"/>
          <w:u w:val="single"/>
        </w:rPr>
        <w:t>len( )</w:t>
      </w:r>
    </w:p>
    <w:p w14:paraId="04F43AF9" w14:textId="77777777" w:rsidR="00727FED" w:rsidRDefault="00000000">
      <w:pPr>
        <w:autoSpaceDE w:val="0"/>
        <w:autoSpaceDN w:val="0"/>
        <w:spacing w:before="474" w:after="0" w:line="346" w:lineRule="exact"/>
        <w:ind w:left="8" w:right="4320"/>
      </w:pPr>
      <w:r>
        <w:rPr>
          <w:rFonts w:ascii="LiberationSans" w:eastAsia="LiberationSans" w:hAnsi="LiberationSans"/>
          <w:color w:val="000000"/>
          <w:sz w:val="29"/>
        </w:rPr>
        <w:t>Find the number of items in a dictionary [Example]</w:t>
      </w:r>
    </w:p>
    <w:p w14:paraId="28871EC7" w14:textId="77777777" w:rsidR="00727FED" w:rsidRDefault="00000000">
      <w:pPr>
        <w:autoSpaceDE w:val="0"/>
        <w:autoSpaceDN w:val="0"/>
        <w:spacing w:before="474" w:after="0" w:line="344" w:lineRule="exact"/>
        <w:ind w:left="8" w:right="4608"/>
      </w:pPr>
      <w:r>
        <w:rPr>
          <w:rFonts w:ascii="LiberationMono" w:eastAsia="LiberationMono" w:hAnsi="LiberationMono"/>
          <w:color w:val="000000"/>
          <w:sz w:val="29"/>
        </w:rPr>
        <w:t xml:space="preserve">dic1 = {1: ‘one’, 2: ‘two’} </w:t>
      </w:r>
      <w:r>
        <w:br/>
      </w:r>
      <w:r>
        <w:rPr>
          <w:rFonts w:ascii="LiberationMono" w:eastAsia="LiberationMono" w:hAnsi="LiberationMono"/>
          <w:color w:val="000000"/>
          <w:sz w:val="29"/>
        </w:rPr>
        <w:t>print (len(dic1)) =&gt; 2</w:t>
      </w:r>
    </w:p>
    <w:p w14:paraId="62B4743C" w14:textId="77777777" w:rsidR="00727FED" w:rsidRDefault="00000000">
      <w:pPr>
        <w:autoSpaceDE w:val="0"/>
        <w:autoSpaceDN w:val="0"/>
        <w:spacing w:before="504" w:after="0" w:line="322" w:lineRule="exact"/>
        <w:ind w:left="8"/>
      </w:pPr>
      <w:r>
        <w:rPr>
          <w:rFonts w:ascii="LiberationSans" w:eastAsia="LiberationSans" w:hAnsi="LiberationSans"/>
          <w:b/>
          <w:color w:val="000000"/>
          <w:sz w:val="29"/>
          <w:u w:val="single"/>
        </w:rPr>
        <w:t>update( )</w:t>
      </w:r>
    </w:p>
    <w:p w14:paraId="3FDC07A0" w14:textId="77777777" w:rsidR="00727FED" w:rsidRDefault="00000000">
      <w:pPr>
        <w:autoSpaceDE w:val="0"/>
        <w:autoSpaceDN w:val="0"/>
        <w:spacing w:before="474" w:after="0" w:line="346" w:lineRule="exact"/>
        <w:ind w:left="8" w:right="1008"/>
      </w:pPr>
      <w:r>
        <w:rPr>
          <w:rFonts w:ascii="LiberationSans" w:eastAsia="LiberationSans" w:hAnsi="LiberationSans"/>
          <w:color w:val="000000"/>
          <w:sz w:val="29"/>
        </w:rPr>
        <w:t>Adds one dictionary’s key-values pairs to another. Duplicates are removed.</w:t>
      </w:r>
    </w:p>
    <w:p w14:paraId="771D5931"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[Example]</w:t>
      </w:r>
    </w:p>
    <w:p w14:paraId="3BF3A55C" w14:textId="77777777" w:rsidR="00727FED" w:rsidRDefault="00000000">
      <w:pPr>
        <w:autoSpaceDE w:val="0"/>
        <w:autoSpaceDN w:val="0"/>
        <w:spacing w:before="472" w:after="0" w:line="346" w:lineRule="exact"/>
        <w:ind w:left="8" w:right="4320"/>
      </w:pPr>
      <w:r>
        <w:rPr>
          <w:rFonts w:ascii="LiberationMono" w:eastAsia="LiberationMono" w:hAnsi="LiberationMono"/>
          <w:color w:val="000000"/>
          <w:sz w:val="29"/>
        </w:rPr>
        <w:t>dic1 = {1: ‘one’, 2: ‘two’} dic2 = {1: ‘one’, 3: ‘three’}</w:t>
      </w:r>
    </w:p>
    <w:p w14:paraId="0D1B9E4E" w14:textId="77777777" w:rsidR="00727FED" w:rsidRDefault="00000000">
      <w:pPr>
        <w:autoSpaceDE w:val="0"/>
        <w:autoSpaceDN w:val="0"/>
        <w:spacing w:before="470" w:after="0" w:line="350" w:lineRule="exact"/>
        <w:ind w:left="8" w:right="4176"/>
      </w:pPr>
      <w:r>
        <w:rPr>
          <w:rFonts w:ascii="LiberationMono" w:eastAsia="LiberationMono" w:hAnsi="LiberationMono"/>
          <w:color w:val="000000"/>
          <w:sz w:val="29"/>
        </w:rPr>
        <w:t xml:space="preserve">dic1.update(dic2) print (dic1) </w:t>
      </w:r>
      <w:r>
        <w:rPr>
          <w:rFonts w:ascii="LiberationSans" w:eastAsia="LiberationSans" w:hAnsi="LiberationSans"/>
          <w:color w:val="000000"/>
          <w:sz w:val="29"/>
        </w:rPr>
        <w:t>=&gt; {1: 'one', 2: 'two', 3: 'three'}</w:t>
      </w:r>
    </w:p>
    <w:p w14:paraId="7794CEAE" w14:textId="77777777" w:rsidR="00727FED" w:rsidRDefault="00000000">
      <w:pPr>
        <w:autoSpaceDE w:val="0"/>
        <w:autoSpaceDN w:val="0"/>
        <w:spacing w:before="490" w:after="0" w:line="326" w:lineRule="exact"/>
        <w:ind w:left="8"/>
      </w:pPr>
      <w:r>
        <w:rPr>
          <w:rFonts w:ascii="LiberationMono" w:eastAsia="LiberationMono" w:hAnsi="LiberationMono"/>
          <w:color w:val="000000"/>
          <w:sz w:val="29"/>
        </w:rPr>
        <w:t>print (dic2) #no change =&gt; {1: ‘one’, 3: ‘three’}</w:t>
      </w:r>
    </w:p>
    <w:p w14:paraId="22C9D9D5" w14:textId="77777777" w:rsidR="00727FED" w:rsidRDefault="00727FED">
      <w:pPr>
        <w:sectPr w:rsidR="00727FED">
          <w:pgSz w:w="12240" w:h="15840"/>
          <w:pgMar w:top="724" w:right="1440" w:bottom="858" w:left="1432" w:header="720" w:footer="720" w:gutter="0"/>
          <w:cols w:space="720" w:equalWidth="0">
            <w:col w:w="9368" w:space="0"/>
          </w:cols>
        </w:sectPr>
      </w:pPr>
    </w:p>
    <w:p w14:paraId="34B67428" w14:textId="77777777" w:rsidR="00727FED" w:rsidRDefault="00727FED">
      <w:pPr>
        <w:autoSpaceDE w:val="0"/>
        <w:autoSpaceDN w:val="0"/>
        <w:spacing w:after="744" w:line="220" w:lineRule="exact"/>
      </w:pPr>
    </w:p>
    <w:p w14:paraId="5692E9B6" w14:textId="77777777" w:rsidR="00727FED" w:rsidRDefault="00000000">
      <w:pPr>
        <w:autoSpaceDE w:val="0"/>
        <w:autoSpaceDN w:val="0"/>
        <w:spacing w:after="0" w:line="322" w:lineRule="exact"/>
        <w:ind w:left="8"/>
      </w:pPr>
      <w:r>
        <w:rPr>
          <w:rFonts w:ascii="LiberationSans" w:eastAsia="LiberationSans" w:hAnsi="LiberationSans"/>
          <w:b/>
          <w:color w:val="000000"/>
          <w:sz w:val="29"/>
          <w:u w:val="single"/>
        </w:rPr>
        <w:t>values( )</w:t>
      </w:r>
    </w:p>
    <w:p w14:paraId="5D1CDA62" w14:textId="77777777" w:rsidR="00727FED" w:rsidRDefault="00000000">
      <w:pPr>
        <w:autoSpaceDE w:val="0"/>
        <w:autoSpaceDN w:val="0"/>
        <w:spacing w:before="498" w:after="0" w:line="322" w:lineRule="exact"/>
        <w:ind w:left="8"/>
      </w:pPr>
      <w:r>
        <w:rPr>
          <w:rFonts w:ascii="LiberationSans" w:eastAsia="LiberationSans" w:hAnsi="LiberationSans"/>
          <w:color w:val="000000"/>
          <w:sz w:val="29"/>
        </w:rPr>
        <w:t>Returns list of the dictionary's values</w:t>
      </w:r>
    </w:p>
    <w:p w14:paraId="36F2D7B0" w14:textId="77777777" w:rsidR="00727FED" w:rsidRDefault="00000000">
      <w:pPr>
        <w:autoSpaceDE w:val="0"/>
        <w:autoSpaceDN w:val="0"/>
        <w:spacing w:before="24" w:after="0" w:line="322" w:lineRule="exact"/>
        <w:ind w:left="8"/>
      </w:pPr>
      <w:r>
        <w:rPr>
          <w:rFonts w:ascii="LiberationSans" w:eastAsia="LiberationSans" w:hAnsi="LiberationSans"/>
          <w:color w:val="000000"/>
          <w:sz w:val="29"/>
        </w:rPr>
        <w:t>[Example]</w:t>
      </w:r>
    </w:p>
    <w:p w14:paraId="1D495EF8" w14:textId="77777777" w:rsidR="00727FED" w:rsidRDefault="00000000">
      <w:pPr>
        <w:autoSpaceDE w:val="0"/>
        <w:autoSpaceDN w:val="0"/>
        <w:spacing w:before="492" w:after="0" w:line="326" w:lineRule="exact"/>
        <w:ind w:left="8"/>
      </w:pPr>
      <w:r>
        <w:rPr>
          <w:rFonts w:ascii="LiberationMono" w:eastAsia="LiberationMono" w:hAnsi="LiberationMono"/>
          <w:color w:val="000000"/>
          <w:sz w:val="29"/>
        </w:rPr>
        <w:t>dic1 = {1: ‘one’, 2: ‘two’}</w:t>
      </w:r>
    </w:p>
    <w:p w14:paraId="22CD1661" w14:textId="77777777" w:rsidR="00727FED" w:rsidRDefault="00000000">
      <w:pPr>
        <w:autoSpaceDE w:val="0"/>
        <w:autoSpaceDN w:val="0"/>
        <w:spacing w:before="20" w:after="0" w:line="326" w:lineRule="exact"/>
        <w:ind w:left="8"/>
      </w:pPr>
      <w:r>
        <w:rPr>
          <w:rFonts w:ascii="LiberationMono" w:eastAsia="LiberationMono" w:hAnsi="LiberationMono"/>
          <w:color w:val="000000"/>
          <w:sz w:val="29"/>
        </w:rPr>
        <w:t>dic1.values()</w:t>
      </w:r>
    </w:p>
    <w:p w14:paraId="30E04940" w14:textId="77777777" w:rsidR="00727FED" w:rsidRDefault="00000000">
      <w:pPr>
        <w:autoSpaceDE w:val="0"/>
        <w:autoSpaceDN w:val="0"/>
        <w:spacing w:before="26" w:after="0" w:line="322" w:lineRule="exact"/>
        <w:ind w:left="8"/>
      </w:pPr>
      <w:r>
        <w:rPr>
          <w:rFonts w:ascii="LiberationSans" w:eastAsia="LiberationSans" w:hAnsi="LiberationSans"/>
          <w:color w:val="000000"/>
          <w:sz w:val="29"/>
        </w:rPr>
        <w:t>=&gt; dict_values(['one', 'two'])</w:t>
      </w:r>
    </w:p>
    <w:p w14:paraId="2766F711" w14:textId="77777777" w:rsidR="00727FED" w:rsidRDefault="00727FED">
      <w:pPr>
        <w:sectPr w:rsidR="00727FED">
          <w:pgSz w:w="12240" w:h="15840"/>
          <w:pgMar w:top="964" w:right="1440" w:bottom="1440" w:left="1432" w:header="720" w:footer="720" w:gutter="0"/>
          <w:cols w:space="720" w:equalWidth="0">
            <w:col w:w="9368" w:space="0"/>
          </w:cols>
        </w:sectPr>
      </w:pPr>
    </w:p>
    <w:p w14:paraId="34210059" w14:textId="77777777" w:rsidR="00727FED" w:rsidRDefault="00727FED">
      <w:pPr>
        <w:autoSpaceDE w:val="0"/>
        <w:autoSpaceDN w:val="0"/>
        <w:spacing w:after="598" w:line="220" w:lineRule="exact"/>
      </w:pPr>
    </w:p>
    <w:p w14:paraId="71172082" w14:textId="77777777" w:rsidR="00727FED" w:rsidRDefault="00000000">
      <w:pPr>
        <w:autoSpaceDE w:val="0"/>
        <w:autoSpaceDN w:val="0"/>
        <w:spacing w:after="0" w:line="452" w:lineRule="exact"/>
        <w:ind w:left="8"/>
      </w:pPr>
      <w:r>
        <w:rPr>
          <w:rFonts w:ascii="LiberationSans" w:eastAsia="LiberationSans" w:hAnsi="LiberationSans"/>
          <w:b/>
          <w:color w:val="000000"/>
          <w:sz w:val="40"/>
        </w:rPr>
        <w:t>Appendix E: Project Answers</w:t>
      </w:r>
    </w:p>
    <w:p w14:paraId="1F4714B0"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Exercise 1</w:t>
      </w:r>
    </w:p>
    <w:p w14:paraId="04F1685A" w14:textId="77777777" w:rsidR="00727FED" w:rsidRDefault="00000000">
      <w:pPr>
        <w:autoSpaceDE w:val="0"/>
        <w:autoSpaceDN w:val="0"/>
        <w:spacing w:before="342" w:after="0" w:line="346" w:lineRule="exact"/>
        <w:ind w:left="8" w:right="4320"/>
      </w:pPr>
      <w:r>
        <w:rPr>
          <w:rFonts w:ascii="LiberationMono" w:eastAsia="LiberationMono" w:hAnsi="LiberationMono"/>
          <w:color w:val="000000"/>
          <w:sz w:val="29"/>
        </w:rPr>
        <w:t xml:space="preserve">from random import randint </w:t>
      </w:r>
      <w:r>
        <w:br/>
      </w:r>
      <w:r>
        <w:rPr>
          <w:rFonts w:ascii="LiberationMono" w:eastAsia="LiberationMono" w:hAnsi="LiberationMono"/>
          <w:color w:val="000000"/>
          <w:sz w:val="29"/>
        </w:rPr>
        <w:t>from os import remove, rename</w:t>
      </w:r>
    </w:p>
    <w:p w14:paraId="3C3CF1F4" w14:textId="77777777" w:rsidR="00727FED" w:rsidRDefault="00000000">
      <w:pPr>
        <w:autoSpaceDE w:val="0"/>
        <w:autoSpaceDN w:val="0"/>
        <w:spacing w:before="502" w:after="0" w:line="322" w:lineRule="exact"/>
        <w:ind w:left="8"/>
      </w:pPr>
      <w:r>
        <w:rPr>
          <w:rFonts w:ascii="LiberationSans" w:eastAsia="LiberationSans" w:hAnsi="LiberationSans"/>
          <w:color w:val="000000"/>
          <w:sz w:val="29"/>
          <w:u w:val="single"/>
        </w:rPr>
        <w:t>Exercise 2</w:t>
      </w:r>
    </w:p>
    <w:p w14:paraId="091AEC65" w14:textId="77777777" w:rsidR="00727FED" w:rsidRDefault="00000000">
      <w:pPr>
        <w:autoSpaceDE w:val="0"/>
        <w:autoSpaceDN w:val="0"/>
        <w:spacing w:before="362" w:after="0" w:line="326" w:lineRule="exact"/>
        <w:ind w:left="8"/>
      </w:pPr>
      <w:r>
        <w:rPr>
          <w:rFonts w:ascii="LiberationMono" w:eastAsia="LiberationMono" w:hAnsi="LiberationMono"/>
          <w:color w:val="000000"/>
          <w:sz w:val="29"/>
        </w:rPr>
        <w:t>def getUserScore(userName):</w:t>
      </w:r>
    </w:p>
    <w:p w14:paraId="68EB8E7E" w14:textId="77777777" w:rsidR="00727FED" w:rsidRDefault="00000000">
      <w:pPr>
        <w:tabs>
          <w:tab w:val="left" w:pos="1390"/>
          <w:tab w:val="left" w:pos="2082"/>
          <w:tab w:val="left" w:pos="2772"/>
        </w:tabs>
        <w:autoSpaceDE w:val="0"/>
        <w:autoSpaceDN w:val="0"/>
        <w:spacing w:before="776" w:after="0" w:line="346" w:lineRule="exact"/>
        <w:ind w:left="700"/>
      </w:pPr>
      <w:r>
        <w:rPr>
          <w:rFonts w:ascii="LiberationMono" w:eastAsia="LiberationMono" w:hAnsi="LiberationMono"/>
          <w:color w:val="000000"/>
          <w:sz w:val="29"/>
        </w:rPr>
        <w:t xml:space="preserve">try: </w:t>
      </w:r>
      <w:r>
        <w:br/>
      </w:r>
      <w:r>
        <w:tab/>
      </w:r>
      <w:r>
        <w:rPr>
          <w:rFonts w:ascii="LiberationMono" w:eastAsia="LiberationMono" w:hAnsi="LiberationMono"/>
          <w:color w:val="000000"/>
          <w:sz w:val="29"/>
        </w:rPr>
        <w:t xml:space="preserve">input = open('userScores.txt', 'r') </w:t>
      </w:r>
      <w:r>
        <w:br/>
      </w:r>
      <w:r>
        <w:tab/>
      </w:r>
      <w:r>
        <w:rPr>
          <w:rFonts w:ascii="LiberationMono" w:eastAsia="LiberationMono" w:hAnsi="LiberationMono"/>
          <w:color w:val="000000"/>
          <w:sz w:val="29"/>
        </w:rPr>
        <w:t xml:space="preserve">for line in input: </w:t>
      </w:r>
      <w:r>
        <w:br/>
      </w:r>
      <w:r>
        <w:tab/>
      </w:r>
      <w:r>
        <w:rPr>
          <w:rFonts w:ascii="LiberationMono" w:eastAsia="LiberationMono" w:hAnsi="LiberationMono"/>
          <w:color w:val="000000"/>
          <w:sz w:val="29"/>
        </w:rPr>
        <w:t xml:space="preserve">content = line.split(',') </w:t>
      </w:r>
      <w:r>
        <w:br/>
      </w:r>
      <w:r>
        <w:tab/>
      </w:r>
      <w:r>
        <w:rPr>
          <w:rFonts w:ascii="LiberationMono" w:eastAsia="LiberationMono" w:hAnsi="LiberationMono"/>
          <w:color w:val="000000"/>
          <w:sz w:val="29"/>
        </w:rPr>
        <w:t xml:space="preserve">if content[0] == userName: </w:t>
      </w:r>
      <w:r>
        <w:br/>
      </w:r>
      <w:r>
        <w:tab/>
      </w:r>
      <w:r>
        <w:rPr>
          <w:rFonts w:ascii="LiberationMono" w:eastAsia="LiberationMono" w:hAnsi="LiberationMono"/>
          <w:color w:val="000000"/>
          <w:sz w:val="29"/>
        </w:rPr>
        <w:t xml:space="preserve">input.close() </w:t>
      </w:r>
      <w:r>
        <w:br/>
      </w:r>
      <w:r>
        <w:tab/>
      </w:r>
      <w:r>
        <w:rPr>
          <w:rFonts w:ascii="LiberationMono" w:eastAsia="LiberationMono" w:hAnsi="LiberationMono"/>
          <w:color w:val="000000"/>
          <w:sz w:val="29"/>
        </w:rPr>
        <w:t xml:space="preserve">return content[1] </w:t>
      </w:r>
      <w:r>
        <w:br/>
      </w:r>
      <w:r>
        <w:tab/>
      </w:r>
      <w:r>
        <w:rPr>
          <w:rFonts w:ascii="LiberationMono" w:eastAsia="LiberationMono" w:hAnsi="LiberationMono"/>
          <w:color w:val="000000"/>
          <w:sz w:val="29"/>
        </w:rPr>
        <w:t xml:space="preserve">input.close() </w:t>
      </w:r>
      <w:r>
        <w:br/>
      </w:r>
      <w:r>
        <w:tab/>
      </w:r>
      <w:r>
        <w:rPr>
          <w:rFonts w:ascii="LiberationMono" w:eastAsia="LiberationMono" w:hAnsi="LiberationMono"/>
          <w:color w:val="000000"/>
          <w:sz w:val="29"/>
        </w:rPr>
        <w:t xml:space="preserve">return "-1" </w:t>
      </w:r>
      <w:r>
        <w:br/>
      </w:r>
      <w:r>
        <w:rPr>
          <w:rFonts w:ascii="LiberationMono" w:eastAsia="LiberationMono" w:hAnsi="LiberationMono"/>
          <w:color w:val="000000"/>
          <w:sz w:val="29"/>
        </w:rPr>
        <w:t xml:space="preserve">except IOError: </w:t>
      </w:r>
      <w:r>
        <w:br/>
      </w:r>
      <w:r>
        <w:tab/>
      </w:r>
      <w:r>
        <w:rPr>
          <w:rFonts w:ascii="LiberationMono" w:eastAsia="LiberationMono" w:hAnsi="LiberationMono"/>
          <w:color w:val="000000"/>
          <w:sz w:val="29"/>
        </w:rPr>
        <w:t xml:space="preserve">print ("\nFile userScores.txt not found. A new file will be created.") input = </w:t>
      </w:r>
      <w:r>
        <w:br/>
      </w:r>
      <w:r>
        <w:rPr>
          <w:rFonts w:ascii="LiberationMono" w:eastAsia="LiberationMono" w:hAnsi="LiberationMono"/>
          <w:color w:val="000000"/>
          <w:sz w:val="29"/>
        </w:rPr>
        <w:t xml:space="preserve">open('userScores.txt', 'w') </w:t>
      </w:r>
      <w:r>
        <w:br/>
      </w:r>
      <w:r>
        <w:tab/>
      </w:r>
      <w:r>
        <w:rPr>
          <w:rFonts w:ascii="LiberationMono" w:eastAsia="LiberationMono" w:hAnsi="LiberationMono"/>
          <w:color w:val="000000"/>
          <w:sz w:val="29"/>
        </w:rPr>
        <w:t xml:space="preserve">input.close() </w:t>
      </w:r>
      <w:r>
        <w:br/>
      </w:r>
      <w:r>
        <w:tab/>
      </w:r>
      <w:r>
        <w:rPr>
          <w:rFonts w:ascii="LiberationMono" w:eastAsia="LiberationMono" w:hAnsi="LiberationMono"/>
          <w:color w:val="000000"/>
          <w:sz w:val="29"/>
        </w:rPr>
        <w:t>return "-1"</w:t>
      </w:r>
    </w:p>
    <w:p w14:paraId="2FC673A2" w14:textId="77777777" w:rsidR="00727FED" w:rsidRDefault="00000000">
      <w:pPr>
        <w:autoSpaceDE w:val="0"/>
        <w:autoSpaceDN w:val="0"/>
        <w:spacing w:before="372" w:after="0" w:line="322" w:lineRule="exact"/>
        <w:ind w:left="8"/>
      </w:pPr>
      <w:r>
        <w:rPr>
          <w:rFonts w:ascii="LiberationSans" w:eastAsia="LiberationSans" w:hAnsi="LiberationSans"/>
          <w:color w:val="000000"/>
          <w:sz w:val="29"/>
          <w:u w:val="single"/>
        </w:rPr>
        <w:t>Exercise 3</w:t>
      </w:r>
    </w:p>
    <w:p w14:paraId="6B4ECAFE" w14:textId="77777777" w:rsidR="00727FED" w:rsidRDefault="00000000">
      <w:pPr>
        <w:tabs>
          <w:tab w:val="left" w:pos="700"/>
          <w:tab w:val="left" w:pos="1390"/>
        </w:tabs>
        <w:autoSpaceDE w:val="0"/>
        <w:autoSpaceDN w:val="0"/>
        <w:spacing w:before="342" w:after="0" w:line="346" w:lineRule="exact"/>
        <w:ind w:left="8" w:right="432"/>
      </w:pPr>
      <w:r>
        <w:rPr>
          <w:rFonts w:ascii="LiberationMono" w:eastAsia="LiberationMono" w:hAnsi="LiberationMono"/>
          <w:color w:val="000000"/>
          <w:sz w:val="29"/>
        </w:rPr>
        <w:t xml:space="preserve">def updateUserPoints(newUser, userName, score): </w:t>
      </w:r>
      <w:r>
        <w:tab/>
      </w:r>
      <w:r>
        <w:rPr>
          <w:rFonts w:ascii="LiberationMono" w:eastAsia="LiberationMono" w:hAnsi="LiberationMono"/>
          <w:color w:val="000000"/>
          <w:sz w:val="29"/>
        </w:rPr>
        <w:t xml:space="preserve">if newUser: </w:t>
      </w:r>
      <w:r>
        <w:br/>
      </w:r>
      <w:r>
        <w:tab/>
      </w:r>
      <w:r>
        <w:rPr>
          <w:rFonts w:ascii="LiberationMono" w:eastAsia="LiberationMono" w:hAnsi="LiberationMono"/>
          <w:color w:val="000000"/>
          <w:sz w:val="29"/>
        </w:rPr>
        <w:t xml:space="preserve">input = open('userScores.txt', 'a') </w:t>
      </w:r>
      <w:r>
        <w:br/>
      </w:r>
      <w:r>
        <w:tab/>
      </w:r>
      <w:r>
        <w:rPr>
          <w:rFonts w:ascii="LiberationMono" w:eastAsia="LiberationMono" w:hAnsi="LiberationMono"/>
          <w:color w:val="000000"/>
          <w:sz w:val="29"/>
        </w:rPr>
        <w:t xml:space="preserve">input.write(‘\n’ + userName + ', ' + score) </w:t>
      </w:r>
      <w:r>
        <w:tab/>
      </w:r>
      <w:r>
        <w:rPr>
          <w:rFonts w:ascii="LiberationMono" w:eastAsia="LiberationMono" w:hAnsi="LiberationMono"/>
          <w:color w:val="000000"/>
          <w:sz w:val="29"/>
        </w:rPr>
        <w:t>input.close()</w:t>
      </w:r>
    </w:p>
    <w:p w14:paraId="48CE5481" w14:textId="77777777" w:rsidR="00727FED" w:rsidRDefault="00727FED">
      <w:pPr>
        <w:sectPr w:rsidR="00727FED">
          <w:pgSz w:w="12240" w:h="15840"/>
          <w:pgMar w:top="818" w:right="1440" w:bottom="828" w:left="1432" w:header="720" w:footer="720" w:gutter="0"/>
          <w:cols w:space="720" w:equalWidth="0">
            <w:col w:w="9368" w:space="0"/>
          </w:cols>
        </w:sectPr>
      </w:pPr>
    </w:p>
    <w:p w14:paraId="2E8CB7CC" w14:textId="77777777" w:rsidR="00727FED" w:rsidRDefault="00727FED">
      <w:pPr>
        <w:autoSpaceDE w:val="0"/>
        <w:autoSpaceDN w:val="0"/>
        <w:spacing w:after="502" w:line="220" w:lineRule="exact"/>
      </w:pPr>
    </w:p>
    <w:p w14:paraId="6773EC44" w14:textId="77777777" w:rsidR="00727FED" w:rsidRDefault="00000000">
      <w:pPr>
        <w:tabs>
          <w:tab w:val="left" w:pos="1390"/>
          <w:tab w:val="left" w:pos="2082"/>
        </w:tabs>
        <w:autoSpaceDE w:val="0"/>
        <w:autoSpaceDN w:val="0"/>
        <w:spacing w:after="0" w:line="344" w:lineRule="exact"/>
        <w:ind w:left="700" w:right="288"/>
      </w:pPr>
      <w:r>
        <w:rPr>
          <w:rFonts w:ascii="LiberationMono" w:eastAsia="LiberationMono" w:hAnsi="LiberationMono"/>
          <w:color w:val="000000"/>
          <w:sz w:val="29"/>
        </w:rPr>
        <w:t xml:space="preserve">else: </w:t>
      </w:r>
      <w:r>
        <w:br/>
      </w:r>
      <w:r>
        <w:tab/>
      </w:r>
      <w:r>
        <w:rPr>
          <w:rFonts w:ascii="LiberationMono" w:eastAsia="LiberationMono" w:hAnsi="LiberationMono"/>
          <w:color w:val="000000"/>
          <w:sz w:val="29"/>
        </w:rPr>
        <w:t xml:space="preserve">input = open('userScores.txt', 'r') </w:t>
      </w:r>
      <w:r>
        <w:br/>
      </w:r>
      <w:r>
        <w:tab/>
      </w:r>
      <w:r>
        <w:rPr>
          <w:rFonts w:ascii="LiberationMono" w:eastAsia="LiberationMono" w:hAnsi="LiberationMono"/>
          <w:color w:val="000000"/>
          <w:sz w:val="29"/>
        </w:rPr>
        <w:t xml:space="preserve">output = open('userScores.tmp', 'w') </w:t>
      </w:r>
      <w:r>
        <w:br/>
      </w:r>
      <w:r>
        <w:rPr>
          <w:rFonts w:ascii="LiberationMono" w:eastAsia="LiberationMono" w:hAnsi="LiberationMono"/>
          <w:color w:val="000000"/>
          <w:sz w:val="29"/>
        </w:rPr>
        <w:t xml:space="preserve">for line in input: </w:t>
      </w:r>
      <w:r>
        <w:br/>
      </w:r>
      <w:r>
        <w:tab/>
      </w:r>
      <w:r>
        <w:rPr>
          <w:rFonts w:ascii="LiberationMono" w:eastAsia="LiberationMono" w:hAnsi="LiberationMono"/>
          <w:color w:val="000000"/>
          <w:sz w:val="29"/>
        </w:rPr>
        <w:t xml:space="preserve">content = line.split(',') </w:t>
      </w:r>
      <w:r>
        <w:br/>
      </w:r>
      <w:r>
        <w:tab/>
      </w:r>
      <w:r>
        <w:rPr>
          <w:rFonts w:ascii="LiberationMono" w:eastAsia="LiberationMono" w:hAnsi="LiberationMono"/>
          <w:color w:val="000000"/>
          <w:sz w:val="29"/>
        </w:rPr>
        <w:t xml:space="preserve">if content[0] == userName: </w:t>
      </w:r>
      <w:r>
        <w:br/>
      </w:r>
      <w:r>
        <w:tab/>
      </w:r>
      <w:r>
        <w:rPr>
          <w:rFonts w:ascii="LiberationMono" w:eastAsia="LiberationMono" w:hAnsi="LiberationMono"/>
          <w:color w:val="000000"/>
          <w:sz w:val="29"/>
        </w:rPr>
        <w:t xml:space="preserve">content[1] = score </w:t>
      </w:r>
      <w:r>
        <w:br/>
      </w:r>
      <w:r>
        <w:tab/>
      </w:r>
      <w:r>
        <w:rPr>
          <w:rFonts w:ascii="LiberationMono" w:eastAsia="LiberationMono" w:hAnsi="LiberationMono"/>
          <w:color w:val="000000"/>
          <w:sz w:val="29"/>
        </w:rPr>
        <w:t xml:space="preserve">line = content[0] + ', ' + content[1] + </w:t>
      </w:r>
      <w:r>
        <w:tab/>
      </w:r>
      <w:r>
        <w:rPr>
          <w:rFonts w:ascii="LiberationMono" w:eastAsia="LiberationMono" w:hAnsi="LiberationMono"/>
          <w:color w:val="000000"/>
          <w:sz w:val="29"/>
        </w:rPr>
        <w:t xml:space="preserve">'\n' </w:t>
      </w:r>
    </w:p>
    <w:p w14:paraId="653BE0C4" w14:textId="77777777" w:rsidR="00727FED" w:rsidRDefault="00000000">
      <w:pPr>
        <w:autoSpaceDE w:val="0"/>
        <w:autoSpaceDN w:val="0"/>
        <w:spacing w:before="474" w:after="0" w:line="346" w:lineRule="exact"/>
        <w:ind w:left="700" w:right="4752" w:firstLine="690"/>
      </w:pPr>
      <w:r>
        <w:rPr>
          <w:rFonts w:ascii="LiberationMono" w:eastAsia="LiberationMono" w:hAnsi="LiberationMono"/>
          <w:color w:val="000000"/>
          <w:sz w:val="29"/>
        </w:rPr>
        <w:t xml:space="preserve">output.write(line) </w:t>
      </w:r>
      <w:r>
        <w:br/>
      </w:r>
      <w:r>
        <w:rPr>
          <w:rFonts w:ascii="LiberationMono" w:eastAsia="LiberationMono" w:hAnsi="LiberationMono"/>
          <w:color w:val="000000"/>
          <w:sz w:val="29"/>
        </w:rPr>
        <w:t xml:space="preserve">input.close() </w:t>
      </w:r>
      <w:r>
        <w:br/>
      </w:r>
      <w:r>
        <w:rPr>
          <w:rFonts w:ascii="LiberationMono" w:eastAsia="LiberationMono" w:hAnsi="LiberationMono"/>
          <w:color w:val="000000"/>
          <w:sz w:val="29"/>
        </w:rPr>
        <w:t>output.close()</w:t>
      </w:r>
    </w:p>
    <w:p w14:paraId="452AA6E7" w14:textId="77777777" w:rsidR="00727FED" w:rsidRDefault="00000000">
      <w:pPr>
        <w:tabs>
          <w:tab w:val="left" w:pos="700"/>
        </w:tabs>
        <w:autoSpaceDE w:val="0"/>
        <w:autoSpaceDN w:val="0"/>
        <w:spacing w:before="778" w:after="0" w:line="346" w:lineRule="exact"/>
        <w:ind w:left="8" w:right="1296"/>
      </w:pPr>
      <w:r>
        <w:tab/>
      </w:r>
      <w:r>
        <w:rPr>
          <w:rFonts w:ascii="LiberationMono" w:eastAsia="LiberationMono" w:hAnsi="LiberationMono"/>
          <w:color w:val="000000"/>
          <w:sz w:val="29"/>
        </w:rPr>
        <w:t xml:space="preserve">remove('userScores.txt') </w:t>
      </w:r>
      <w:r>
        <w:br/>
      </w:r>
      <w:r>
        <w:tab/>
      </w:r>
      <w:r>
        <w:rPr>
          <w:rFonts w:ascii="LiberationMono" w:eastAsia="LiberationMono" w:hAnsi="LiberationMono"/>
          <w:color w:val="000000"/>
          <w:sz w:val="29"/>
        </w:rPr>
        <w:t xml:space="preserve">rename('userScores.tmp', 'userScores.txt') </w:t>
      </w:r>
      <w:r>
        <w:rPr>
          <w:rFonts w:ascii="LiberationSans" w:eastAsia="LiberationSans" w:hAnsi="LiberationSans"/>
          <w:color w:val="000000"/>
          <w:sz w:val="29"/>
          <w:u w:val="single"/>
        </w:rPr>
        <w:t>Exercise 4</w:t>
      </w:r>
    </w:p>
    <w:p w14:paraId="1051D4BF" w14:textId="77777777" w:rsidR="00727FED" w:rsidRDefault="00000000">
      <w:pPr>
        <w:autoSpaceDE w:val="0"/>
        <w:autoSpaceDN w:val="0"/>
        <w:spacing w:before="362" w:after="0" w:line="326" w:lineRule="exact"/>
        <w:ind w:left="8"/>
      </w:pPr>
      <w:r>
        <w:rPr>
          <w:rFonts w:ascii="LiberationMono" w:eastAsia="LiberationMono" w:hAnsi="LiberationMono"/>
          <w:color w:val="000000"/>
          <w:sz w:val="29"/>
        </w:rPr>
        <w:t>def generateQuestion():</w:t>
      </w:r>
    </w:p>
    <w:p w14:paraId="2E5B5B49" w14:textId="77777777" w:rsidR="00727FED" w:rsidRDefault="00000000">
      <w:pPr>
        <w:autoSpaceDE w:val="0"/>
        <w:autoSpaceDN w:val="0"/>
        <w:spacing w:before="776" w:after="0" w:line="346" w:lineRule="exact"/>
        <w:ind w:left="700" w:right="720"/>
      </w:pPr>
      <w:r>
        <w:rPr>
          <w:rFonts w:ascii="LiberationMono" w:eastAsia="LiberationMono" w:hAnsi="LiberationMono"/>
          <w:color w:val="000000"/>
          <w:sz w:val="29"/>
        </w:rPr>
        <w:t xml:space="preserve">operandList = [0, 0, 0, 0, 0] </w:t>
      </w:r>
      <w:r>
        <w:br/>
      </w:r>
      <w:r>
        <w:rPr>
          <w:rFonts w:ascii="LiberationMono" w:eastAsia="LiberationMono" w:hAnsi="LiberationMono"/>
          <w:color w:val="000000"/>
          <w:sz w:val="29"/>
        </w:rPr>
        <w:t xml:space="preserve">operatorList = ['', '', '', ''] </w:t>
      </w:r>
      <w:r>
        <w:br/>
      </w:r>
      <w:r>
        <w:rPr>
          <w:rFonts w:ascii="LiberationMono" w:eastAsia="LiberationMono" w:hAnsi="LiberationMono"/>
          <w:color w:val="000000"/>
          <w:sz w:val="29"/>
        </w:rPr>
        <w:t>operatorDict = {1:' + ', 2:' - ', 3:'</w:t>
      </w:r>
      <w:r>
        <w:rPr>
          <w:rFonts w:ascii="LiberationMono" w:eastAsia="LiberationMono" w:hAnsi="LiberationMono"/>
          <w:i/>
          <w:color w:val="000000"/>
          <w:sz w:val="29"/>
        </w:rPr>
        <w:t>', 4:'</w:t>
      </w:r>
      <w:r>
        <w:rPr>
          <w:rFonts w:ascii="LiberationMono" w:eastAsia="LiberationMono" w:hAnsi="LiberationMono"/>
          <w:color w:val="000000"/>
          <w:sz w:val="29"/>
        </w:rPr>
        <w:t>*'}</w:t>
      </w:r>
    </w:p>
    <w:p w14:paraId="01C9C655" w14:textId="77777777" w:rsidR="00727FED" w:rsidRDefault="00000000">
      <w:pPr>
        <w:tabs>
          <w:tab w:val="left" w:pos="1390"/>
        </w:tabs>
        <w:autoSpaceDE w:val="0"/>
        <w:autoSpaceDN w:val="0"/>
        <w:spacing w:before="474" w:after="0" w:line="346" w:lineRule="exact"/>
        <w:ind w:left="700" w:right="2016"/>
      </w:pPr>
      <w:r>
        <w:rPr>
          <w:rFonts w:ascii="LiberationMono" w:eastAsia="LiberationMono" w:hAnsi="LiberationMono"/>
          <w:color w:val="000000"/>
          <w:sz w:val="29"/>
        </w:rPr>
        <w:t xml:space="preserve">for index in range(0, 5): </w:t>
      </w:r>
      <w:r>
        <w:br/>
      </w:r>
      <w:r>
        <w:tab/>
      </w:r>
      <w:r>
        <w:rPr>
          <w:rFonts w:ascii="LiberationMono" w:eastAsia="LiberationMono" w:hAnsi="LiberationMono"/>
          <w:color w:val="000000"/>
          <w:sz w:val="29"/>
        </w:rPr>
        <w:t>operandList[index] = randint(1, 9)</w:t>
      </w:r>
    </w:p>
    <w:p w14:paraId="34CA50F2" w14:textId="77777777" w:rsidR="00727FED" w:rsidRDefault="00000000">
      <w:pPr>
        <w:tabs>
          <w:tab w:val="left" w:pos="700"/>
          <w:tab w:val="left" w:pos="1390"/>
          <w:tab w:val="left" w:pos="1564"/>
        </w:tabs>
        <w:autoSpaceDE w:val="0"/>
        <w:autoSpaceDN w:val="0"/>
        <w:spacing w:before="476" w:after="0" w:line="346" w:lineRule="exact"/>
        <w:ind w:left="8" w:right="720"/>
      </w:pPr>
      <w:r>
        <w:tab/>
      </w:r>
      <w:r>
        <w:rPr>
          <w:rFonts w:ascii="LiberationMono" w:eastAsia="LiberationMono" w:hAnsi="LiberationMono"/>
          <w:color w:val="000000"/>
          <w:sz w:val="29"/>
        </w:rPr>
        <w:t xml:space="preserve">for index in range(0, 4): </w:t>
      </w:r>
      <w:r>
        <w:br/>
      </w:r>
      <w:r>
        <w:tab/>
      </w:r>
      <w:r>
        <w:rPr>
          <w:rFonts w:ascii="LiberationMono" w:eastAsia="LiberationMono" w:hAnsi="LiberationMono"/>
          <w:color w:val="000000"/>
          <w:sz w:val="29"/>
        </w:rPr>
        <w:t>if index &gt; 0 and operatorList[index-1] != '**':       operator = operatorDict[randint(1, 4)]</w:t>
      </w:r>
      <w:r>
        <w:tab/>
      </w:r>
      <w:r>
        <w:rPr>
          <w:rFonts w:ascii="LiberationMono" w:eastAsia="LiberationMono" w:hAnsi="LiberationMono"/>
          <w:color w:val="000000"/>
          <w:sz w:val="29"/>
        </w:rPr>
        <w:t xml:space="preserve"> else:       operator = </w:t>
      </w:r>
      <w:r>
        <w:br/>
      </w:r>
      <w:r>
        <w:rPr>
          <w:rFonts w:ascii="LiberationMono" w:eastAsia="LiberationMono" w:hAnsi="LiberationMono"/>
          <w:color w:val="000000"/>
          <w:sz w:val="29"/>
        </w:rPr>
        <w:t>operatorDict[randint(1, 3)]</w:t>
      </w:r>
    </w:p>
    <w:p w14:paraId="509011E2" w14:textId="77777777" w:rsidR="00727FED" w:rsidRDefault="00727FED">
      <w:pPr>
        <w:sectPr w:rsidR="00727FED">
          <w:pgSz w:w="12240" w:h="15840"/>
          <w:pgMar w:top="724" w:right="1440" w:bottom="1050" w:left="1432" w:header="720" w:footer="720" w:gutter="0"/>
          <w:cols w:space="720" w:equalWidth="0">
            <w:col w:w="9368" w:space="0"/>
          </w:cols>
        </w:sectPr>
      </w:pPr>
    </w:p>
    <w:p w14:paraId="420ADDE6" w14:textId="77777777" w:rsidR="00727FED" w:rsidRDefault="00727FED">
      <w:pPr>
        <w:autoSpaceDE w:val="0"/>
        <w:autoSpaceDN w:val="0"/>
        <w:spacing w:after="504" w:line="220" w:lineRule="exact"/>
      </w:pPr>
    </w:p>
    <w:p w14:paraId="35EF8F61" w14:textId="77777777" w:rsidR="00727FED" w:rsidRDefault="00000000">
      <w:pPr>
        <w:autoSpaceDE w:val="0"/>
        <w:autoSpaceDN w:val="0"/>
        <w:spacing w:after="0" w:line="336" w:lineRule="exact"/>
        <w:ind w:left="692" w:right="2448" w:firstLine="864"/>
      </w:pPr>
      <w:r>
        <w:rPr>
          <w:rFonts w:ascii="LiberationMono" w:eastAsia="LiberationMono" w:hAnsi="LiberationMono"/>
          <w:color w:val="000000"/>
          <w:sz w:val="29"/>
        </w:rPr>
        <w:t xml:space="preserve"> operatorList[index] = operator questionString = str(operandList[0])</w:t>
      </w:r>
    </w:p>
    <w:p w14:paraId="425C5960" w14:textId="77777777" w:rsidR="00727FED" w:rsidRDefault="00000000">
      <w:pPr>
        <w:tabs>
          <w:tab w:val="left" w:pos="692"/>
          <w:tab w:val="left" w:pos="1556"/>
        </w:tabs>
        <w:autoSpaceDE w:val="0"/>
        <w:autoSpaceDN w:val="0"/>
        <w:spacing w:before="476" w:after="0" w:line="346" w:lineRule="exact"/>
        <w:ind w:right="1152"/>
      </w:pPr>
      <w:r>
        <w:tab/>
      </w:r>
      <w:r>
        <w:rPr>
          <w:rFonts w:ascii="LiberationMono" w:eastAsia="LiberationMono" w:hAnsi="LiberationMono"/>
          <w:color w:val="000000"/>
          <w:sz w:val="29"/>
        </w:rPr>
        <w:t>for index in range(1, 5):</w:t>
      </w:r>
      <w:r>
        <w:br/>
      </w:r>
      <w:r>
        <w:tab/>
      </w:r>
      <w:r>
        <w:rPr>
          <w:rFonts w:ascii="LiberationMono" w:eastAsia="LiberationMono" w:hAnsi="LiberationMono"/>
          <w:color w:val="000000"/>
          <w:sz w:val="29"/>
        </w:rPr>
        <w:t xml:space="preserve"> questionString = questionString + operatorList[index-1] + str(operandList[index]) </w:t>
      </w:r>
      <w:r>
        <w:tab/>
      </w:r>
      <w:r>
        <w:rPr>
          <w:rFonts w:ascii="LiberationMono" w:eastAsia="LiberationMono" w:hAnsi="LiberationMono"/>
          <w:color w:val="000000"/>
          <w:sz w:val="29"/>
        </w:rPr>
        <w:t>result = eval(questionString)</w:t>
      </w:r>
    </w:p>
    <w:p w14:paraId="6BDD893F" w14:textId="77777777" w:rsidR="00727FED" w:rsidRDefault="00000000">
      <w:pPr>
        <w:autoSpaceDE w:val="0"/>
        <w:autoSpaceDN w:val="0"/>
        <w:spacing w:before="478" w:after="0" w:line="344" w:lineRule="exact"/>
        <w:ind w:left="692"/>
      </w:pPr>
      <w:r>
        <w:rPr>
          <w:rFonts w:ascii="LiberationMono" w:eastAsia="LiberationMono" w:hAnsi="LiberationMono"/>
          <w:color w:val="000000"/>
          <w:sz w:val="29"/>
        </w:rPr>
        <w:t>questionString = questionString.replace("**", "^") print ('\n' + questionString)</w:t>
      </w:r>
    </w:p>
    <w:p w14:paraId="2CE719C5" w14:textId="77777777" w:rsidR="00727FED" w:rsidRDefault="00000000">
      <w:pPr>
        <w:autoSpaceDE w:val="0"/>
        <w:autoSpaceDN w:val="0"/>
        <w:spacing w:before="496" w:after="0" w:line="326" w:lineRule="exact"/>
        <w:ind w:left="692"/>
      </w:pPr>
      <w:r>
        <w:rPr>
          <w:rFonts w:ascii="LiberationMono" w:eastAsia="LiberationMono" w:hAnsi="LiberationMono"/>
          <w:color w:val="000000"/>
          <w:sz w:val="29"/>
        </w:rPr>
        <w:t>userResult = input('Answer: ')</w:t>
      </w:r>
    </w:p>
    <w:p w14:paraId="38D452FD" w14:textId="77777777" w:rsidR="00727FED" w:rsidRDefault="00000000">
      <w:pPr>
        <w:tabs>
          <w:tab w:val="left" w:pos="692"/>
          <w:tab w:val="left" w:pos="864"/>
          <w:tab w:val="left" w:pos="1556"/>
          <w:tab w:val="left" w:pos="1900"/>
          <w:tab w:val="left" w:pos="2592"/>
        </w:tabs>
        <w:autoSpaceDE w:val="0"/>
        <w:autoSpaceDN w:val="0"/>
        <w:spacing w:before="474" w:after="0" w:line="346" w:lineRule="exact"/>
      </w:pPr>
      <w:r>
        <w:tab/>
      </w:r>
      <w:r>
        <w:rPr>
          <w:rFonts w:ascii="LiberationMono" w:eastAsia="LiberationMono" w:hAnsi="LiberationMono"/>
          <w:color w:val="000000"/>
          <w:sz w:val="29"/>
        </w:rPr>
        <w:t>while True:</w:t>
      </w:r>
      <w:r>
        <w:br/>
      </w:r>
      <w:r>
        <w:tab/>
      </w:r>
      <w:r>
        <w:rPr>
          <w:rFonts w:ascii="LiberationMono" w:eastAsia="LiberationMono" w:hAnsi="LiberationMono"/>
          <w:color w:val="000000"/>
          <w:sz w:val="29"/>
        </w:rPr>
        <w:t xml:space="preserve"> try:</w:t>
      </w:r>
      <w:r>
        <w:br/>
      </w:r>
      <w:r>
        <w:tab/>
      </w:r>
      <w:r>
        <w:rPr>
          <w:rFonts w:ascii="LiberationMono" w:eastAsia="LiberationMono" w:hAnsi="LiberationMono"/>
          <w:color w:val="000000"/>
          <w:sz w:val="29"/>
        </w:rPr>
        <w:t xml:space="preserve"> if int(userResult) == result: </w:t>
      </w:r>
      <w:r>
        <w:br/>
      </w:r>
      <w:r>
        <w:tab/>
      </w:r>
      <w:r>
        <w:rPr>
          <w:rFonts w:ascii="LiberationMono" w:eastAsia="LiberationMono" w:hAnsi="LiberationMono"/>
          <w:color w:val="000000"/>
          <w:sz w:val="29"/>
        </w:rPr>
        <w:t xml:space="preserve"> print ("So Smart")             return 1</w:t>
      </w:r>
      <w:r>
        <w:tab/>
      </w:r>
      <w:r>
        <w:rPr>
          <w:rFonts w:ascii="LiberationMono" w:eastAsia="LiberationMono" w:hAnsi="LiberationMono"/>
          <w:color w:val="000000"/>
          <w:sz w:val="29"/>
        </w:rPr>
        <w:t xml:space="preserve"> else:             print ("Sorry, wrong answer. The correct answer is", result) </w:t>
      </w:r>
      <w:r>
        <w:br/>
      </w:r>
      <w:r>
        <w:tab/>
      </w:r>
      <w:r>
        <w:rPr>
          <w:rFonts w:ascii="LiberationMono" w:eastAsia="LiberationMono" w:hAnsi="LiberationMono"/>
          <w:color w:val="000000"/>
          <w:sz w:val="29"/>
        </w:rPr>
        <w:t xml:space="preserve"> return 0</w:t>
      </w:r>
      <w:r>
        <w:br/>
      </w:r>
      <w:r>
        <w:tab/>
      </w:r>
      <w:r>
        <w:rPr>
          <w:rFonts w:ascii="LiberationMono" w:eastAsia="LiberationMono" w:hAnsi="LiberationMono"/>
          <w:color w:val="000000"/>
          <w:sz w:val="29"/>
        </w:rPr>
        <w:t xml:space="preserve"> except Exception as e:       print ("You did not enter a number. Please try again.") </w:t>
      </w:r>
      <w:r>
        <w:br/>
      </w:r>
      <w:r>
        <w:tab/>
      </w:r>
      <w:r>
        <w:rPr>
          <w:rFonts w:ascii="LiberationMono" w:eastAsia="LiberationMono" w:hAnsi="LiberationMono"/>
          <w:color w:val="000000"/>
          <w:sz w:val="29"/>
        </w:rPr>
        <w:t xml:space="preserve"> userResult = input('Answer: ') </w:t>
      </w:r>
      <w:r>
        <w:br/>
      </w:r>
      <w:r>
        <w:rPr>
          <w:rFonts w:ascii="LiberationSans" w:eastAsia="LiberationSans" w:hAnsi="LiberationSans"/>
          <w:color w:val="000000"/>
          <w:sz w:val="29"/>
        </w:rPr>
        <w:t>[Explanation for Exercise 4.2]</w:t>
      </w:r>
    </w:p>
    <w:p w14:paraId="44808522" w14:textId="77777777" w:rsidR="00727FED" w:rsidRDefault="00000000">
      <w:pPr>
        <w:autoSpaceDE w:val="0"/>
        <w:autoSpaceDN w:val="0"/>
        <w:spacing w:before="472" w:after="0" w:line="374" w:lineRule="exact"/>
      </w:pPr>
      <w:r>
        <w:rPr>
          <w:rFonts w:ascii="LiberationSans" w:eastAsia="LiberationSans" w:hAnsi="LiberationSans"/>
          <w:color w:val="000000"/>
          <w:sz w:val="29"/>
        </w:rPr>
        <w:t xml:space="preserve">Starting from the second item (i.e. index = 1) in </w:t>
      </w:r>
      <w:r>
        <w:rPr>
          <w:rFonts w:ascii="LiberationMono" w:eastAsia="LiberationMono" w:hAnsi="LiberationMono"/>
          <w:color w:val="000000"/>
          <w:sz w:val="29"/>
        </w:rPr>
        <w:t>operatorList</w:t>
      </w:r>
      <w:r>
        <w:rPr>
          <w:rFonts w:ascii="LiberationSans" w:eastAsia="LiberationSans" w:hAnsi="LiberationSans"/>
          <w:color w:val="000000"/>
          <w:sz w:val="29"/>
        </w:rPr>
        <w:t xml:space="preserve">, the line </w:t>
      </w:r>
      <w:r>
        <w:rPr>
          <w:rFonts w:ascii="LiberationMono" w:eastAsia="LiberationMono" w:hAnsi="LiberationMono"/>
          <w:color w:val="000000"/>
          <w:sz w:val="29"/>
        </w:rPr>
        <w:t>if index &gt; 0 and operatorList[index-1] != '**':</w:t>
      </w:r>
      <w:r>
        <w:rPr>
          <w:rFonts w:ascii="LiberationSans" w:eastAsia="LiberationSans" w:hAnsi="LiberationSans"/>
          <w:color w:val="000000"/>
          <w:sz w:val="29"/>
        </w:rPr>
        <w:t xml:space="preserve"> checks if the previous item in </w:t>
      </w:r>
      <w:r>
        <w:rPr>
          <w:rFonts w:ascii="LiberationMono" w:eastAsia="LiberationMono" w:hAnsi="LiberationMono"/>
          <w:color w:val="000000"/>
          <w:sz w:val="29"/>
        </w:rPr>
        <w:t>operatorList</w:t>
      </w:r>
      <w:r>
        <w:rPr>
          <w:rFonts w:ascii="LiberationSans" w:eastAsia="LiberationSans" w:hAnsi="LiberationSans"/>
          <w:color w:val="000000"/>
          <w:sz w:val="29"/>
        </w:rPr>
        <w:t xml:space="preserve"> is the ‘**’ symbol..</w:t>
      </w:r>
    </w:p>
    <w:p w14:paraId="11803F4C" w14:textId="77777777" w:rsidR="00727FED" w:rsidRDefault="00000000">
      <w:pPr>
        <w:autoSpaceDE w:val="0"/>
        <w:autoSpaceDN w:val="0"/>
        <w:spacing w:before="786" w:after="0" w:line="366" w:lineRule="exact"/>
      </w:pPr>
      <w:r>
        <w:rPr>
          <w:rFonts w:ascii="LiberationSans" w:eastAsia="LiberationSans" w:hAnsi="LiberationSans"/>
          <w:color w:val="000000"/>
          <w:sz w:val="29"/>
        </w:rPr>
        <w:t xml:space="preserve">If it is not, the statement </w:t>
      </w:r>
      <w:r>
        <w:rPr>
          <w:rFonts w:ascii="LiberationMono" w:eastAsia="LiberationMono" w:hAnsi="LiberationMono"/>
          <w:color w:val="000000"/>
          <w:sz w:val="29"/>
        </w:rPr>
        <w:t>operator = operatorDict[randint(1, 4)]</w:t>
      </w:r>
      <w:r>
        <w:rPr>
          <w:rFonts w:ascii="LiberationSans" w:eastAsia="LiberationSans" w:hAnsi="LiberationSans"/>
          <w:color w:val="000000"/>
          <w:sz w:val="29"/>
        </w:rPr>
        <w:t xml:space="preserve"> will execute. Since the range given to the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 is 1 to 4, the numbers 1, 2, 3 or 4 will be generated. Hence, the symbols ‘+’, ‘-’, ‘</w:t>
      </w:r>
      <w:r>
        <w:rPr>
          <w:rFonts w:ascii="LiberationSans" w:eastAsia="LiberationSans" w:hAnsi="LiberationSans"/>
          <w:i/>
          <w:color w:val="000000"/>
          <w:sz w:val="29"/>
        </w:rPr>
        <w:t>’or ‘</w:t>
      </w:r>
      <w:r>
        <w:rPr>
          <w:rFonts w:ascii="LiberationSans" w:eastAsia="LiberationSans" w:hAnsi="LiberationSans"/>
          <w:color w:val="000000"/>
          <w:sz w:val="29"/>
        </w:rPr>
        <w:t xml:space="preserve">*’ will be assigned to the variable </w:t>
      </w:r>
      <w:r>
        <w:rPr>
          <w:rFonts w:ascii="LiberationMono" w:eastAsia="LiberationMono" w:hAnsi="LiberationMono"/>
          <w:color w:val="000000"/>
          <w:sz w:val="29"/>
        </w:rPr>
        <w:t>operator</w:t>
      </w:r>
      <w:r>
        <w:rPr>
          <w:rFonts w:ascii="LiberationSans" w:eastAsia="LiberationSans" w:hAnsi="LiberationSans"/>
          <w:color w:val="000000"/>
          <w:sz w:val="29"/>
        </w:rPr>
        <w:t>.</w:t>
      </w:r>
    </w:p>
    <w:p w14:paraId="00090734" w14:textId="77777777" w:rsidR="00727FED" w:rsidRDefault="00727FED">
      <w:pPr>
        <w:sectPr w:rsidR="00727FED">
          <w:pgSz w:w="12240" w:h="15840"/>
          <w:pgMar w:top="722" w:right="1418" w:bottom="878" w:left="1440" w:header="720" w:footer="720" w:gutter="0"/>
          <w:cols w:space="720" w:equalWidth="0">
            <w:col w:w="9382" w:space="0"/>
          </w:cols>
        </w:sectPr>
      </w:pPr>
    </w:p>
    <w:p w14:paraId="7565F907" w14:textId="77777777" w:rsidR="00727FED" w:rsidRDefault="00727FED">
      <w:pPr>
        <w:autoSpaceDE w:val="0"/>
        <w:autoSpaceDN w:val="0"/>
        <w:spacing w:after="744" w:line="220" w:lineRule="exact"/>
      </w:pPr>
    </w:p>
    <w:p w14:paraId="640F8903" w14:textId="77777777" w:rsidR="00727FED" w:rsidRDefault="00000000">
      <w:pPr>
        <w:tabs>
          <w:tab w:val="left" w:pos="88"/>
        </w:tabs>
        <w:autoSpaceDE w:val="0"/>
        <w:autoSpaceDN w:val="0"/>
        <w:spacing w:after="0" w:line="368" w:lineRule="exact"/>
        <w:ind w:left="8" w:right="144"/>
      </w:pPr>
      <w:r>
        <w:rPr>
          <w:rFonts w:ascii="LiberationSans" w:eastAsia="LiberationSans" w:hAnsi="LiberationSans"/>
          <w:color w:val="000000"/>
          <w:sz w:val="29"/>
        </w:rPr>
        <w:t>However, if the previous symbol is ‘**’, the else statement (</w:t>
      </w:r>
      <w:r>
        <w:rPr>
          <w:rFonts w:ascii="LiberationMono" w:eastAsia="LiberationMono" w:hAnsi="LiberationMono"/>
          <w:color w:val="000000"/>
          <w:sz w:val="29"/>
        </w:rPr>
        <w:t>operator = operatorDict[randint(1, 3)]</w:t>
      </w:r>
      <w:r>
        <w:rPr>
          <w:rFonts w:ascii="LiberationSans" w:eastAsia="LiberationSans" w:hAnsi="LiberationSans"/>
          <w:color w:val="000000"/>
          <w:sz w:val="29"/>
        </w:rPr>
        <w:t xml:space="preserve">) will execute. In this case, the range given to the </w:t>
      </w:r>
      <w:r>
        <w:rPr>
          <w:rFonts w:ascii="LiberationMono" w:eastAsia="LiberationMono" w:hAnsi="LiberationMono"/>
          <w:color w:val="000000"/>
          <w:sz w:val="29"/>
        </w:rPr>
        <w:t>randint</w:t>
      </w:r>
      <w:r>
        <w:rPr>
          <w:rFonts w:ascii="LiberationSans" w:eastAsia="LiberationSans" w:hAnsi="LiberationSans"/>
          <w:color w:val="000000"/>
          <w:sz w:val="29"/>
        </w:rPr>
        <w:t xml:space="preserve"> function is from 1 to 3. Hence, the ‘**’ symbol, which has a key of 4 in </w:t>
      </w:r>
      <w:r>
        <w:rPr>
          <w:rFonts w:ascii="LiberationMono" w:eastAsia="LiberationMono" w:hAnsi="LiberationMono"/>
          <w:color w:val="000000"/>
          <w:sz w:val="29"/>
        </w:rPr>
        <w:t>operatorDict</w:t>
      </w:r>
      <w:r>
        <w:rPr>
          <w:rFonts w:ascii="LiberationSans" w:eastAsia="LiberationSans" w:hAnsi="LiberationSans"/>
          <w:color w:val="000000"/>
          <w:sz w:val="29"/>
        </w:rPr>
        <w:t xml:space="preserve">  will NOT be  assigned to the </w:t>
      </w:r>
      <w:r>
        <w:rPr>
          <w:rFonts w:ascii="LiberationMono" w:eastAsia="LiberationMono" w:hAnsi="LiberationMono"/>
          <w:color w:val="000000"/>
          <w:sz w:val="29"/>
        </w:rPr>
        <w:t>operator</w:t>
      </w:r>
      <w:r>
        <w:rPr>
          <w:rFonts w:ascii="LiberationSans" w:eastAsia="LiberationSans" w:hAnsi="LiberationSans"/>
          <w:color w:val="000000"/>
          <w:sz w:val="29"/>
        </w:rPr>
        <w:t xml:space="preserve"> variable.</w:t>
      </w:r>
    </w:p>
    <w:p w14:paraId="43082F4D" w14:textId="77777777" w:rsidR="00727FED" w:rsidRDefault="00000000">
      <w:pPr>
        <w:autoSpaceDE w:val="0"/>
        <w:autoSpaceDN w:val="0"/>
        <w:spacing w:before="374" w:after="0" w:line="322" w:lineRule="exact"/>
        <w:ind w:left="8"/>
      </w:pPr>
      <w:r>
        <w:rPr>
          <w:rFonts w:ascii="LiberationSans" w:eastAsia="LiberationSans" w:hAnsi="LiberationSans"/>
          <w:color w:val="000000"/>
          <w:sz w:val="29"/>
          <w:u w:val="single"/>
        </w:rPr>
        <w:t>Exercise 5</w:t>
      </w:r>
    </w:p>
    <w:p w14:paraId="2C0B7670" w14:textId="77777777" w:rsidR="00727FED" w:rsidRDefault="00000000">
      <w:pPr>
        <w:autoSpaceDE w:val="0"/>
        <w:autoSpaceDN w:val="0"/>
        <w:spacing w:before="362" w:after="0" w:line="326" w:lineRule="exact"/>
        <w:ind w:left="8"/>
      </w:pPr>
      <w:r>
        <w:rPr>
          <w:rFonts w:ascii="LiberationMono" w:eastAsia="LiberationMono" w:hAnsi="LiberationMono"/>
          <w:color w:val="000000"/>
          <w:sz w:val="29"/>
        </w:rPr>
        <w:t>try:</w:t>
      </w:r>
    </w:p>
    <w:p w14:paraId="4ECB7BE1" w14:textId="77777777" w:rsidR="00727FED" w:rsidRDefault="00000000">
      <w:pPr>
        <w:autoSpaceDE w:val="0"/>
        <w:autoSpaceDN w:val="0"/>
        <w:spacing w:before="494" w:after="0" w:line="326" w:lineRule="exact"/>
        <w:ind w:left="700"/>
      </w:pPr>
      <w:r>
        <w:rPr>
          <w:rFonts w:ascii="LiberationMono" w:eastAsia="LiberationMono" w:hAnsi="LiberationMono"/>
          <w:color w:val="000000"/>
          <w:sz w:val="29"/>
        </w:rPr>
        <w:t>import myPythonFunctions as m</w:t>
      </w:r>
    </w:p>
    <w:p w14:paraId="6F5C54BB" w14:textId="77777777" w:rsidR="00727FED" w:rsidRDefault="00000000">
      <w:pPr>
        <w:autoSpaceDE w:val="0"/>
        <w:autoSpaceDN w:val="0"/>
        <w:spacing w:before="474" w:after="0" w:line="346" w:lineRule="exact"/>
        <w:ind w:left="8" w:right="144" w:firstLine="692"/>
      </w:pPr>
      <w:r>
        <w:rPr>
          <w:rFonts w:ascii="LiberationMono" w:eastAsia="LiberationMono" w:hAnsi="LiberationMono"/>
          <w:color w:val="000000"/>
          <w:sz w:val="29"/>
        </w:rPr>
        <w:t>userName = input('''Please enter your user name or create a new one if this is the first time you are running the program: ''')</w:t>
      </w:r>
    </w:p>
    <w:p w14:paraId="442B7CA6" w14:textId="77777777" w:rsidR="00727FED" w:rsidRDefault="00000000">
      <w:pPr>
        <w:tabs>
          <w:tab w:val="left" w:pos="1564"/>
        </w:tabs>
        <w:autoSpaceDE w:val="0"/>
        <w:autoSpaceDN w:val="0"/>
        <w:spacing w:before="474" w:after="0" w:line="346" w:lineRule="exact"/>
        <w:ind w:left="700" w:right="1728"/>
      </w:pPr>
      <w:r>
        <w:rPr>
          <w:rFonts w:ascii="LiberationMono" w:eastAsia="LiberationMono" w:hAnsi="LiberationMono"/>
          <w:color w:val="000000"/>
          <w:sz w:val="29"/>
        </w:rPr>
        <w:t>userScore = int(m.getUserScore(userName)) if userScore == -1:</w:t>
      </w:r>
      <w:r>
        <w:br/>
      </w:r>
      <w:r>
        <w:tab/>
      </w:r>
      <w:r>
        <w:rPr>
          <w:rFonts w:ascii="LiberationMono" w:eastAsia="LiberationMono" w:hAnsi="LiberationMono"/>
          <w:color w:val="000000"/>
          <w:sz w:val="29"/>
        </w:rPr>
        <w:t xml:space="preserve"> newUser = True userScore = 0 </w:t>
      </w:r>
      <w:r>
        <w:br/>
      </w:r>
      <w:r>
        <w:rPr>
          <w:rFonts w:ascii="LiberationMono" w:eastAsia="LiberationMono" w:hAnsi="LiberationMono"/>
          <w:color w:val="000000"/>
          <w:sz w:val="29"/>
        </w:rPr>
        <w:t>else:</w:t>
      </w:r>
      <w:r>
        <w:br/>
      </w:r>
      <w:r>
        <w:tab/>
      </w:r>
      <w:r>
        <w:rPr>
          <w:rFonts w:ascii="LiberationMono" w:eastAsia="LiberationMono" w:hAnsi="LiberationMono"/>
          <w:color w:val="000000"/>
          <w:sz w:val="29"/>
        </w:rPr>
        <w:t xml:space="preserve"> newUser = False </w:t>
      </w:r>
      <w:r>
        <w:br/>
      </w:r>
      <w:r>
        <w:rPr>
          <w:rFonts w:ascii="LiberationMono" w:eastAsia="LiberationMono" w:hAnsi="LiberationMono"/>
          <w:color w:val="000000"/>
          <w:sz w:val="29"/>
        </w:rPr>
        <w:t>userChoice = 0</w:t>
      </w:r>
    </w:p>
    <w:p w14:paraId="5359C9BD" w14:textId="77777777" w:rsidR="00727FED" w:rsidRDefault="00000000">
      <w:pPr>
        <w:autoSpaceDE w:val="0"/>
        <w:autoSpaceDN w:val="0"/>
        <w:spacing w:before="496" w:after="0" w:line="326" w:lineRule="exact"/>
        <w:ind w:left="700"/>
      </w:pPr>
      <w:r>
        <w:rPr>
          <w:rFonts w:ascii="LiberationMono" w:eastAsia="LiberationMono" w:hAnsi="LiberationMono"/>
          <w:color w:val="000000"/>
          <w:sz w:val="29"/>
        </w:rPr>
        <w:t>while userChoice != '-1':</w:t>
      </w:r>
    </w:p>
    <w:p w14:paraId="369D44E8" w14:textId="77777777" w:rsidR="00727FED" w:rsidRDefault="00000000">
      <w:pPr>
        <w:tabs>
          <w:tab w:val="left" w:pos="700"/>
          <w:tab w:val="left" w:pos="1564"/>
        </w:tabs>
        <w:autoSpaceDE w:val="0"/>
        <w:autoSpaceDN w:val="0"/>
        <w:spacing w:before="474" w:after="0" w:line="346" w:lineRule="exact"/>
        <w:ind w:left="8"/>
      </w:pPr>
      <w:r>
        <w:tab/>
      </w:r>
      <w:r>
        <w:rPr>
          <w:rFonts w:ascii="LiberationMono" w:eastAsia="LiberationMono" w:hAnsi="LiberationMono"/>
          <w:color w:val="000000"/>
          <w:sz w:val="29"/>
        </w:rPr>
        <w:t xml:space="preserve"> userScore += m.generateQuestion() print </w:t>
      </w:r>
      <w:r>
        <w:br/>
      </w:r>
      <w:r>
        <w:rPr>
          <w:rFonts w:ascii="LiberationMono" w:eastAsia="LiberationMono" w:hAnsi="LiberationMono"/>
          <w:color w:val="000000"/>
          <w:sz w:val="29"/>
        </w:rPr>
        <w:t xml:space="preserve">("Current Score = ", userScore) userChoice = </w:t>
      </w:r>
      <w:r>
        <w:br/>
      </w:r>
      <w:r>
        <w:rPr>
          <w:rFonts w:ascii="LiberationMono" w:eastAsia="LiberationMono" w:hAnsi="LiberationMono"/>
          <w:color w:val="000000"/>
          <w:sz w:val="29"/>
        </w:rPr>
        <w:t xml:space="preserve">input("Press Enter To Continue or -1 to Exit: ") </w:t>
      </w:r>
      <w:r>
        <w:br/>
      </w:r>
      <w:r>
        <w:tab/>
      </w:r>
      <w:r>
        <w:rPr>
          <w:rFonts w:ascii="LiberationMono" w:eastAsia="LiberationMono" w:hAnsi="LiberationMono"/>
          <w:color w:val="000000"/>
          <w:sz w:val="29"/>
        </w:rPr>
        <w:t xml:space="preserve">m.updateUserPoints(newUser, userName, </w:t>
      </w:r>
      <w:r>
        <w:br/>
      </w:r>
      <w:r>
        <w:rPr>
          <w:rFonts w:ascii="LiberationMono" w:eastAsia="LiberationMono" w:hAnsi="LiberationMono"/>
          <w:color w:val="000000"/>
          <w:sz w:val="29"/>
        </w:rPr>
        <w:t xml:space="preserve">str(userScore)) </w:t>
      </w:r>
      <w:r>
        <w:br/>
      </w:r>
      <w:r>
        <w:rPr>
          <w:rFonts w:ascii="LiberationMono" w:eastAsia="LiberationMono" w:hAnsi="LiberationMono"/>
          <w:color w:val="000000"/>
          <w:sz w:val="29"/>
        </w:rPr>
        <w:t xml:space="preserve">except Exception as e: </w:t>
      </w:r>
      <w:r>
        <w:br/>
      </w:r>
      <w:r>
        <w:tab/>
      </w:r>
      <w:r>
        <w:rPr>
          <w:rFonts w:ascii="LiberationMono" w:eastAsia="LiberationMono" w:hAnsi="LiberationMono"/>
          <w:color w:val="000000"/>
          <w:sz w:val="29"/>
        </w:rPr>
        <w:t>print ("An unexpected error occurred. Program will be exited.")</w:t>
      </w:r>
    </w:p>
    <w:p w14:paraId="4A694BAD" w14:textId="77777777" w:rsidR="00727FED" w:rsidRDefault="00727FED">
      <w:pPr>
        <w:sectPr w:rsidR="00727FED">
          <w:pgSz w:w="12240" w:h="15840"/>
          <w:pgMar w:top="964" w:right="1276" w:bottom="870" w:left="1432" w:header="720" w:footer="720" w:gutter="0"/>
          <w:cols w:space="720" w:equalWidth="0">
            <w:col w:w="9532" w:space="0"/>
          </w:cols>
        </w:sectPr>
      </w:pPr>
    </w:p>
    <w:p w14:paraId="44890C0E" w14:textId="77777777" w:rsidR="00727FED" w:rsidRDefault="00727FED">
      <w:pPr>
        <w:autoSpaceDE w:val="0"/>
        <w:autoSpaceDN w:val="0"/>
        <w:spacing w:after="506" w:line="220" w:lineRule="exact"/>
      </w:pPr>
    </w:p>
    <w:p w14:paraId="58A0579E" w14:textId="77777777" w:rsidR="00727FED" w:rsidRDefault="00000000">
      <w:pPr>
        <w:autoSpaceDE w:val="0"/>
        <w:autoSpaceDN w:val="0"/>
        <w:spacing w:after="0" w:line="322" w:lineRule="exact"/>
        <w:ind w:left="8"/>
      </w:pPr>
      <w:r>
        <w:rPr>
          <w:rFonts w:ascii="LiberationSans" w:eastAsia="LiberationSans" w:hAnsi="LiberationSans"/>
          <w:color w:val="000000"/>
          <w:sz w:val="29"/>
          <w:u w:val="single"/>
        </w:rPr>
        <w:t>Challenge Yourself</w:t>
      </w:r>
    </w:p>
    <w:p w14:paraId="1A4E1CC5" w14:textId="77777777" w:rsidR="00727FED" w:rsidRDefault="00000000">
      <w:pPr>
        <w:autoSpaceDE w:val="0"/>
        <w:autoSpaceDN w:val="0"/>
        <w:spacing w:before="496" w:after="0" w:line="350" w:lineRule="exact"/>
        <w:ind w:left="8" w:right="144"/>
      </w:pPr>
      <w:r>
        <w:rPr>
          <w:rFonts w:ascii="LiberationSans" w:eastAsia="LiberationSans" w:hAnsi="LiberationSans"/>
          <w:color w:val="000000"/>
          <w:sz w:val="29"/>
        </w:rPr>
        <w:t xml:space="preserve">You only need to change the function </w:t>
      </w:r>
      <w:r>
        <w:rPr>
          <w:rFonts w:ascii="LiberationMono" w:eastAsia="LiberationMono" w:hAnsi="LiberationMono"/>
          <w:color w:val="000000"/>
          <w:sz w:val="29"/>
        </w:rPr>
        <w:t>generateQuestion()</w:t>
      </w:r>
      <w:r>
        <w:rPr>
          <w:rFonts w:ascii="LiberationSans" w:eastAsia="LiberationSans" w:hAnsi="LiberationSans"/>
          <w:color w:val="000000"/>
          <w:sz w:val="29"/>
        </w:rPr>
        <w:t xml:space="preserve"> for all the challenges. Here’s the suggested solution.</w:t>
      </w:r>
    </w:p>
    <w:p w14:paraId="41B27946" w14:textId="77777777" w:rsidR="00727FED" w:rsidRDefault="00000000">
      <w:pPr>
        <w:tabs>
          <w:tab w:val="left" w:pos="700"/>
        </w:tabs>
        <w:autoSpaceDE w:val="0"/>
        <w:autoSpaceDN w:val="0"/>
        <w:spacing w:before="472" w:after="0" w:line="346" w:lineRule="exact"/>
        <w:ind w:left="8" w:right="720"/>
      </w:pPr>
      <w:r>
        <w:rPr>
          <w:rFonts w:ascii="LiberationMono" w:eastAsia="LiberationMono" w:hAnsi="LiberationMono"/>
          <w:color w:val="000000"/>
          <w:sz w:val="29"/>
        </w:rPr>
        <w:t xml:space="preserve">def generateQuestion(): </w:t>
      </w:r>
      <w:r>
        <w:br/>
      </w:r>
      <w:r>
        <w:tab/>
      </w:r>
      <w:r>
        <w:rPr>
          <w:rFonts w:ascii="LiberationMono" w:eastAsia="LiberationMono" w:hAnsi="LiberationMono"/>
          <w:color w:val="000000"/>
          <w:sz w:val="29"/>
        </w:rPr>
        <w:t xml:space="preserve">operandList = [0, 0, 0, 0, 0] </w:t>
      </w:r>
      <w:r>
        <w:br/>
      </w:r>
      <w:r>
        <w:tab/>
      </w:r>
      <w:r>
        <w:rPr>
          <w:rFonts w:ascii="LiberationMono" w:eastAsia="LiberationMono" w:hAnsi="LiberationMono"/>
          <w:color w:val="000000"/>
          <w:sz w:val="29"/>
        </w:rPr>
        <w:t xml:space="preserve">operatorList = ['', '', '', ''] </w:t>
      </w:r>
      <w:r>
        <w:br/>
      </w:r>
      <w:r>
        <w:tab/>
      </w:r>
      <w:r>
        <w:rPr>
          <w:rFonts w:ascii="LiberationMono" w:eastAsia="LiberationMono" w:hAnsi="LiberationMono"/>
          <w:color w:val="000000"/>
          <w:sz w:val="29"/>
        </w:rPr>
        <w:t>operatorDict = {1:' + ', 2:' - ', 3:'</w:t>
      </w:r>
      <w:r>
        <w:rPr>
          <w:rFonts w:ascii="LiberationMono" w:eastAsia="LiberationMono" w:hAnsi="LiberationMono"/>
          <w:i/>
          <w:color w:val="000000"/>
          <w:sz w:val="29"/>
        </w:rPr>
        <w:t>', 4:'/', 5:'</w:t>
      </w:r>
      <w:r>
        <w:rPr>
          <w:rFonts w:ascii="LiberationMono" w:eastAsia="LiberationMono" w:hAnsi="LiberationMono"/>
          <w:color w:val="000000"/>
          <w:sz w:val="29"/>
        </w:rPr>
        <w:t>*'}</w:t>
      </w:r>
    </w:p>
    <w:p w14:paraId="76E345BF" w14:textId="77777777" w:rsidR="00727FED" w:rsidRDefault="00000000">
      <w:pPr>
        <w:autoSpaceDE w:val="0"/>
        <w:autoSpaceDN w:val="0"/>
        <w:spacing w:before="494" w:after="0" w:line="326" w:lineRule="exact"/>
        <w:ind w:left="700"/>
      </w:pPr>
      <w:r>
        <w:rPr>
          <w:rFonts w:ascii="LiberationMono" w:eastAsia="LiberationMono" w:hAnsi="LiberationMono"/>
          <w:color w:val="000000"/>
          <w:sz w:val="29"/>
        </w:rPr>
        <w:t>result = 500001</w:t>
      </w:r>
    </w:p>
    <w:p w14:paraId="07F7AFFE" w14:textId="77777777" w:rsidR="00727FED" w:rsidRDefault="00000000">
      <w:pPr>
        <w:tabs>
          <w:tab w:val="left" w:pos="700"/>
          <w:tab w:val="left" w:pos="1390"/>
          <w:tab w:val="left" w:pos="1564"/>
          <w:tab w:val="left" w:pos="1908"/>
          <w:tab w:val="left" w:pos="2600"/>
        </w:tabs>
        <w:autoSpaceDE w:val="0"/>
        <w:autoSpaceDN w:val="0"/>
        <w:spacing w:before="476" w:after="0" w:line="346" w:lineRule="exact"/>
        <w:ind w:left="8"/>
      </w:pPr>
      <w:r>
        <w:tab/>
      </w:r>
      <w:r>
        <w:rPr>
          <w:rFonts w:ascii="LiberationMono" w:eastAsia="LiberationMono" w:hAnsi="LiberationMono"/>
          <w:color w:val="000000"/>
          <w:sz w:val="29"/>
        </w:rPr>
        <w:t>while result &gt; 50000 or result &lt; -50000: for index in range(0, 5):       operandList[index] = randint(1, 9)</w:t>
      </w:r>
      <w:r>
        <w:br/>
      </w:r>
      <w:r>
        <w:tab/>
      </w:r>
      <w:r>
        <w:rPr>
          <w:rFonts w:ascii="LiberationMono" w:eastAsia="LiberationMono" w:hAnsi="LiberationMono"/>
          <w:color w:val="000000"/>
          <w:sz w:val="29"/>
        </w:rPr>
        <w:t xml:space="preserve"> for index in range(0, 4):       if index &gt; 0 and operatorList[index-1] != '**': </w:t>
      </w:r>
      <w:r>
        <w:br/>
      </w:r>
      <w:r>
        <w:tab/>
      </w:r>
      <w:r>
        <w:rPr>
          <w:rFonts w:ascii="LiberationMono" w:eastAsia="LiberationMono" w:hAnsi="LiberationMono"/>
          <w:color w:val="000000"/>
          <w:sz w:val="29"/>
        </w:rPr>
        <w:t xml:space="preserve"> operator = operatorDict[randint(1, 4)]</w:t>
      </w:r>
      <w:r>
        <w:tab/>
      </w:r>
      <w:r>
        <w:rPr>
          <w:rFonts w:ascii="LiberationMono" w:eastAsia="LiberationMono" w:hAnsi="LiberationMono"/>
          <w:color w:val="000000"/>
          <w:sz w:val="29"/>
        </w:rPr>
        <w:t xml:space="preserve"> else:             operator = </w:t>
      </w:r>
      <w:r>
        <w:br/>
      </w:r>
      <w:r>
        <w:rPr>
          <w:rFonts w:ascii="LiberationMono" w:eastAsia="LiberationMono" w:hAnsi="LiberationMono"/>
          <w:color w:val="000000"/>
          <w:sz w:val="29"/>
        </w:rPr>
        <w:t xml:space="preserve">operatorDict[randint(1, 5)] </w:t>
      </w:r>
      <w:r>
        <w:br/>
      </w:r>
      <w:r>
        <w:tab/>
      </w:r>
      <w:r>
        <w:rPr>
          <w:rFonts w:ascii="LiberationMono" w:eastAsia="LiberationMono" w:hAnsi="LiberationMono"/>
          <w:color w:val="000000"/>
          <w:sz w:val="29"/>
        </w:rPr>
        <w:t xml:space="preserve"> operatorList[index] = operator </w:t>
      </w:r>
      <w:r>
        <w:br/>
      </w:r>
      <w:r>
        <w:tab/>
      </w:r>
      <w:r>
        <w:rPr>
          <w:rFonts w:ascii="LiberationMono" w:eastAsia="LiberationMono" w:hAnsi="LiberationMono"/>
          <w:color w:val="000000"/>
          <w:sz w:val="29"/>
        </w:rPr>
        <w:t xml:space="preserve">''' </w:t>
      </w:r>
      <w:r>
        <w:br/>
      </w:r>
      <w:r>
        <w:tab/>
      </w:r>
      <w:r>
        <w:rPr>
          <w:rFonts w:ascii="LiberationMono" w:eastAsia="LiberationMono" w:hAnsi="LiberationMono"/>
          <w:color w:val="000000"/>
          <w:sz w:val="29"/>
        </w:rPr>
        <w:t xml:space="preserve">Randomly generate the positions of ( and ) </w:t>
      </w:r>
      <w:r>
        <w:tab/>
      </w:r>
      <w:r>
        <w:rPr>
          <w:rFonts w:ascii="LiberationMono" w:eastAsia="LiberationMono" w:hAnsi="LiberationMono"/>
          <w:i/>
          <w:color w:val="000000"/>
          <w:sz w:val="29"/>
        </w:rPr>
        <w:t>E.g.</w:t>
      </w:r>
      <w:r>
        <w:rPr>
          <w:rFonts w:ascii="LiberationMono" w:eastAsia="LiberationMono" w:hAnsi="LiberationMono"/>
          <w:color w:val="000000"/>
          <w:sz w:val="29"/>
        </w:rPr>
        <w:t xml:space="preserve"> If openBracket = 2, the ( symbol will be </w:t>
      </w:r>
      <w:r>
        <w:tab/>
      </w:r>
      <w:r>
        <w:rPr>
          <w:rFonts w:ascii="LiberationMono" w:eastAsia="LiberationMono" w:hAnsi="LiberationMono"/>
          <w:color w:val="000000"/>
          <w:sz w:val="29"/>
        </w:rPr>
        <w:t xml:space="preserve">placed in front of the third number If </w:t>
      </w:r>
      <w:r>
        <w:br/>
      </w:r>
      <w:r>
        <w:tab/>
      </w:r>
      <w:r>
        <w:rPr>
          <w:rFonts w:ascii="LiberationMono" w:eastAsia="LiberationMono" w:hAnsi="LiberationMono"/>
          <w:color w:val="000000"/>
          <w:sz w:val="29"/>
        </w:rPr>
        <w:t xml:space="preserve">closeBracket = 3, the ) symbol will be placed </w:t>
      </w:r>
      <w:r>
        <w:tab/>
      </w:r>
      <w:r>
        <w:rPr>
          <w:rFonts w:ascii="LiberationMono" w:eastAsia="LiberationMono" w:hAnsi="LiberationMono"/>
          <w:color w:val="000000"/>
          <w:sz w:val="29"/>
        </w:rPr>
        <w:t xml:space="preserve">behind the fourth number Since the closing </w:t>
      </w:r>
      <w:r>
        <w:tab/>
      </w:r>
      <w:r>
        <w:rPr>
          <w:rFonts w:ascii="LiberationMono" w:eastAsia="LiberationMono" w:hAnsi="LiberationMono"/>
          <w:color w:val="000000"/>
          <w:sz w:val="29"/>
        </w:rPr>
        <w:t xml:space="preserve">bracket cannot be before the opening bracket, </w:t>
      </w:r>
      <w:r>
        <w:tab/>
      </w:r>
      <w:r>
        <w:rPr>
          <w:rFonts w:ascii="LiberationMono" w:eastAsia="LiberationMono" w:hAnsi="LiberationMono"/>
          <w:color w:val="000000"/>
          <w:sz w:val="29"/>
        </w:rPr>
        <w:t xml:space="preserve">we have to generate the position for the </w:t>
      </w:r>
      <w:r>
        <w:br/>
      </w:r>
      <w:r>
        <w:tab/>
      </w:r>
      <w:r>
        <w:rPr>
          <w:rFonts w:ascii="LiberationMono" w:eastAsia="LiberationMono" w:hAnsi="LiberationMono"/>
          <w:color w:val="000000"/>
          <w:sz w:val="29"/>
        </w:rPr>
        <w:t xml:space="preserve">closing bracket from openBracket + 1 onwards </w:t>
      </w:r>
      <w:r>
        <w:tab/>
      </w:r>
      <w:r>
        <w:rPr>
          <w:rFonts w:ascii="LiberationMono" w:eastAsia="LiberationMono" w:hAnsi="LiberationMono"/>
          <w:color w:val="000000"/>
          <w:sz w:val="29"/>
        </w:rPr>
        <w:t>'''</w:t>
      </w:r>
    </w:p>
    <w:p w14:paraId="442763A3" w14:textId="77777777" w:rsidR="00727FED" w:rsidRDefault="00000000">
      <w:pPr>
        <w:tabs>
          <w:tab w:val="left" w:pos="1564"/>
        </w:tabs>
        <w:autoSpaceDE w:val="0"/>
        <w:autoSpaceDN w:val="0"/>
        <w:spacing w:before="348" w:after="0" w:line="344" w:lineRule="exact"/>
        <w:ind w:left="8" w:right="288"/>
      </w:pPr>
      <w:r>
        <w:tab/>
      </w:r>
      <w:r>
        <w:rPr>
          <w:rFonts w:ascii="LiberationMono" w:eastAsia="LiberationMono" w:hAnsi="LiberationMono"/>
          <w:color w:val="000000"/>
          <w:sz w:val="29"/>
        </w:rPr>
        <w:t xml:space="preserve"> openBracket = randint(0, 3) closeBracket = randint(openBracket+1, 4)</w:t>
      </w:r>
    </w:p>
    <w:p w14:paraId="36263F2E" w14:textId="77777777" w:rsidR="00727FED" w:rsidRDefault="00727FED">
      <w:pPr>
        <w:sectPr w:rsidR="00727FED">
          <w:pgSz w:w="12240" w:h="15840"/>
          <w:pgMar w:top="726" w:right="1440" w:bottom="886" w:left="1432" w:header="720" w:footer="720" w:gutter="0"/>
          <w:cols w:space="720" w:equalWidth="0">
            <w:col w:w="9368" w:space="0"/>
          </w:cols>
        </w:sectPr>
      </w:pPr>
    </w:p>
    <w:p w14:paraId="74528ED1" w14:textId="77777777" w:rsidR="00727FED" w:rsidRDefault="00727FED">
      <w:pPr>
        <w:autoSpaceDE w:val="0"/>
        <w:autoSpaceDN w:val="0"/>
        <w:spacing w:after="504" w:line="220" w:lineRule="exact"/>
      </w:pPr>
    </w:p>
    <w:p w14:paraId="1E3DD03A" w14:textId="77777777" w:rsidR="00727FED" w:rsidRDefault="00000000">
      <w:pPr>
        <w:tabs>
          <w:tab w:val="left" w:pos="692"/>
          <w:tab w:val="left" w:pos="1556"/>
          <w:tab w:val="left" w:pos="2592"/>
        </w:tabs>
        <w:autoSpaceDE w:val="0"/>
        <w:autoSpaceDN w:val="0"/>
        <w:spacing w:after="0" w:line="344" w:lineRule="exact"/>
        <w:ind w:right="144"/>
      </w:pPr>
      <w:r>
        <w:tab/>
      </w:r>
      <w:r>
        <w:rPr>
          <w:rFonts w:ascii="LiberationMono" w:eastAsia="LiberationMono" w:hAnsi="LiberationMono"/>
          <w:color w:val="000000"/>
          <w:sz w:val="29"/>
        </w:rPr>
        <w:t xml:space="preserve"> if openBracket == 0:       questionString = '(' + str(operandList[0]) else:       questionString = str(operandList[0])</w:t>
      </w:r>
      <w:r>
        <w:br/>
      </w:r>
      <w:r>
        <w:tab/>
      </w:r>
      <w:r>
        <w:rPr>
          <w:rFonts w:ascii="LiberationMono" w:eastAsia="LiberationMono" w:hAnsi="LiberationMono"/>
          <w:color w:val="000000"/>
          <w:sz w:val="29"/>
        </w:rPr>
        <w:t xml:space="preserve"> for index in range(1, 5):       if index == openBracket:             questionString = </w:t>
      </w:r>
      <w:r>
        <w:br/>
      </w:r>
      <w:r>
        <w:rPr>
          <w:rFonts w:ascii="LiberationMono" w:eastAsia="LiberationMono" w:hAnsi="LiberationMono"/>
          <w:color w:val="000000"/>
          <w:sz w:val="29"/>
        </w:rPr>
        <w:t xml:space="preserve">questionString + operatorList[index-1] + '(' + </w:t>
      </w:r>
      <w:r>
        <w:br/>
      </w:r>
      <w:r>
        <w:rPr>
          <w:rFonts w:ascii="LiberationMono" w:eastAsia="LiberationMono" w:hAnsi="LiberationMono"/>
          <w:color w:val="000000"/>
          <w:sz w:val="29"/>
        </w:rPr>
        <w:t xml:space="preserve">str(operandList[index])       elif index == </w:t>
      </w:r>
      <w:r>
        <w:br/>
      </w:r>
      <w:r>
        <w:rPr>
          <w:rFonts w:ascii="LiberationMono" w:eastAsia="LiberationMono" w:hAnsi="LiberationMono"/>
          <w:color w:val="000000"/>
          <w:sz w:val="29"/>
        </w:rPr>
        <w:t xml:space="preserve">closeBracket:             questionString = </w:t>
      </w:r>
      <w:r>
        <w:br/>
      </w:r>
      <w:r>
        <w:rPr>
          <w:rFonts w:ascii="LiberationMono" w:eastAsia="LiberationMono" w:hAnsi="LiberationMono"/>
          <w:color w:val="000000"/>
          <w:sz w:val="29"/>
        </w:rPr>
        <w:t xml:space="preserve">questionString + operatorList[index-1] + </w:t>
      </w:r>
      <w:r>
        <w:br/>
      </w:r>
      <w:r>
        <w:rPr>
          <w:rFonts w:ascii="LiberationMono" w:eastAsia="LiberationMono" w:hAnsi="LiberationMono"/>
          <w:color w:val="000000"/>
          <w:sz w:val="29"/>
        </w:rPr>
        <w:t>str(operandList[index]) + ')'</w:t>
      </w:r>
      <w:r>
        <w:br/>
      </w:r>
      <w:r>
        <w:tab/>
      </w:r>
      <w:r>
        <w:rPr>
          <w:rFonts w:ascii="LiberationMono" w:eastAsia="LiberationMono" w:hAnsi="LiberationMono"/>
          <w:color w:val="000000"/>
          <w:sz w:val="29"/>
        </w:rPr>
        <w:t xml:space="preserve"> else:             questionString = questionString + operatorList[index-1] + </w:t>
      </w:r>
      <w:r>
        <w:br/>
      </w:r>
      <w:r>
        <w:rPr>
          <w:rFonts w:ascii="LiberationMono" w:eastAsia="LiberationMono" w:hAnsi="LiberationMono"/>
          <w:color w:val="000000"/>
          <w:sz w:val="29"/>
        </w:rPr>
        <w:t>str(operandList[index])</w:t>
      </w:r>
      <w:r>
        <w:br/>
      </w:r>
      <w:r>
        <w:tab/>
      </w:r>
      <w:r>
        <w:rPr>
          <w:rFonts w:ascii="LiberationMono" w:eastAsia="LiberationMono" w:hAnsi="LiberationMono"/>
          <w:color w:val="000000"/>
          <w:sz w:val="29"/>
        </w:rPr>
        <w:t xml:space="preserve"> result = round(eval(questionString), 2)</w:t>
      </w:r>
      <w:r>
        <w:tab/>
      </w:r>
      <w:r>
        <w:rPr>
          <w:rFonts w:ascii="LiberationMono" w:eastAsia="LiberationMono" w:hAnsi="LiberationMono"/>
          <w:color w:val="000000"/>
          <w:sz w:val="29"/>
        </w:rPr>
        <w:t xml:space="preserve"> #End of While Loop </w:t>
      </w:r>
      <w:r>
        <w:br/>
      </w:r>
      <w:r>
        <w:tab/>
      </w:r>
      <w:r>
        <w:rPr>
          <w:rFonts w:ascii="LiberationMono" w:eastAsia="LiberationMono" w:hAnsi="LiberationMono"/>
          <w:color w:val="000000"/>
          <w:sz w:val="29"/>
        </w:rPr>
        <w:t xml:space="preserve">questionString = questionString.replace("**", "^") </w:t>
      </w:r>
      <w:r>
        <w:tab/>
      </w:r>
      <w:r>
        <w:rPr>
          <w:rFonts w:ascii="LiberationMono" w:eastAsia="LiberationMono" w:hAnsi="LiberationMono"/>
          <w:color w:val="000000"/>
          <w:sz w:val="29"/>
        </w:rPr>
        <w:t>print ('\n' + questionString)</w:t>
      </w:r>
    </w:p>
    <w:p w14:paraId="446A14EA" w14:textId="77777777" w:rsidR="00727FED" w:rsidRDefault="00000000">
      <w:pPr>
        <w:tabs>
          <w:tab w:val="left" w:pos="692"/>
          <w:tab w:val="left" w:pos="864"/>
          <w:tab w:val="left" w:pos="1556"/>
          <w:tab w:val="left" w:pos="1900"/>
          <w:tab w:val="left" w:pos="2592"/>
        </w:tabs>
        <w:autoSpaceDE w:val="0"/>
        <w:autoSpaceDN w:val="0"/>
        <w:spacing w:before="476" w:after="0" w:line="346" w:lineRule="exact"/>
      </w:pPr>
      <w:r>
        <w:tab/>
      </w:r>
      <w:r>
        <w:rPr>
          <w:rFonts w:ascii="LiberationMono" w:eastAsia="LiberationMono" w:hAnsi="LiberationMono"/>
          <w:color w:val="000000"/>
          <w:sz w:val="29"/>
        </w:rPr>
        <w:t xml:space="preserve">userResult = input('Answer (correct to 2 d.p. if not an integer): ') </w:t>
      </w:r>
      <w:r>
        <w:br/>
      </w:r>
      <w:r>
        <w:tab/>
      </w:r>
      <w:r>
        <w:rPr>
          <w:rFonts w:ascii="LiberationMono" w:eastAsia="LiberationMono" w:hAnsi="LiberationMono"/>
          <w:color w:val="000000"/>
          <w:sz w:val="29"/>
        </w:rPr>
        <w:t>while True:</w:t>
      </w:r>
      <w:r>
        <w:br/>
      </w:r>
      <w:r>
        <w:tab/>
      </w:r>
      <w:r>
        <w:rPr>
          <w:rFonts w:ascii="LiberationMono" w:eastAsia="LiberationMono" w:hAnsi="LiberationMono"/>
          <w:color w:val="000000"/>
          <w:sz w:val="29"/>
        </w:rPr>
        <w:t xml:space="preserve"> try:</w:t>
      </w:r>
      <w:r>
        <w:br/>
      </w:r>
      <w:r>
        <w:tab/>
      </w:r>
      <w:r>
        <w:rPr>
          <w:rFonts w:ascii="LiberationMono" w:eastAsia="LiberationMono" w:hAnsi="LiberationMono"/>
          <w:color w:val="000000"/>
          <w:sz w:val="29"/>
        </w:rPr>
        <w:t xml:space="preserve"> if float(userResult) == result: </w:t>
      </w:r>
      <w:r>
        <w:br/>
      </w:r>
      <w:r>
        <w:tab/>
      </w:r>
      <w:r>
        <w:rPr>
          <w:rFonts w:ascii="LiberationMono" w:eastAsia="LiberationMono" w:hAnsi="LiberationMono"/>
          <w:color w:val="000000"/>
          <w:sz w:val="29"/>
        </w:rPr>
        <w:t xml:space="preserve"> print ("So Smart")             return 1</w:t>
      </w:r>
      <w:r>
        <w:tab/>
      </w:r>
      <w:r>
        <w:rPr>
          <w:rFonts w:ascii="LiberationMono" w:eastAsia="LiberationMono" w:hAnsi="LiberationMono"/>
          <w:color w:val="000000"/>
          <w:sz w:val="29"/>
        </w:rPr>
        <w:t xml:space="preserve"> else:             print ("Sorry, wrong answer. The correct answer is", result) </w:t>
      </w:r>
      <w:r>
        <w:br/>
      </w:r>
      <w:r>
        <w:tab/>
      </w:r>
      <w:r>
        <w:rPr>
          <w:rFonts w:ascii="LiberationMono" w:eastAsia="LiberationMono" w:hAnsi="LiberationMono"/>
          <w:color w:val="000000"/>
          <w:sz w:val="29"/>
        </w:rPr>
        <w:t xml:space="preserve"> return 0</w:t>
      </w:r>
      <w:r>
        <w:br/>
      </w:r>
      <w:r>
        <w:tab/>
      </w:r>
      <w:r>
        <w:rPr>
          <w:rFonts w:ascii="LiberationMono" w:eastAsia="LiberationMono" w:hAnsi="LiberationMono"/>
          <w:color w:val="000000"/>
          <w:sz w:val="29"/>
        </w:rPr>
        <w:t xml:space="preserve"> except Exception as e:       print ("You did not enter a number. Please try again.") </w:t>
      </w:r>
      <w:r>
        <w:br/>
      </w:r>
      <w:r>
        <w:tab/>
      </w:r>
      <w:r>
        <w:rPr>
          <w:rFonts w:ascii="LiberationMono" w:eastAsia="LiberationMono" w:hAnsi="LiberationMono"/>
          <w:color w:val="000000"/>
          <w:sz w:val="29"/>
        </w:rPr>
        <w:t xml:space="preserve"> userResult = input('Answer (correct to 2 d.p. if not an integer): ')</w:t>
      </w:r>
    </w:p>
    <w:p w14:paraId="34B138AA" w14:textId="77777777" w:rsidR="00727FED" w:rsidRDefault="00727FED">
      <w:pPr>
        <w:sectPr w:rsidR="00727FED">
          <w:pgSz w:w="12240" w:h="15840"/>
          <w:pgMar w:top="722" w:right="1276" w:bottom="1440" w:left="1440" w:header="720" w:footer="720" w:gutter="0"/>
          <w:cols w:space="720" w:equalWidth="0">
            <w:col w:w="9524" w:space="0"/>
          </w:cols>
        </w:sectPr>
      </w:pPr>
    </w:p>
    <w:p w14:paraId="0DD79B91" w14:textId="77777777" w:rsidR="00727FED" w:rsidRDefault="00727FED">
      <w:pPr>
        <w:autoSpaceDE w:val="0"/>
        <w:autoSpaceDN w:val="0"/>
        <w:spacing w:after="598" w:line="220" w:lineRule="exact"/>
      </w:pPr>
    </w:p>
    <w:p w14:paraId="2377B9EF" w14:textId="77777777" w:rsidR="00727FED" w:rsidRDefault="00000000">
      <w:pPr>
        <w:autoSpaceDE w:val="0"/>
        <w:autoSpaceDN w:val="0"/>
        <w:spacing w:after="0" w:line="452" w:lineRule="exact"/>
        <w:ind w:left="8"/>
      </w:pPr>
      <w:r>
        <w:rPr>
          <w:rFonts w:ascii="LiberationSans" w:eastAsia="LiberationSans" w:hAnsi="LiberationSans"/>
          <w:b/>
          <w:color w:val="000000"/>
          <w:sz w:val="40"/>
        </w:rPr>
        <w:t>One Last Thing…</w:t>
      </w:r>
    </w:p>
    <w:p w14:paraId="4324B867" w14:textId="77777777" w:rsidR="00727FED" w:rsidRDefault="00000000">
      <w:pPr>
        <w:autoSpaceDE w:val="0"/>
        <w:autoSpaceDN w:val="0"/>
        <w:spacing w:before="478" w:after="0" w:line="346" w:lineRule="exact"/>
        <w:ind w:left="8" w:right="288"/>
      </w:pPr>
      <w:r>
        <w:rPr>
          <w:rFonts w:ascii="LiberationSans" w:eastAsia="LiberationSans" w:hAnsi="LiberationSans"/>
          <w:color w:val="000000"/>
          <w:sz w:val="29"/>
        </w:rPr>
        <w:t>When you turn the page, Amazon will prompt you to rate this book and share your thoughts on Facebook and Twitter.</w:t>
      </w:r>
    </w:p>
    <w:p w14:paraId="72C31232" w14:textId="77777777" w:rsidR="00727FED" w:rsidRDefault="00000000">
      <w:pPr>
        <w:autoSpaceDE w:val="0"/>
        <w:autoSpaceDN w:val="0"/>
        <w:spacing w:before="474" w:after="0" w:line="346" w:lineRule="exact"/>
        <w:ind w:left="8" w:right="144"/>
      </w:pPr>
      <w:r>
        <w:rPr>
          <w:rFonts w:ascii="LiberationSans" w:eastAsia="LiberationSans" w:hAnsi="LiberationSans"/>
          <w:color w:val="000000"/>
          <w:sz w:val="29"/>
        </w:rPr>
        <w:t>If this guide has helped you, I would be deeply appreciative if you would take a few seconds to let your friends know about it.</w:t>
      </w:r>
    </w:p>
    <w:p w14:paraId="409DECA5" w14:textId="77777777" w:rsidR="00727FED" w:rsidRDefault="00000000">
      <w:pPr>
        <w:autoSpaceDE w:val="0"/>
        <w:autoSpaceDN w:val="0"/>
        <w:spacing w:before="478" w:after="0" w:line="344" w:lineRule="exact"/>
        <w:ind w:left="8" w:right="532"/>
        <w:jc w:val="both"/>
      </w:pPr>
      <w:r>
        <w:rPr>
          <w:rFonts w:ascii="LiberationSans" w:eastAsia="LiberationSans" w:hAnsi="LiberationSans"/>
          <w:color w:val="000000"/>
          <w:sz w:val="29"/>
        </w:rPr>
        <w:t>To me, programming is an art and a science. It is highly addictive and enjoyable. It is my hope to share this passion with as many people as possible.</w:t>
      </w:r>
    </w:p>
    <w:p w14:paraId="058C3FC0" w14:textId="77777777" w:rsidR="00727FED" w:rsidRDefault="00000000">
      <w:pPr>
        <w:autoSpaceDE w:val="0"/>
        <w:autoSpaceDN w:val="0"/>
        <w:spacing w:before="476" w:after="0" w:line="344" w:lineRule="exact"/>
        <w:ind w:left="8" w:right="144"/>
      </w:pPr>
      <w:r>
        <w:rPr>
          <w:rFonts w:ascii="LiberationSans" w:eastAsia="LiberationSans" w:hAnsi="LiberationSans"/>
          <w:color w:val="000000"/>
          <w:sz w:val="29"/>
        </w:rPr>
        <w:t xml:space="preserve">In addition, I hope you do not stop learning here. If you are interested in more programming challenges, you can check out the site </w:t>
      </w:r>
      <w:r>
        <w:br/>
      </w:r>
      <w:hyperlink r:id="rId18" w:history="1">
        <w:r>
          <w:rPr>
            <w:rFonts w:ascii="LiberationSans" w:eastAsia="LiberationSans" w:hAnsi="LiberationSans"/>
            <w:color w:val="1154CC"/>
            <w:sz w:val="29"/>
            <w:u w:val="single"/>
          </w:rPr>
          <w:t>https://projecteuler.net/</w:t>
        </w:r>
      </w:hyperlink>
      <w:r>
        <w:rPr>
          <w:rFonts w:ascii="LiberationSans" w:eastAsia="LiberationSans" w:hAnsi="LiberationSans"/>
          <w:color w:val="000000"/>
          <w:sz w:val="29"/>
        </w:rPr>
        <w:t>. Have fun!</w:t>
      </w:r>
    </w:p>
    <w:sectPr w:rsidR="00727FED" w:rsidSect="00034616">
      <w:pgSz w:w="12240" w:h="15840"/>
      <w:pgMar w:top="818" w:right="1440" w:bottom="1440" w:left="1432" w:header="720" w:footer="720" w:gutter="0"/>
      <w:cols w:space="720" w:equalWidth="0">
        <w:col w:w="936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Sans">
    <w:altName w:val="Cambria"/>
    <w:panose1 w:val="00000000000000000000"/>
    <w:charset w:val="00"/>
    <w:family w:val="roman"/>
    <w:notTrueType/>
    <w:pitch w:val="default"/>
  </w:font>
  <w:font w:name="Liberation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285017">
    <w:abstractNumId w:val="8"/>
  </w:num>
  <w:num w:numId="2" w16cid:durableId="1698504967">
    <w:abstractNumId w:val="6"/>
  </w:num>
  <w:num w:numId="3" w16cid:durableId="1306854457">
    <w:abstractNumId w:val="5"/>
  </w:num>
  <w:num w:numId="4" w16cid:durableId="678044046">
    <w:abstractNumId w:val="4"/>
  </w:num>
  <w:num w:numId="5" w16cid:durableId="1468013872">
    <w:abstractNumId w:val="7"/>
  </w:num>
  <w:num w:numId="6" w16cid:durableId="1863080969">
    <w:abstractNumId w:val="3"/>
  </w:num>
  <w:num w:numId="7" w16cid:durableId="1192843278">
    <w:abstractNumId w:val="2"/>
  </w:num>
  <w:num w:numId="8" w16cid:durableId="1967271069">
    <w:abstractNumId w:val="1"/>
  </w:num>
  <w:num w:numId="9" w16cid:durableId="178946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D2E"/>
    <w:rsid w:val="00727F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3B86"/>
  <w14:defaultImageDpi w14:val="300"/>
  <w15:docId w15:val="{D53DA59D-5C3F-416B-9075-9DFBC618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codingfast.com/python" TargetMode="External"/><Relationship Id="rId13" Type="http://schemas.openxmlformats.org/officeDocument/2006/relationships/hyperlink" Target="https://docs.python.org/3/library/exceptions.html" TargetMode="External"/><Relationship Id="rId18" Type="http://schemas.openxmlformats.org/officeDocument/2006/relationships/hyperlink" Target="https://projecteuler.net/problems" TargetMode="External"/><Relationship Id="rId3" Type="http://schemas.openxmlformats.org/officeDocument/2006/relationships/styles" Target="styles.xml"/><Relationship Id="rId7" Type="http://schemas.openxmlformats.org/officeDocument/2006/relationships/hyperlink" Target="http://www.learncodingfast.com/python" TargetMode="External"/><Relationship Id="rId12" Type="http://schemas.openxmlformats.org/officeDocument/2006/relationships/hyperlink" Target="https://www.youtube.com/watch?v=pEFr1eYIePw" TargetMode="External"/><Relationship Id="rId17" Type="http://schemas.openxmlformats.org/officeDocument/2006/relationships/hyperlink" Target="mailto:jamie@learncodingfast.com" TargetMode="External"/><Relationship Id="rId2" Type="http://schemas.openxmlformats.org/officeDocument/2006/relationships/numbering" Target="numbering.xml"/><Relationship Id="rId16" Type="http://schemas.openxmlformats.org/officeDocument/2006/relationships/hyperlink" Target="http://www.learncodingfast.com/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earncodingfast.com/pyth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www.mathsisfun.com/operation-order-bodm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18705</Words>
  <Characters>89227</Characters>
  <Application>Microsoft Office Word</Application>
  <DocSecurity>0</DocSecurity>
  <Lines>2703</Lines>
  <Paragraphs>1255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Dius Santos III Montenegro</cp:lastModifiedBy>
  <cp:revision>3</cp:revision>
  <dcterms:created xsi:type="dcterms:W3CDTF">2013-12-23T23:15:00Z</dcterms:created>
  <dcterms:modified xsi:type="dcterms:W3CDTF">2022-10-15T06:45:00Z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9dcbc4c24b99ba4cf28f56a95a795d23a2c6d4b470dd37ff11cfe16451fbd8c8</vt:lpwstr>
  </property>
</Properties>
</file>